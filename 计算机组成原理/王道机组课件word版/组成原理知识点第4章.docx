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0"/>
        <w:rPr>
          <w:rFonts w:ascii="Times New Roman"/>
          <w:sz w:val="26"/>
        </w:rPr>
      </w:pPr>
    </w:p>
    <w:p>
      <w:pPr>
        <w:pStyle w:val="2"/>
        <w:tabs>
          <w:tab w:val="left" w:pos="6578"/>
        </w:tabs>
      </w:pPr>
      <w:r>
        <w:pict>
          <v:group id="_x0000_s1026" o:spid="_x0000_s1026" o:spt="203" style="height:166pt;width:295.2pt;" coordsize="5904,3320">
            <o:lock v:ext="edit"/>
            <v:shape id="_x0000_s1027" o:spid="_x0000_s1027" o:spt="75" type="#_x0000_t75" style="position:absolute;left:0;top:0;height:3320;width:5904;" filled="f" stroked="f" coordsize="21600,21600">
              <v:path/>
              <v:fill on="f" focussize="0,0"/>
              <v:stroke on="f"/>
              <v:imagedata r:id="rId6" o:title=""/>
              <o:lock v:ext="edit" aspectratio="t"/>
            </v:shape>
            <v:shape id="_x0000_s1028" o:spid="_x0000_s1028" o:spt="75" type="#_x0000_t75" style="position:absolute;left:0;top:0;height:2345;width:5904;" filled="f" stroked="f" coordsize="21600,21600">
              <v:path/>
              <v:fill on="f" focussize="0,0"/>
              <v:stroke on="f"/>
              <v:imagedata r:id="rId7" o:title=""/>
              <o:lock v:ext="edit" aspectratio="t"/>
            </v:shape>
            <v:rect id="_x0000_s1029" o:spid="_x0000_s1029" o:spt="1" style="position:absolute;left:0;top:0;height:2345;width:5904;" fillcolor="#0A5F96" filled="t" stroked="f" coordsize="21600,21600">
              <v:path/>
              <v:fill on="t" opacity="52428f" focussize="0,0"/>
              <v:stroke on="f"/>
              <v:imagedata o:title=""/>
              <o:lock v:ext="edit"/>
            </v:rect>
            <v:shape id="_x0000_s1030" o:spid="_x0000_s1030" o:spt="75" type="#_x0000_t75" style="position:absolute;left:532;top:866;height:437;width:982;" filled="f" stroked="f" coordsize="21600,21600">
              <v:path/>
              <v:fill on="f" focussize="0,0"/>
              <v:stroke on="f"/>
              <v:imagedata r:id="rId8" o:title=""/>
              <o:lock v:ext="edit" aspectratio="t"/>
            </v:shape>
            <v:shape id="_x0000_s1031" o:spid="_x0000_s1031" style="position:absolute;left:554;top:876;height:394;width:939;" fillcolor="#FFFFFF" filled="t" stroked="f" coordorigin="554,876" coordsize="939,394" path="m1493,876l554,876,554,1270,654,1228,654,932,1360,932,1493,876xe">
              <v:path arrowok="t"/>
              <v:fill on="t" focussize="0,0"/>
              <v:stroke on="f"/>
              <v:imagedata o:title=""/>
              <o:lock v:ext="edit"/>
            </v:shape>
            <v:shape id="_x0000_s1032" o:spid="_x0000_s1032" o:spt="75" type="#_x0000_t75" style="position:absolute;left:4435;top:1262;height:437;width:984;" filled="f" stroked="f" coordsize="21600,21600">
              <v:path/>
              <v:fill on="f" focussize="0,0"/>
              <v:stroke on="f"/>
              <v:imagedata r:id="rId9" o:title=""/>
              <o:lock v:ext="edit" aspectratio="t"/>
            </v:shape>
            <v:shape id="_x0000_s1033" o:spid="_x0000_s1033" style="position:absolute;left:4456;top:1272;height:394;width:941;" fillcolor="#FFFFFF" filled="t" stroked="f" coordorigin="4457,1272" coordsize="941,394" path="m5398,1272l5298,1314,5298,1610,4590,1610,4457,1666,5398,1666,5398,1272xe">
              <v:path arrowok="t"/>
              <v:fill on="t" focussize="0,0"/>
              <v:stroke on="f"/>
              <v:imagedata o:title=""/>
              <o:lock v:ext="edit"/>
            </v:shape>
            <v:shape id="_x0000_s1034" o:spid="_x0000_s1034" o:spt="202" type="#_x0000_t202" style="position:absolute;left:0;top:2344;height:975;width:5904;" filled="f" stroked="f" coordsize="21600,21600">
              <v:path/>
              <v:fill on="f" focussize="0,0"/>
              <v:stroke on="f"/>
              <v:imagedata o:title=""/>
              <o:lock v:ext="edit"/>
              <v:textbox inset="0mm,0mm,0mm,0mm">
                <w:txbxContent>
                  <w:p>
                    <w:pPr>
                      <w:spacing w:before="140"/>
                      <w:ind w:left="267" w:right="0" w:firstLine="0"/>
                      <w:jc w:val="left"/>
                      <w:rPr>
                        <w:rFonts w:hint="eastAsia" w:ascii="Noto Sans Mono CJK JP Regular" w:eastAsia="Noto Sans Mono CJK JP Regular"/>
                        <w:sz w:val="27"/>
                      </w:rPr>
                    </w:pPr>
                    <w:r>
                      <w:rPr>
                        <w:rFonts w:hint="eastAsia" w:ascii="Noto Sans Mono CJK JP Regular" w:eastAsia="Noto Sans Mono CJK JP Regular"/>
                        <w:color w:val="737571"/>
                        <w:sz w:val="27"/>
                      </w:rPr>
                      <w:t>第四章 指令系统</w:t>
                    </w:r>
                  </w:p>
                </w:txbxContent>
              </v:textbox>
            </v:shape>
            <v:shape id="_x0000_s1035" o:spid="_x0000_s1035" o:spt="202" type="#_x0000_t202" style="position:absolute;left:3294;top:1912;height:185;width:1507;" filled="f" stroked="f" coordsize="21600,21600">
              <v:path/>
              <v:fill on="f" focussize="0,0"/>
              <v:stroke on="f"/>
              <v:imagedata o:title=""/>
              <o:lock v:ext="edit"/>
              <v:textbox inset="0mm,0mm,0mm,0mm">
                <w:txbxContent>
                  <w:p>
                    <w:pPr>
                      <w:spacing w:before="0" w:line="185" w:lineRule="exact"/>
                      <w:ind w:left="0" w:right="0" w:firstLine="0"/>
                      <w:jc w:val="left"/>
                      <w:rPr>
                        <w:rFonts w:ascii="Noto Sans Mono CJK JP Regular"/>
                        <w:sz w:val="18"/>
                      </w:rPr>
                    </w:pPr>
                    <w:r>
                      <w:fldChar w:fldCharType="begin"/>
                    </w:r>
                    <w:r>
                      <w:instrText xml:space="preserve"> HYPERLINK "http://WWW.CSKAOYAN.COM/" \h </w:instrText>
                    </w:r>
                    <w:r>
                      <w:fldChar w:fldCharType="separate"/>
                    </w:r>
                    <w:r>
                      <w:rPr>
                        <w:rFonts w:ascii="Noto Sans Mono CJK JP Regular"/>
                        <w:color w:val="BDBEBC"/>
                        <w:sz w:val="18"/>
                      </w:rPr>
                      <w:t>WWW.CSKAOYAN.COM</w:t>
                    </w:r>
                    <w:r>
                      <w:rPr>
                        <w:rFonts w:ascii="Noto Sans Mono CJK JP Regular"/>
                        <w:color w:val="BDBEBC"/>
                        <w:sz w:val="18"/>
                      </w:rPr>
                      <w:fldChar w:fldCharType="end"/>
                    </w:r>
                  </w:p>
                </w:txbxContent>
              </v:textbox>
            </v:shape>
            <v:shape id="_x0000_s1036" o:spid="_x0000_s1036" o:spt="202" type="#_x0000_t202" style="position:absolute;left:1240;top:1120;height:344;width:3488;" filled="f" stroked="f" coordsize="21600,21600">
              <v:path/>
              <v:fill on="f" focussize="0,0"/>
              <v:stroke on="f"/>
              <v:imagedata o:title=""/>
              <o:lock v:ext="edit"/>
              <v:textbox inset="0mm,0mm,0mm,0mm">
                <w:txbxContent>
                  <w:p>
                    <w:pPr>
                      <w:spacing w:before="0" w:line="343" w:lineRule="exact"/>
                      <w:ind w:left="0" w:right="0" w:firstLine="0"/>
                      <w:jc w:val="left"/>
                      <w:rPr>
                        <w:rFonts w:hint="eastAsia" w:ascii="Noto Sans CJK JP Regular" w:hAnsi="Noto Sans CJK JP Regular" w:eastAsia="Noto Sans CJK JP Regular"/>
                        <w:sz w:val="34"/>
                      </w:rPr>
                    </w:pPr>
                    <w:r>
                      <w:rPr>
                        <w:rFonts w:hint="eastAsia" w:ascii="Noto Sans CJK JP Regular" w:hAnsi="Noto Sans CJK JP Regular" w:eastAsia="Noto Sans CJK JP Regular"/>
                        <w:color w:val="FFFFFF"/>
                        <w:sz w:val="34"/>
                      </w:rPr>
                      <w:t>王道考研——组成原理</w:t>
                    </w:r>
                  </w:p>
                </w:txbxContent>
              </v:textbox>
            </v:shape>
            <w10:wrap type="none"/>
            <w10:anchorlock/>
          </v:group>
        </w:pict>
      </w:r>
      <w:r>
        <w:tab/>
      </w:r>
      <w:r>
        <w:pict>
          <v:group id="_x0000_s1037" o:spid="_x0000_s1037" o:spt="203" style="height:166pt;width:295.2pt;" coordsize="5904,3320">
            <o:lock v:ext="edit"/>
            <v:shape id="_x0000_s1038" o:spid="_x0000_s1038" o:spt="75" type="#_x0000_t75" style="position:absolute;left:0;top:0;height:3320;width:5904;" filled="f" stroked="f" coordsize="21600,21600">
              <v:path/>
              <v:fill on="f" focussize="0,0"/>
              <v:stroke on="f"/>
              <v:imagedata r:id="rId6" o:title=""/>
              <o:lock v:ext="edit" aspectratio="t"/>
            </v:shape>
            <v:shape id="_x0000_s1039" o:spid="_x0000_s1039" o:spt="75" type="#_x0000_t75" style="position:absolute;left:2085;top:352;height:2580;width:1695;" filled="f" stroked="f" coordsize="21600,21600">
              <v:path/>
              <v:fill on="f" focussize="0,0"/>
              <v:stroke on="f"/>
              <v:imagedata r:id="rId10" o:title=""/>
              <o:lock v:ext="edit" aspectratio="t"/>
            </v:shape>
            <v:rect id="_x0000_s1040" o:spid="_x0000_s1040" o:spt="1" style="position:absolute;left:2108;top:363;height:2535;width:1649;" filled="f" stroked="t" coordsize="21600,21600">
              <v:path/>
              <v:fill on="f" focussize="0,0"/>
              <v:stroke weight="0.14pt" color="#5B9BD4"/>
              <v:imagedata o:title=""/>
              <o:lock v:ext="edit"/>
            </v:rect>
            <v:shape id="_x0000_s1041" o:spid="_x0000_s1041" o:spt="75" type="#_x0000_t75" style="position:absolute;left:2083;top:350;height:305;width:1697;" filled="f" stroked="f" coordsize="21600,21600">
              <v:path/>
              <v:fill on="f" focussize="0,0"/>
              <v:stroke on="f"/>
              <v:imagedata r:id="rId11" o:title=""/>
              <o:lock v:ext="edit" aspectratio="t"/>
            </v:shape>
            <v:rect id="_x0000_s1042" o:spid="_x0000_s1042" o:spt="1" style="position:absolute;left:2107;top:362;height:257;width:1649;" fillcolor="#5B9BD4" filled="t" stroked="f" coordsize="21600,21600">
              <v:path/>
              <v:fill on="t" focussize="0,0"/>
              <v:stroke on="f"/>
              <v:imagedata o:title=""/>
              <o:lock v:ext="edit"/>
            </v:rect>
            <v:rect id="_x0000_s1043" o:spid="_x0000_s1043" o:spt="1" style="position:absolute;left:2107;top:362;height:257;width:1649;" filled="f" stroked="t" coordsize="21600,21600">
              <v:path/>
              <v:fill on="f" focussize="0,0"/>
              <v:stroke weight="0.24pt" color="#5B9BD4"/>
              <v:imagedata o:title=""/>
              <o:lock v:ext="edit"/>
            </v:rect>
            <v:shape id="_x0000_s1044" o:spid="_x0000_s1044" o:spt="202" type="#_x0000_t202" style="position:absolute;left:0;top:0;height:3320;width:5904;" filled="f" stroked="f" coordsize="21600,21600">
              <v:path/>
              <v:fill on="f" focussize="0,0"/>
              <v:stroke on="f"/>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0"/>
                      <w:ind w:left="2032"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0" w:line="240" w:lineRule="auto"/>
                      <w:rPr>
                        <w:rFonts w:ascii="Times New Roman"/>
                        <w:sz w:val="16"/>
                      </w:rPr>
                    </w:pPr>
                  </w:p>
                  <w:p>
                    <w:pPr>
                      <w:spacing w:before="0"/>
                      <w:ind w:left="2032"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10" w:line="240" w:lineRule="auto"/>
                      <w:rPr>
                        <w:rFonts w:ascii="Times New Roman"/>
                        <w:sz w:val="34"/>
                      </w:rPr>
                    </w:pPr>
                  </w:p>
                  <w:p>
                    <w:pPr>
                      <w:spacing w:before="1"/>
                      <w:ind w:left="2032" w:right="2066" w:firstLine="0"/>
                      <w:jc w:val="center"/>
                      <w:rPr>
                        <w:rFonts w:hint="eastAsia" w:ascii="Noto Sans Mono CJK JP Regular" w:eastAsia="Noto Sans Mono CJK JP Regular"/>
                        <w:sz w:val="24"/>
                      </w:rPr>
                    </w:pPr>
                    <w:r>
                      <w:rPr>
                        <w:rFonts w:hint="eastAsia" w:ascii="Noto Sans Mono CJK JP Regular" w:eastAsia="Noto Sans Mono CJK JP Regular"/>
                        <w:sz w:val="24"/>
                      </w:rPr>
                      <w:t>指令格式</w:t>
                    </w:r>
                  </w:p>
                  <w:p>
                    <w:pPr>
                      <w:spacing w:before="0" w:line="240" w:lineRule="auto"/>
                      <w:rPr>
                        <w:rFonts w:ascii="Times New Roman"/>
                        <w:sz w:val="24"/>
                      </w:rPr>
                    </w:pPr>
                  </w:p>
                  <w:p>
                    <w:pPr>
                      <w:spacing w:before="0" w:line="240" w:lineRule="auto"/>
                      <w:rPr>
                        <w:rFonts w:ascii="Times New Roman"/>
                        <w:sz w:val="24"/>
                      </w:rPr>
                    </w:pPr>
                  </w:p>
                  <w:p>
                    <w:pPr>
                      <w:spacing w:before="3" w:line="240" w:lineRule="auto"/>
                      <w:rPr>
                        <w:rFonts w:ascii="Times New Roman"/>
                        <w:sz w:val="22"/>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12"/>
        </w:rPr>
      </w:pPr>
      <w:r>
        <w:pict>
          <v:group id="_x0000_s1045" o:spid="_x0000_s1045" o:spt="203" style="position:absolute;left:0pt;margin-left:50.4pt;margin-top:9.05pt;height:166pt;width:295.2pt;mso-position-horizontal-relative:page;mso-wrap-distance-bottom:0pt;mso-wrap-distance-top:0pt;z-index:-1024;mso-width-relative:page;mso-height-relative:page;" coordorigin="1008,182" coordsize="5904,3320">
            <o:lock v:ext="edit"/>
            <v:shape id="_x0000_s1046" o:spid="_x0000_s1046" o:spt="75" type="#_x0000_t75" style="position:absolute;left:1008;top:181;height:3320;width:5904;" filled="f" stroked="f" coordsize="21600,21600">
              <v:path/>
              <v:fill on="f" focussize="0,0"/>
              <v:stroke on="f"/>
              <v:imagedata r:id="rId12" o:title=""/>
              <o:lock v:ext="edit" aspectratio="t"/>
            </v:shape>
            <v:shape id="_x0000_s1047" o:spid="_x0000_s1047" o:spt="75" type="#_x0000_t75" style="position:absolute;left:3019;top:613;height:72;width:312;" filled="f" stroked="f" coordsize="21600,21600">
              <v:path/>
              <v:fill on="f" focussize="0,0"/>
              <v:stroke on="f"/>
              <v:imagedata r:id="rId13" o:title=""/>
              <o:lock v:ext="edit" aspectratio="t"/>
            </v:shape>
            <v:line id="_x0000_s1048" o:spid="_x0000_s1048" o:spt="20" style="position:absolute;left:3041;top:638;height:0;width:269;" stroked="t" coordsize="21600,21600">
              <v:path arrowok="t"/>
              <v:fill focussize="0,0"/>
              <v:stroke weight="1.44pt" color="#5B9BD4"/>
              <v:imagedata o:title=""/>
              <o:lock v:ext="edit"/>
            </v:line>
            <v:shape id="_x0000_s1049" o:spid="_x0000_s1049" o:spt="75" type="#_x0000_t75" style="position:absolute;left:3312;top:613;height:72;width:312;" filled="f" stroked="f" coordsize="21600,21600">
              <v:path/>
              <v:fill on="f" focussize="0,0"/>
              <v:stroke on="f"/>
              <v:imagedata r:id="rId13" o:title=""/>
              <o:lock v:ext="edit" aspectratio="t"/>
            </v:shape>
            <v:line id="_x0000_s1050" o:spid="_x0000_s1050" o:spt="20" style="position:absolute;left:3334;top:638;height:0;width:268;" stroked="t" coordsize="21600,21600">
              <v:path arrowok="t"/>
              <v:fill focussize="0,0"/>
              <v:stroke weight="1.44pt" color="#EC7C30"/>
              <v:imagedata o:title=""/>
              <o:lock v:ext="edit"/>
            </v:line>
            <v:shape id="_x0000_s1051" o:spid="_x0000_s1051" o:spt="75" type="#_x0000_t75" style="position:absolute;left:3616;top:613;height:72;width:310;" filled="f" stroked="f" coordsize="21600,21600">
              <v:path/>
              <v:fill on="f" focussize="0,0"/>
              <v:stroke on="f"/>
              <v:imagedata r:id="rId14" o:title=""/>
              <o:lock v:ext="edit" aspectratio="t"/>
            </v:shape>
            <v:line id="_x0000_s1052" o:spid="_x0000_s1052" o:spt="20" style="position:absolute;left:3638;top:638;height:0;width:267;" stroked="t" coordsize="21600,21600">
              <v:path arrowok="t"/>
              <v:fill focussize="0,0"/>
              <v:stroke weight="1.44pt" color="#A4A4A4"/>
              <v:imagedata o:title=""/>
              <o:lock v:ext="edit"/>
            </v:line>
            <v:shape id="_x0000_s1053" o:spid="_x0000_s1053" o:spt="75" type="#_x0000_t75" style="position:absolute;left:3914;top:613;height:72;width:312;" filled="f" stroked="f" coordsize="21600,21600">
              <v:path/>
              <v:fill on="f" focussize="0,0"/>
              <v:stroke on="f"/>
              <v:imagedata r:id="rId13" o:title=""/>
              <o:lock v:ext="edit" aspectratio="t"/>
            </v:shape>
            <v:line id="_x0000_s1054" o:spid="_x0000_s1054" o:spt="20" style="position:absolute;left:3936;top:638;height:0;width:269;" stroked="t" coordsize="21600,21600">
              <v:path arrowok="t"/>
              <v:fill focussize="0,0"/>
              <v:stroke weight="1.44pt" color="#FFC000"/>
              <v:imagedata o:title=""/>
              <o:lock v:ext="edit"/>
            </v:line>
            <v:shape id="_x0000_s1055" o:spid="_x0000_s1055" o:spt="75" type="#_x0000_t75" style="position:absolute;left:4212;top:613;height:72;width:310;" filled="f" stroked="f" coordsize="21600,21600">
              <v:path/>
              <v:fill on="f" focussize="0,0"/>
              <v:stroke on="f"/>
              <v:imagedata r:id="rId14" o:title=""/>
              <o:lock v:ext="edit" aspectratio="t"/>
            </v:shape>
            <v:line id="_x0000_s1056" o:spid="_x0000_s1056" o:spt="20" style="position:absolute;left:4234;top:638;height:0;width:266;" stroked="t" coordsize="21600,21600">
              <v:path arrowok="t"/>
              <v:fill focussize="0,0"/>
              <v:stroke weight="1.44pt" color="#4471C4"/>
              <v:imagedata o:title=""/>
              <o:lock v:ext="edit"/>
            </v:line>
            <v:shape id="_x0000_s1057" o:spid="_x0000_s1057" o:spt="75" type="#_x0000_t75" style="position:absolute;left:4514;top:613;height:72;width:312;" filled="f" stroked="f" coordsize="21600,21600">
              <v:path/>
              <v:fill on="f" focussize="0,0"/>
              <v:stroke on="f"/>
              <v:imagedata r:id="rId13" o:title=""/>
              <o:lock v:ext="edit" aspectratio="t"/>
            </v:shape>
            <v:line id="_x0000_s1058" o:spid="_x0000_s1058" o:spt="20" style="position:absolute;left:4536;top:638;height:0;width:269;" stroked="t" coordsize="21600,21600">
              <v:path arrowok="t"/>
              <v:fill focussize="0,0"/>
              <v:stroke weight="1.44pt" color="#6FAC46"/>
              <v:imagedata o:title=""/>
              <o:lock v:ext="edit"/>
            </v:line>
            <v:shape id="_x0000_s1059" o:spid="_x0000_s1059" o:spt="75" type="#_x0000_t75" style="position:absolute;left:2006;top:937;height:1808;width:3908;" filled="f" stroked="f" coordsize="21600,21600">
              <v:path/>
              <v:fill on="f" focussize="0,0"/>
              <v:stroke on="f"/>
              <v:imagedata r:id="rId15" o:title=""/>
              <o:lock v:ext="edit" aspectratio="t"/>
            </v:shape>
            <v:shape id="_x0000_s1060" o:spid="_x0000_s1060" o:spt="202" type="#_x0000_t202" style="position:absolute;left:1008;top:181;height:3320;width:5904;" filled="f" stroked="f" coordsize="21600,21600">
              <v:path/>
              <v:fill on="f" focussize="0,0"/>
              <v:stroke on="f"/>
              <v:imagedata o:title=""/>
              <o:lock v:ext="edit"/>
              <v:textbox inset="0mm,0mm,0mm,0mm">
                <w:txbxContent>
                  <w:p>
                    <w:pPr>
                      <w:spacing w:before="91"/>
                      <w:ind w:left="1948"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本章总览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r>
        <w:pict>
          <v:group id="_x0000_s1061" o:spid="_x0000_s1061" o:spt="203" style="position:absolute;left:0pt;margin-left:374.35pt;margin-top:9.05pt;height:166pt;width:295.2pt;mso-position-horizontal-relative:page;mso-wrap-distance-bottom:0pt;mso-wrap-distance-top:0pt;z-index:-1024;mso-width-relative:page;mso-height-relative:page;" coordorigin="7488,182" coordsize="5904,3320">
            <o:lock v:ext="edit"/>
            <v:shape id="_x0000_s1062" o:spid="_x0000_s1062" o:spt="75" type="#_x0000_t75" style="position:absolute;left:7488;top:181;height:3320;width:5904;" filled="f" stroked="f" coordsize="21600,21600">
              <v:path/>
              <v:fill on="f" focussize="0,0"/>
              <v:stroke on="f"/>
              <v:imagedata r:id="rId12" o:title=""/>
              <o:lock v:ext="edit" aspectratio="t"/>
            </v:shape>
            <v:shape id="_x0000_s1063" o:spid="_x0000_s1063" o:spt="75" type="#_x0000_t75" style="position:absolute;left:9499;top:613;height:72;width:312;" filled="f" stroked="f" coordsize="21600,21600">
              <v:path/>
              <v:fill on="f" focussize="0,0"/>
              <v:stroke on="f"/>
              <v:imagedata r:id="rId13" o:title=""/>
              <o:lock v:ext="edit" aspectratio="t"/>
            </v:shape>
            <v:line id="_x0000_s1064" o:spid="_x0000_s1064" o:spt="20" style="position:absolute;left:9521;top:638;height:0;width:269;" stroked="t" coordsize="21600,21600">
              <v:path arrowok="t"/>
              <v:fill focussize="0,0"/>
              <v:stroke weight="1.44pt" color="#5B9BD4"/>
              <v:imagedata o:title=""/>
              <o:lock v:ext="edit"/>
            </v:line>
            <v:shape id="_x0000_s1065" o:spid="_x0000_s1065" o:spt="75" type="#_x0000_t75" style="position:absolute;left:9792;top:613;height:72;width:312;" filled="f" stroked="f" coordsize="21600,21600">
              <v:path/>
              <v:fill on="f" focussize="0,0"/>
              <v:stroke on="f"/>
              <v:imagedata r:id="rId13" o:title=""/>
              <o:lock v:ext="edit" aspectratio="t"/>
            </v:shape>
            <v:line id="_x0000_s1066" o:spid="_x0000_s1066" o:spt="20" style="position:absolute;left:9814;top:638;height:0;width:268;" stroked="t" coordsize="21600,21600">
              <v:path arrowok="t"/>
              <v:fill focussize="0,0"/>
              <v:stroke weight="1.44pt" color="#EC7C30"/>
              <v:imagedata o:title=""/>
              <o:lock v:ext="edit"/>
            </v:line>
            <v:shape id="_x0000_s1067" o:spid="_x0000_s1067" o:spt="75" type="#_x0000_t75" style="position:absolute;left:10096;top:613;height:72;width:310;" filled="f" stroked="f" coordsize="21600,21600">
              <v:path/>
              <v:fill on="f" focussize="0,0"/>
              <v:stroke on="f"/>
              <v:imagedata r:id="rId14" o:title=""/>
              <o:lock v:ext="edit" aspectratio="t"/>
            </v:shape>
            <v:line id="_x0000_s1068" o:spid="_x0000_s1068" o:spt="20" style="position:absolute;left:10118;top:638;height:0;width:267;" stroked="t" coordsize="21600,21600">
              <v:path arrowok="t"/>
              <v:fill focussize="0,0"/>
              <v:stroke weight="1.44pt" color="#A4A4A4"/>
              <v:imagedata o:title=""/>
              <o:lock v:ext="edit"/>
            </v:line>
            <v:shape id="_x0000_s1069" o:spid="_x0000_s1069" o:spt="75" type="#_x0000_t75" style="position:absolute;left:10394;top:613;height:72;width:312;" filled="f" stroked="f" coordsize="21600,21600">
              <v:path/>
              <v:fill on="f" focussize="0,0"/>
              <v:stroke on="f"/>
              <v:imagedata r:id="rId13" o:title=""/>
              <o:lock v:ext="edit" aspectratio="t"/>
            </v:shape>
            <v:line id="_x0000_s1070" o:spid="_x0000_s1070" o:spt="20" style="position:absolute;left:10416;top:638;height:0;width:269;" stroked="t" coordsize="21600,21600">
              <v:path arrowok="t"/>
              <v:fill focussize="0,0"/>
              <v:stroke weight="1.44pt" color="#FFC000"/>
              <v:imagedata o:title=""/>
              <o:lock v:ext="edit"/>
            </v:line>
            <v:shape id="_x0000_s1071" o:spid="_x0000_s1071" o:spt="75" type="#_x0000_t75" style="position:absolute;left:10692;top:613;height:72;width:310;" filled="f" stroked="f" coordsize="21600,21600">
              <v:path/>
              <v:fill on="f" focussize="0,0"/>
              <v:stroke on="f"/>
              <v:imagedata r:id="rId14" o:title=""/>
              <o:lock v:ext="edit" aspectratio="t"/>
            </v:shape>
            <v:line id="_x0000_s1072" o:spid="_x0000_s1072" o:spt="20" style="position:absolute;left:10714;top:638;height:0;width:266;" stroked="t" coordsize="21600,21600">
              <v:path arrowok="t"/>
              <v:fill focussize="0,0"/>
              <v:stroke weight="1.44pt" color="#4471C4"/>
              <v:imagedata o:title=""/>
              <o:lock v:ext="edit"/>
            </v:line>
            <v:shape id="_x0000_s1073" o:spid="_x0000_s1073" o:spt="75" type="#_x0000_t75" style="position:absolute;left:10994;top:613;height:72;width:312;" filled="f" stroked="f" coordsize="21600,21600">
              <v:path/>
              <v:fill on="f" focussize="0,0"/>
              <v:stroke on="f"/>
              <v:imagedata r:id="rId13" o:title=""/>
              <o:lock v:ext="edit" aspectratio="t"/>
            </v:shape>
            <v:line id="_x0000_s1074" o:spid="_x0000_s1074" o:spt="20" style="position:absolute;left:11016;top:638;height:0;width:269;" stroked="t" coordsize="21600,21600">
              <v:path arrowok="t"/>
              <v:fill focussize="0,0"/>
              <v:stroke weight="1.44pt" color="#6FAC46"/>
              <v:imagedata o:title=""/>
              <o:lock v:ext="edit"/>
            </v:line>
            <v:shape id="_x0000_s1075" o:spid="_x0000_s1075" o:spt="75" type="#_x0000_t75" style="position:absolute;left:8906;top:808;height:1992;width:2957;" filled="f" stroked="f" coordsize="21600,21600">
              <v:path/>
              <v:fill on="f" focussize="0,0"/>
              <v:stroke on="f"/>
              <v:imagedata r:id="rId16" o:title=""/>
              <o:lock v:ext="edit" aspectratio="t"/>
            </v:shape>
            <v:shape id="_x0000_s1076" o:spid="_x0000_s1076" o:spt="202" type="#_x0000_t202" style="position:absolute;left:7488;top:181;height:3320;width:5904;" filled="f" stroked="f" coordsize="21600,21600">
              <v:path/>
              <v:fill on="f" focussize="0,0"/>
              <v:stroke on="f"/>
              <v:imagedata o:title=""/>
              <o:lock v:ext="edit"/>
              <v:textbox inset="0mm,0mm,0mm,0mm">
                <w:txbxContent>
                  <w:p>
                    <w:pPr>
                      <w:spacing w:before="91"/>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12"/>
        </w:rPr>
        <w:sectPr>
          <w:headerReference r:id="rId3" w:type="default"/>
          <w:footerReference r:id="rId4" w:type="default"/>
          <w:type w:val="continuous"/>
          <w:pgSz w:w="14400" w:h="10800" w:orient="landscape"/>
          <w:pgMar w:top="1060" w:right="900" w:bottom="320" w:left="900" w:header="118" w:footer="135" w:gutter="0"/>
          <w:pgNumType w:start="1"/>
        </w:sectPr>
      </w:pPr>
    </w:p>
    <w:p>
      <w:pPr>
        <w:pStyle w:val="3"/>
        <w:spacing w:before="10"/>
        <w:rPr>
          <w:rFonts w:ascii="Times New Roman"/>
          <w:sz w:val="26"/>
        </w:rPr>
      </w:pPr>
      <w:r>
        <w:pict>
          <v:group id="_x0000_s1077" o:spid="_x0000_s1077" o:spt="203" style="position:absolute;left:0pt;margin-left:50.4pt;margin-top:304.3pt;height:166pt;width:295.2pt;mso-position-horizontal-relative:page;mso-position-vertical-relative:page;z-index:-148480;mso-width-relative:page;mso-height-relative:page;" coordorigin="1008,6086" coordsize="5904,3320">
            <o:lock v:ext="edit"/>
            <v:shape id="_x0000_s1078" o:spid="_x0000_s1078" o:spt="75" type="#_x0000_t75" style="position:absolute;left:1008;top:6086;height:3320;width:5904;" filled="f" stroked="f" coordsize="21600,21600">
              <v:path/>
              <v:fill on="f" focussize="0,0"/>
              <v:stroke on="f"/>
              <v:imagedata r:id="rId12" o:title=""/>
              <o:lock v:ext="edit" aspectratio="t"/>
            </v:shape>
            <v:shape id="_x0000_s1079" o:spid="_x0000_s1079" o:spt="75" type="#_x0000_t75" style="position:absolute;left:3019;top:6518;height:72;width:312;" filled="f" stroked="f" coordsize="21600,21600">
              <v:path/>
              <v:fill on="f" focussize="0,0"/>
              <v:stroke on="f"/>
              <v:imagedata r:id="rId13" o:title=""/>
              <o:lock v:ext="edit" aspectratio="t"/>
            </v:shape>
            <v:line id="_x0000_s1080" o:spid="_x0000_s1080" o:spt="20" style="position:absolute;left:3041;top:6542;height:0;width:269;" stroked="t" coordsize="21600,21600">
              <v:path arrowok="t"/>
              <v:fill focussize="0,0"/>
              <v:stroke weight="1.44pt" color="#5B9BD4"/>
              <v:imagedata o:title=""/>
              <o:lock v:ext="edit"/>
            </v:line>
            <v:shape id="_x0000_s1081" o:spid="_x0000_s1081" o:spt="75" type="#_x0000_t75" style="position:absolute;left:3312;top:6518;height:72;width:312;" filled="f" stroked="f" coordsize="21600,21600">
              <v:path/>
              <v:fill on="f" focussize="0,0"/>
              <v:stroke on="f"/>
              <v:imagedata r:id="rId13" o:title=""/>
              <o:lock v:ext="edit" aspectratio="t"/>
            </v:shape>
            <v:line id="_x0000_s1082" o:spid="_x0000_s1082" o:spt="20" style="position:absolute;left:3334;top:6542;height:0;width:268;" stroked="t" coordsize="21600,21600">
              <v:path arrowok="t"/>
              <v:fill focussize="0,0"/>
              <v:stroke weight="1.44pt" color="#EC7C30"/>
              <v:imagedata o:title=""/>
              <o:lock v:ext="edit"/>
            </v:line>
            <v:shape id="_x0000_s1083" o:spid="_x0000_s1083" o:spt="75" type="#_x0000_t75" style="position:absolute;left:3616;top:6518;height:72;width:310;" filled="f" stroked="f" coordsize="21600,21600">
              <v:path/>
              <v:fill on="f" focussize="0,0"/>
              <v:stroke on="f"/>
              <v:imagedata r:id="rId14" o:title=""/>
              <o:lock v:ext="edit" aspectratio="t"/>
            </v:shape>
            <v:line id="_x0000_s1084" o:spid="_x0000_s1084" o:spt="20" style="position:absolute;left:3638;top:6542;height:0;width:267;" stroked="t" coordsize="21600,21600">
              <v:path arrowok="t"/>
              <v:fill focussize="0,0"/>
              <v:stroke weight="1.44pt" color="#A4A4A4"/>
              <v:imagedata o:title=""/>
              <o:lock v:ext="edit"/>
            </v:line>
            <v:shape id="_x0000_s1085" o:spid="_x0000_s1085" o:spt="75" type="#_x0000_t75" style="position:absolute;left:3914;top:6518;height:72;width:312;" filled="f" stroked="f" coordsize="21600,21600">
              <v:path/>
              <v:fill on="f" focussize="0,0"/>
              <v:stroke on="f"/>
              <v:imagedata r:id="rId13" o:title=""/>
              <o:lock v:ext="edit" aspectratio="t"/>
            </v:shape>
            <v:line id="_x0000_s1086" o:spid="_x0000_s1086" o:spt="20" style="position:absolute;left:3936;top:6542;height:0;width:269;" stroked="t" coordsize="21600,21600">
              <v:path arrowok="t"/>
              <v:fill focussize="0,0"/>
              <v:stroke weight="1.44pt" color="#FFC000"/>
              <v:imagedata o:title=""/>
              <o:lock v:ext="edit"/>
            </v:line>
            <v:shape id="_x0000_s1087" o:spid="_x0000_s1087" o:spt="75" type="#_x0000_t75" style="position:absolute;left:4212;top:6518;height:72;width:310;" filled="f" stroked="f" coordsize="21600,21600">
              <v:path/>
              <v:fill on="f" focussize="0,0"/>
              <v:stroke on="f"/>
              <v:imagedata r:id="rId14" o:title=""/>
              <o:lock v:ext="edit" aspectratio="t"/>
            </v:shape>
            <v:line id="_x0000_s1088" o:spid="_x0000_s1088" o:spt="20" style="position:absolute;left:4234;top:6542;height:0;width:266;" stroked="t" coordsize="21600,21600">
              <v:path arrowok="t"/>
              <v:fill focussize="0,0"/>
              <v:stroke weight="1.44pt" color="#4471C4"/>
              <v:imagedata o:title=""/>
              <o:lock v:ext="edit"/>
            </v:line>
            <v:shape id="_x0000_s1089" o:spid="_x0000_s1089" o:spt="75" type="#_x0000_t75" style="position:absolute;left:4514;top:6518;height:72;width:312;" filled="f" stroked="f" coordsize="21600,21600">
              <v:path/>
              <v:fill on="f" focussize="0,0"/>
              <v:stroke on="f"/>
              <v:imagedata r:id="rId13" o:title=""/>
              <o:lock v:ext="edit" aspectratio="t"/>
            </v:shape>
            <v:line id="_x0000_s1090" o:spid="_x0000_s1090" o:spt="20" style="position:absolute;left:4536;top:6542;height:0;width:269;" stroked="t" coordsize="21600,21600">
              <v:path arrowok="t"/>
              <v:fill focussize="0,0"/>
              <v:stroke weight="1.44pt" color="#6FAC46"/>
              <v:imagedata o:title=""/>
              <o:lock v:ext="edit"/>
            </v:line>
            <v:shape id="_x0000_s1091" o:spid="_x0000_s1091" style="position:absolute;left:1770;top:6861;height:184;width:2541;" fillcolor="#5B9BD4" filled="t" stroked="f" coordorigin="1771,6861" coordsize="2541,184" path="m2279,6861l1771,6861,1771,7045,2279,7045,2279,6861m2787,6861l2279,6861,2279,7045,2787,7045,2787,6861m3803,6861l3295,6861,3295,6861,2787,6861,2787,7045,3295,7045,3295,7045,3803,7045,3803,6861m4312,6861l3803,6861,3803,7045,4312,7045,4312,6861e">
              <v:path arrowok="t"/>
              <v:fill on="t" focussize="0,0"/>
              <v:stroke on="f"/>
              <v:imagedata o:title=""/>
              <o:lock v:ext="edit"/>
            </v:shape>
            <v:shape id="_x0000_s1092" o:spid="_x0000_s1092" style="position:absolute;left:1767;top:6858;height:196;width:2548;" filled="f" stroked="t" coordorigin="1768,6858" coordsize="2548,196" path="m2279,6858l2279,7054m2787,6858l2787,7054m3295,6858l3295,7054m3803,6858l3803,7054m1771,6858l1771,7054m4312,6858l4312,7054m1768,6861l4315,6861e">
              <v:path arrowok="t"/>
              <v:fill on="f" focussize="0,0"/>
              <v:stroke weight="0.30755905511811pt" color="#FFFFFF"/>
              <v:imagedata o:title=""/>
              <o:lock v:ext="edit"/>
            </v:shape>
            <v:line id="_x0000_s1093" o:spid="_x0000_s1093" o:spt="20" style="position:absolute;left:1768;top:7045;height:0;width:2547;" stroked="t" coordsize="21600,21600">
              <v:path arrowok="t"/>
              <v:fill focussize="0,0"/>
              <v:stroke weight="0.922677165354331pt" color="#FFFFFF"/>
              <v:imagedata o:title=""/>
              <o:lock v:ext="edit"/>
            </v:line>
            <v:shape id="_x0000_s1094" o:spid="_x0000_s1094" style="position:absolute;left:5554;top:8178;height:539;width:679;" fillcolor="#BCD6ED" filled="t" stroked="f" coordorigin="5554,8178" coordsize="679,539" path="m6233,8358l5554,8358,5554,8537,5554,8537,5554,8717,6233,8717,6233,8537,6233,8537,6233,8358m6233,8178l5554,8178,5554,8358,6233,8358,6233,8178e">
              <v:path arrowok="t"/>
              <v:fill on="t" focussize="0,0"/>
              <v:stroke on="f"/>
              <v:imagedata o:title=""/>
              <o:lock v:ext="edit"/>
            </v:shape>
            <v:shape id="_x0000_s1095" o:spid="_x0000_s1095" style="position:absolute;left:5551;top:8178;height:542;width:685;" filled="f" stroked="t" coordorigin="5551,8178" coordsize="685,542" path="m5551,8358l6236,8358m5551,8537l6236,8537m5554,8178l5554,8720m6233,8178l6233,8720m5551,8717l6236,8717e">
              <v:path arrowok="t"/>
              <v:fill on="f" focussize="0,0"/>
              <v:stroke weight="0.30755905511811pt" color="#FFFFFF"/>
              <v:imagedata o:title=""/>
              <o:lock v:ext="edit"/>
            </v:shape>
            <v:shape id="_x0000_s1096" o:spid="_x0000_s1096" o:spt="202" type="#_x0000_t202" style="position:absolute;left:1176;top:6276;height:2328;width:3463;" filled="f" stroked="f" coordsize="21600,21600">
              <v:path/>
              <v:fill on="f" focussize="0,0"/>
              <v:stroke on="f" joinstyle="miter"/>
              <v:imagedata o:title=""/>
              <o:lock v:ext="edit"/>
              <v:textbox inset="0mm,0mm,0mm,0mm">
                <w:txbxContent>
                  <w:p>
                    <w:pPr>
                      <w:spacing w:before="0" w:line="241" w:lineRule="exact"/>
                      <w:ind w:left="2132"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r>
                      <w:rPr>
                        <w:rFonts w:ascii="Trebuchet MS" w:eastAsia="Trebuchet MS"/>
                        <w:b/>
                        <w:color w:val="5B9BD4"/>
                        <w:sz w:val="16"/>
                      </w:rPr>
                      <w:t>-</w:t>
                    </w:r>
                    <w:r>
                      <w:rPr>
                        <w:rFonts w:hint="eastAsia" w:ascii="Noto Sans Mono CJK JP Regular" w:eastAsia="Noto Sans Mono CJK JP Regular"/>
                        <w:color w:val="5B9BD4"/>
                        <w:sz w:val="16"/>
                      </w:rPr>
                      <w:t>地址码</w:t>
                    </w:r>
                  </w:p>
                  <w:p>
                    <w:pPr>
                      <w:spacing w:before="38" w:line="201" w:lineRule="exact"/>
                      <w:ind w:left="643" w:right="0" w:firstLine="0"/>
                      <w:jc w:val="both"/>
                      <w:rPr>
                        <w:sz w:val="11"/>
                      </w:rPr>
                    </w:pPr>
                    <w:r>
                      <w:rPr>
                        <w:rFonts w:hint="eastAsia" w:ascii="Noto Sans Mono CJK JP Regular" w:eastAsia="Noto Sans Mono CJK JP Regular"/>
                        <w:color w:val="00AFEF"/>
                        <w:sz w:val="11"/>
                      </w:rPr>
                      <w:t>假设是</w:t>
                    </w:r>
                    <w:r>
                      <w:rPr>
                        <w:color w:val="00AFEF"/>
                        <w:sz w:val="11"/>
                      </w:rPr>
                      <w:t>+</w:t>
                    </w:r>
                  </w:p>
                  <w:p>
                    <w:pPr>
                      <w:spacing w:before="0" w:line="78" w:lineRule="exact"/>
                      <w:ind w:left="638" w:right="0" w:firstLine="0"/>
                      <w:jc w:val="both"/>
                      <w:rPr>
                        <w:sz w:val="11"/>
                      </w:rPr>
                    </w:pPr>
                    <w:r>
                      <w:rPr>
                        <w:color w:val="00AFEF"/>
                        <w:sz w:val="11"/>
                      </w:rPr>
                      <w:t>00000000 000001 000010 000011 000100</w:t>
                    </w:r>
                  </w:p>
                  <w:p>
                    <w:pPr>
                      <w:tabs>
                        <w:tab w:val="left" w:pos="783"/>
                        <w:tab w:val="left" w:pos="1308"/>
                        <w:tab w:val="left" w:pos="1816"/>
                        <w:tab w:val="left" w:pos="2173"/>
                      </w:tabs>
                      <w:spacing w:before="0" w:line="217" w:lineRule="exact"/>
                      <w:ind w:left="0" w:right="0" w:firstLine="0"/>
                      <w:jc w:val="left"/>
                      <w:rPr>
                        <w:rFonts w:hint="eastAsia" w:ascii="Noto Sans Mono CJK JP Regular" w:eastAsia="Noto Sans Mono CJK JP Regular"/>
                        <w:sz w:val="7"/>
                      </w:rPr>
                    </w:pPr>
                    <w:r>
                      <w:rPr>
                        <w:rFonts w:hint="eastAsia" w:ascii="Noto Sans Mono CJK JP Regular" w:eastAsia="Noto Sans Mono CJK JP Regular"/>
                        <w:position w:val="1"/>
                        <w:sz w:val="11"/>
                      </w:rPr>
                      <w:t>四地址指令</w:t>
                    </w:r>
                    <w:r>
                      <w:rPr>
                        <w:rFonts w:hint="eastAsia" w:ascii="Noto Sans Mono CJK JP Regular" w:eastAsia="Noto Sans Mono CJK JP Regular"/>
                        <w:position w:val="1"/>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3</w:t>
                    </w:r>
                    <w:r>
                      <w:rPr>
                        <w:rFonts w:hint="eastAsia" w:ascii="Noto Sans Mono CJK JP Regular" w:eastAsia="Noto Sans Mono CJK JP Regular"/>
                        <w:color w:val="FFFFFF"/>
                        <w:sz w:val="7"/>
                      </w:rPr>
                      <w:t>（结果）</w:t>
                    </w:r>
                    <w:r>
                      <w:rPr>
                        <w:rFonts w:hint="eastAsia" w:ascii="Noto Sans Mono CJK JP Regular" w:eastAsia="Noto Sans Mono CJK JP Regular"/>
                        <w:color w:val="FFFFFF"/>
                        <w:spacing w:val="3"/>
                        <w:sz w:val="7"/>
                      </w:rPr>
                      <w:t xml:space="preserve"> </w:t>
                    </w:r>
                    <w:r>
                      <w:rPr>
                        <w:rFonts w:ascii="Trebuchet MS" w:eastAsia="Trebuchet MS"/>
                        <w:b/>
                        <w:color w:val="FFFFFF"/>
                        <w:sz w:val="11"/>
                      </w:rPr>
                      <w:t>A</w:t>
                    </w:r>
                    <w:r>
                      <w:rPr>
                        <w:rFonts w:ascii="Trebuchet MS" w:eastAsia="Trebuchet MS"/>
                        <w:b/>
                        <w:color w:val="FFFFFF"/>
                        <w:sz w:val="7"/>
                      </w:rPr>
                      <w:t>4</w:t>
                    </w:r>
                    <w:r>
                      <w:rPr>
                        <w:rFonts w:hint="eastAsia" w:ascii="Noto Sans Mono CJK JP Regular" w:eastAsia="Noto Sans Mono CJK JP Regular"/>
                        <w:color w:val="FFFFFF"/>
                        <w:sz w:val="7"/>
                      </w:rPr>
                      <w:t>（下址）</w:t>
                    </w:r>
                  </w:p>
                  <w:p>
                    <w:pPr>
                      <w:spacing w:before="59" w:line="177" w:lineRule="auto"/>
                      <w:ind w:left="619" w:right="18" w:firstLine="0"/>
                      <w:jc w:val="both"/>
                      <w:rPr>
                        <w:sz w:val="11"/>
                      </w:rPr>
                    </w:pPr>
                    <w:r>
                      <w:rPr>
                        <w:rFonts w:hint="eastAsia" w:ascii="Noto Sans Mono CJK JP Regular" w:hAnsi="Noto Sans Mono CJK JP Regular" w:eastAsia="Noto Sans Mono CJK JP Regular"/>
                        <w:w w:val="95"/>
                        <w:position w:val="1"/>
                        <w:sz w:val="11"/>
                      </w:rPr>
                      <w:t>指令含义：</w:t>
                    </w:r>
                    <w:r>
                      <w:rPr>
                        <w:w w:val="95"/>
                        <w:position w:val="1"/>
                        <w:sz w:val="11"/>
                      </w:rPr>
                      <w:t>(A</w:t>
                    </w:r>
                    <w:r>
                      <w:rPr>
                        <w:w w:val="95"/>
                        <w:sz w:val="7"/>
                      </w:rPr>
                      <w:t>1</w:t>
                    </w:r>
                    <w:r>
                      <w:rPr>
                        <w:w w:val="95"/>
                        <w:position w:val="1"/>
                        <w:sz w:val="11"/>
                      </w:rPr>
                      <w:t>)OP(A</w:t>
                    </w:r>
                    <w:r>
                      <w:rPr>
                        <w:w w:val="95"/>
                        <w:sz w:val="7"/>
                      </w:rPr>
                      <w:t>2</w:t>
                    </w:r>
                    <w:r>
                      <w:rPr>
                        <w:w w:val="95"/>
                        <w:position w:val="1"/>
                        <w:sz w:val="11"/>
                      </w:rPr>
                      <w:t>)→A</w:t>
                    </w:r>
                    <w:r>
                      <w:rPr>
                        <w:w w:val="95"/>
                        <w:sz w:val="7"/>
                      </w:rPr>
                      <w:t>3</w:t>
                    </w:r>
                    <w:r>
                      <w:rPr>
                        <w:rFonts w:hint="eastAsia" w:ascii="Noto Sans Mono CJK JP Regular" w:hAnsi="Noto Sans Mono CJK JP Regular" w:eastAsia="Noto Sans Mono CJK JP Regular"/>
                        <w:w w:val="95"/>
                        <w:position w:val="1"/>
                        <w:sz w:val="11"/>
                      </w:rPr>
                      <w:t>，</w:t>
                    </w:r>
                    <w:r>
                      <w:rPr>
                        <w:w w:val="95"/>
                        <w:position w:val="1"/>
                        <w:sz w:val="11"/>
                      </w:rPr>
                      <w:t>A</w:t>
                    </w:r>
                    <w:r>
                      <w:rPr>
                        <w:w w:val="95"/>
                        <w:sz w:val="7"/>
                      </w:rPr>
                      <w:t>4</w:t>
                    </w:r>
                    <w:r>
                      <w:rPr>
                        <w:w w:val="95"/>
                        <w:position w:val="1"/>
                        <w:sz w:val="11"/>
                      </w:rPr>
                      <w:t>=</w:t>
                    </w:r>
                    <w:r>
                      <w:rPr>
                        <w:rFonts w:hint="eastAsia" w:ascii="Noto Sans Mono CJK JP Regular" w:hAnsi="Noto Sans Mono CJK JP Regular" w:eastAsia="Noto Sans Mono CJK JP Regular"/>
                        <w:w w:val="95"/>
                        <w:position w:val="1"/>
                        <w:sz w:val="11"/>
                      </w:rPr>
                      <w:t>下一条将要执行指令的地址</w:t>
                    </w:r>
                    <w:r>
                      <w:rPr>
                        <w:rFonts w:hint="eastAsia" w:ascii="Noto Sans Mono CJK JP Regular" w:hAnsi="Noto Sans Mono CJK JP Regular" w:eastAsia="Noto Sans Mono CJK JP Regular"/>
                        <w:w w:val="95"/>
                        <w:sz w:val="11"/>
                      </w:rPr>
                      <w:t>设指令字长为</w:t>
                    </w:r>
                    <w:r>
                      <w:rPr>
                        <w:w w:val="95"/>
                        <w:sz w:val="11"/>
                      </w:rPr>
                      <w:t>32</w:t>
                    </w:r>
                    <w:r>
                      <w:rPr>
                        <w:rFonts w:hint="eastAsia" w:ascii="Noto Sans Mono CJK JP Regular" w:hAnsi="Noto Sans Mono CJK JP Regular" w:eastAsia="Noto Sans Mono CJK JP Regular"/>
                        <w:w w:val="95"/>
                        <w:sz w:val="11"/>
                      </w:rPr>
                      <w:t>位，操作码占</w:t>
                    </w:r>
                    <w:r>
                      <w:rPr>
                        <w:w w:val="95"/>
                        <w:sz w:val="11"/>
                      </w:rPr>
                      <w:t>8</w:t>
                    </w:r>
                    <w:r>
                      <w:rPr>
                        <w:rFonts w:hint="eastAsia" w:ascii="Noto Sans Mono CJK JP Regular" w:hAnsi="Noto Sans Mono CJK JP Regular" w:eastAsia="Noto Sans Mono CJK JP Regular"/>
                        <w:w w:val="95"/>
                        <w:sz w:val="11"/>
                      </w:rPr>
                      <w:t>位，</w:t>
                    </w:r>
                    <w:r>
                      <w:rPr>
                        <w:w w:val="95"/>
                        <w:sz w:val="11"/>
                      </w:rPr>
                      <w:t>4</w:t>
                    </w:r>
                    <w:r>
                      <w:rPr>
                        <w:rFonts w:hint="eastAsia" w:ascii="Noto Sans Mono CJK JP Regular" w:hAnsi="Noto Sans Mono CJK JP Regular" w:eastAsia="Noto Sans Mono CJK JP Regular"/>
                        <w:w w:val="95"/>
                        <w:sz w:val="11"/>
                      </w:rPr>
                      <w:t>个地址码字段各占</w:t>
                    </w:r>
                    <w:r>
                      <w:rPr>
                        <w:w w:val="95"/>
                        <w:sz w:val="11"/>
                      </w:rPr>
                      <w:t>6</w:t>
                    </w:r>
                    <w:r>
                      <w:rPr>
                        <w:rFonts w:hint="eastAsia" w:ascii="Noto Sans Mono CJK JP Regular" w:hAnsi="Noto Sans Mono CJK JP Regular" w:eastAsia="Noto Sans Mono CJK JP Regular"/>
                        <w:w w:val="95"/>
                        <w:sz w:val="11"/>
                      </w:rPr>
                      <w:t xml:space="preserve">位 </w:t>
                    </w:r>
                    <w:r>
                      <w:rPr>
                        <w:rFonts w:hint="eastAsia" w:ascii="Noto Sans Mono CJK JP Regular" w:hAnsi="Noto Sans Mono CJK JP Regular" w:eastAsia="Noto Sans Mono CJK JP Regular"/>
                        <w:sz w:val="11"/>
                      </w:rPr>
                      <w:t>设存储字长为</w:t>
                    </w:r>
                    <w:r>
                      <w:rPr>
                        <w:sz w:val="11"/>
                      </w:rPr>
                      <w:t>32</w:t>
                    </w:r>
                    <w:r>
                      <w:rPr>
                        <w:rFonts w:hint="eastAsia" w:ascii="Noto Sans Mono CJK JP Regular" w:hAnsi="Noto Sans Mono CJK JP Regular" w:eastAsia="Noto Sans Mono CJK JP Regular"/>
                        <w:sz w:val="11"/>
                      </w:rPr>
                      <w:t>位，即</w:t>
                    </w:r>
                    <w:r>
                      <w:rPr>
                        <w:sz w:val="11"/>
                      </w:rPr>
                      <w:t>4B</w:t>
                    </w:r>
                  </w:p>
                  <w:p>
                    <w:pPr>
                      <w:numPr>
                        <w:ilvl w:val="0"/>
                        <w:numId w:val="1"/>
                      </w:numPr>
                      <w:tabs>
                        <w:tab w:val="left" w:pos="762"/>
                      </w:tabs>
                      <w:spacing w:before="0" w:line="183" w:lineRule="exact"/>
                      <w:ind w:left="746" w:right="0" w:hanging="124"/>
                      <w:jc w:val="left"/>
                      <w:rPr>
                        <w:rFonts w:hint="eastAsia" w:ascii="Noto Sans Mono CJK JP Regular" w:eastAsia="Noto Sans Mono CJK JP Regular"/>
                        <w:sz w:val="11"/>
                      </w:rPr>
                    </w:pPr>
                    <w:r>
                      <w:rPr>
                        <w:position w:val="1"/>
                        <w:sz w:val="11"/>
                      </w:rPr>
                      <w:t>A</w:t>
                    </w:r>
                    <w:r>
                      <w:rPr>
                        <w:sz w:val="7"/>
                      </w:rPr>
                      <w:t>i</w:t>
                    </w:r>
                    <w:r>
                      <w:rPr>
                        <w:rFonts w:hint="eastAsia" w:ascii="Noto Sans Mono CJK JP Regular" w:eastAsia="Noto Sans Mono CJK JP Regular"/>
                        <w:position w:val="1"/>
                        <w:sz w:val="11"/>
                      </w:rPr>
                      <w:t>可直接表示</w:t>
                    </w:r>
                    <w:r>
                      <w:rPr>
                        <w:position w:val="1"/>
                        <w:sz w:val="11"/>
                      </w:rPr>
                      <w:t>2</w:t>
                    </w:r>
                    <w:r>
                      <w:rPr>
                        <w:position w:val="1"/>
                        <w:sz w:val="11"/>
                        <w:vertAlign w:val="superscript"/>
                      </w:rPr>
                      <w:t>6</w:t>
                    </w:r>
                    <w:r>
                      <w:rPr>
                        <w:position w:val="1"/>
                        <w:sz w:val="11"/>
                        <w:vertAlign w:val="baseline"/>
                      </w:rPr>
                      <w:t>=64</w:t>
                    </w:r>
                    <w:r>
                      <w:rPr>
                        <w:spacing w:val="-2"/>
                        <w:position w:val="1"/>
                        <w:sz w:val="11"/>
                        <w:vertAlign w:val="baseline"/>
                      </w:rPr>
                      <w:t xml:space="preserve"> </w:t>
                    </w:r>
                    <w:r>
                      <w:rPr>
                        <w:rFonts w:hint="eastAsia" w:ascii="Noto Sans Mono CJK JP Regular" w:eastAsia="Noto Sans Mono CJK JP Regular"/>
                        <w:position w:val="1"/>
                        <w:sz w:val="11"/>
                        <w:vertAlign w:val="baseline"/>
                      </w:rPr>
                      <w:t>个不同的位置</w:t>
                    </w:r>
                  </w:p>
                  <w:p>
                    <w:pPr>
                      <w:numPr>
                        <w:ilvl w:val="0"/>
                        <w:numId w:val="1"/>
                      </w:numPr>
                      <w:tabs>
                        <w:tab w:val="left" w:pos="759"/>
                      </w:tabs>
                      <w:spacing w:before="21" w:line="163" w:lineRule="auto"/>
                      <w:ind w:left="746" w:right="426" w:hanging="127"/>
                      <w:jc w:val="left"/>
                      <w:rPr>
                        <w:sz w:val="11"/>
                      </w:rPr>
                    </w:pPr>
                    <w:r>
                      <w:rPr>
                        <w:rFonts w:hint="eastAsia" w:ascii="Noto Sans Mono CJK JP Regular" w:eastAsia="Noto Sans Mono CJK JP Regular"/>
                        <w:sz w:val="11"/>
                      </w:rPr>
                      <w:t>一条指令的执行</w:t>
                    </w:r>
                    <w:r>
                      <w:rPr>
                        <w:sz w:val="11"/>
                      </w:rPr>
                      <w:t>(</w:t>
                    </w:r>
                    <w:r>
                      <w:rPr>
                        <w:rFonts w:hint="eastAsia" w:ascii="Noto Sans Mono CJK JP Regular" w:eastAsia="Noto Sans Mono CJK JP Regular"/>
                        <w:sz w:val="11"/>
                      </w:rPr>
                      <w:t>假设每个地址都是主存地址</w:t>
                    </w:r>
                    <w:r>
                      <w:rPr>
                        <w:sz w:val="11"/>
                      </w:rPr>
                      <w:t>)</w:t>
                    </w:r>
                    <w:r>
                      <w:rPr>
                        <w:rFonts w:hint="eastAsia" w:ascii="Noto Sans Mono CJK JP Regular" w:eastAsia="Noto Sans Mono CJK JP Regular"/>
                        <w:sz w:val="11"/>
                      </w:rPr>
                      <w:t xml:space="preserve">： </w:t>
                    </w:r>
                    <w:r>
                      <w:rPr>
                        <w:rFonts w:hint="eastAsia" w:ascii="Noto Sans Mono CJK JP Regular" w:eastAsia="Noto Sans Mono CJK JP Regular"/>
                        <w:spacing w:val="-6"/>
                        <w:sz w:val="11"/>
                      </w:rPr>
                      <w:t>取指令 访存</w:t>
                    </w:r>
                    <w:r>
                      <w:rPr>
                        <w:sz w:val="11"/>
                      </w:rPr>
                      <w:t>1</w:t>
                    </w:r>
                    <w:r>
                      <w:rPr>
                        <w:rFonts w:hint="eastAsia" w:ascii="Noto Sans Mono CJK JP Regular" w:eastAsia="Noto Sans Mono CJK JP Regular"/>
                        <w:sz w:val="11"/>
                      </w:rPr>
                      <w:t>次</w:t>
                    </w:r>
                    <w:r>
                      <w:rPr>
                        <w:sz w:val="11"/>
                      </w:rPr>
                      <w:t>(</w:t>
                    </w:r>
                    <w:r>
                      <w:rPr>
                        <w:rFonts w:hint="eastAsia" w:ascii="Noto Sans Mono CJK JP Regular" w:eastAsia="Noto Sans Mono CJK JP Regular"/>
                        <w:sz w:val="11"/>
                      </w:rPr>
                      <w:t>假设指令字长</w:t>
                    </w:r>
                    <w:r>
                      <w:rPr>
                        <w:sz w:val="11"/>
                      </w:rPr>
                      <w:t>=</w:t>
                    </w:r>
                    <w:r>
                      <w:rPr>
                        <w:rFonts w:hint="eastAsia" w:ascii="Noto Sans Mono CJK JP Regular" w:eastAsia="Noto Sans Mono CJK JP Regular"/>
                        <w:sz w:val="11"/>
                      </w:rPr>
                      <w:t>存储字长</w:t>
                    </w:r>
                    <w:r>
                      <w:rPr>
                        <w:sz w:val="11"/>
                      </w:rPr>
                      <w:t>)</w:t>
                    </w:r>
                  </w:p>
                  <w:p>
                    <w:pPr>
                      <w:spacing w:before="0" w:line="143" w:lineRule="exact"/>
                      <w:ind w:left="746"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取两个操作数 访存</w:t>
                    </w:r>
                    <w:r>
                      <w:rPr>
                        <w:sz w:val="11"/>
                      </w:rPr>
                      <w:t>2</w:t>
                    </w:r>
                    <w:r>
                      <w:rPr>
                        <w:rFonts w:hint="eastAsia" w:ascii="Noto Sans Mono CJK JP Regular" w:eastAsia="Noto Sans Mono CJK JP Regular"/>
                        <w:sz w:val="11"/>
                      </w:rPr>
                      <w:t>次</w:t>
                    </w:r>
                  </w:p>
                  <w:p>
                    <w:pPr>
                      <w:spacing w:before="13" w:line="165" w:lineRule="auto"/>
                      <w:ind w:left="746" w:right="1802" w:firstLine="0"/>
                      <w:jc w:val="left"/>
                      <w:rPr>
                        <w:rFonts w:hint="eastAsia" w:ascii="Noto Sans Mono CJK JP Regular" w:eastAsia="Noto Sans Mono CJK JP Regular"/>
                        <w:sz w:val="11"/>
                      </w:rPr>
                    </w:pPr>
                    <w:r>
                      <w:rPr>
                        <w:rFonts w:hint="eastAsia" w:ascii="Noto Sans Mono CJK JP Regular" w:eastAsia="Noto Sans Mono CJK JP Regular"/>
                        <w:sz w:val="11"/>
                      </w:rPr>
                      <w:t>存回结果 访存</w:t>
                    </w:r>
                    <w:r>
                      <w:rPr>
                        <w:sz w:val="11"/>
                      </w:rPr>
                      <w:t>1</w:t>
                    </w:r>
                    <w:r>
                      <w:rPr>
                        <w:rFonts w:hint="eastAsia" w:ascii="Noto Sans Mono CJK JP Regular" w:eastAsia="Noto Sans Mono CJK JP Regular"/>
                        <w:sz w:val="11"/>
                      </w:rPr>
                      <w:t>次共访存</w:t>
                    </w:r>
                    <w:r>
                      <w:rPr>
                        <w:sz w:val="11"/>
                      </w:rPr>
                      <w:t>4</w:t>
                    </w:r>
                    <w:r>
                      <w:rPr>
                        <w:rFonts w:hint="eastAsia" w:ascii="Noto Sans Mono CJK JP Regular" w:eastAsia="Noto Sans Mono CJK JP Regular"/>
                        <w:sz w:val="11"/>
                      </w:rPr>
                      <w:t>次</w:t>
                    </w:r>
                  </w:p>
                </w:txbxContent>
              </v:textbox>
            </v:shape>
            <v:shape id="_x0000_s1097" o:spid="_x0000_s1097" o:spt="202" type="#_x0000_t202" style="position:absolute;left:5198;top:6767;height:1028;width:352;"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000000</w:t>
                    </w:r>
                  </w:p>
                  <w:p>
                    <w:pPr>
                      <w:spacing w:before="57"/>
                      <w:ind w:left="0" w:right="0" w:firstLine="0"/>
                      <w:jc w:val="left"/>
                      <w:rPr>
                        <w:sz w:val="11"/>
                      </w:rPr>
                    </w:pPr>
                    <w:r>
                      <w:rPr>
                        <w:w w:val="90"/>
                        <w:sz w:val="11"/>
                      </w:rPr>
                      <w:t>000001</w:t>
                    </w:r>
                  </w:p>
                  <w:p>
                    <w:pPr>
                      <w:spacing w:before="69"/>
                      <w:ind w:left="0" w:right="0" w:firstLine="0"/>
                      <w:jc w:val="left"/>
                      <w:rPr>
                        <w:sz w:val="11"/>
                      </w:rPr>
                    </w:pPr>
                    <w:r>
                      <w:rPr>
                        <w:w w:val="90"/>
                        <w:sz w:val="11"/>
                      </w:rPr>
                      <w:t>000010</w:t>
                    </w:r>
                  </w:p>
                  <w:p>
                    <w:pPr>
                      <w:spacing w:before="53"/>
                      <w:ind w:left="0" w:right="0" w:firstLine="0"/>
                      <w:jc w:val="left"/>
                      <w:rPr>
                        <w:sz w:val="11"/>
                      </w:rPr>
                    </w:pPr>
                    <w:r>
                      <w:rPr>
                        <w:w w:val="90"/>
                        <w:sz w:val="11"/>
                      </w:rPr>
                      <w:t>000011</w:t>
                    </w:r>
                  </w:p>
                  <w:p>
                    <w:pPr>
                      <w:spacing w:before="56"/>
                      <w:ind w:left="0" w:right="0" w:firstLine="0"/>
                      <w:jc w:val="left"/>
                      <w:rPr>
                        <w:sz w:val="11"/>
                      </w:rPr>
                    </w:pPr>
                    <w:r>
                      <w:rPr>
                        <w:w w:val="90"/>
                        <w:sz w:val="11"/>
                      </w:rPr>
                      <w:t>000100</w:t>
                    </w:r>
                  </w:p>
                  <w:p>
                    <w:pPr>
                      <w:spacing w:before="50"/>
                      <w:ind w:left="0" w:right="0" w:firstLine="0"/>
                      <w:jc w:val="left"/>
                      <w:rPr>
                        <w:sz w:val="11"/>
                      </w:rPr>
                    </w:pPr>
                    <w:r>
                      <w:rPr>
                        <w:w w:val="90"/>
                        <w:sz w:val="11"/>
                      </w:rPr>
                      <w:t>000101</w:t>
                    </w:r>
                  </w:p>
                </w:txbxContent>
              </v:textbox>
            </v:shape>
            <v:shape id="_x0000_s1098" o:spid="_x0000_s1098" o:spt="202" type="#_x0000_t202" style="position:absolute;left:5844;top:7923;height:111;width:9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69"/>
                        <w:sz w:val="11"/>
                      </w:rPr>
                      <w:t>…</w:t>
                    </w:r>
                  </w:p>
                </w:txbxContent>
              </v:textbox>
            </v:shape>
            <v:shape id="_x0000_s1099" o:spid="_x0000_s1099" o:spt="202" type="#_x0000_t202" style="position:absolute;left:5198;top:8235;height:444;width:352;"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111101</w:t>
                    </w:r>
                  </w:p>
                  <w:p>
                    <w:pPr>
                      <w:spacing w:before="29"/>
                      <w:ind w:left="0" w:right="0" w:firstLine="0"/>
                      <w:jc w:val="left"/>
                      <w:rPr>
                        <w:sz w:val="11"/>
                      </w:rPr>
                    </w:pPr>
                    <w:r>
                      <w:rPr>
                        <w:w w:val="90"/>
                        <w:sz w:val="11"/>
                      </w:rPr>
                      <w:t>111110</w:t>
                    </w:r>
                  </w:p>
                  <w:p>
                    <w:pPr>
                      <w:spacing w:before="51"/>
                      <w:ind w:left="0" w:right="0" w:firstLine="0"/>
                      <w:jc w:val="left"/>
                      <w:rPr>
                        <w:sz w:val="11"/>
                      </w:rPr>
                    </w:pPr>
                    <w:r>
                      <w:rPr>
                        <w:w w:val="90"/>
                        <w:sz w:val="11"/>
                      </w:rPr>
                      <w:t>111111</w:t>
                    </w:r>
                  </w:p>
                </w:txbxContent>
              </v:textbox>
            </v:shape>
            <v:shape id="_x0000_s1100" o:spid="_x0000_s1100"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group id="_x0000_s1101" o:spid="_x0000_s1101" o:spt="203" style="position:absolute;left:0pt;margin-left:277.55pt;margin-top:337.05pt;height:53.9pt;width:34.25pt;mso-position-horizontal-relative:page;mso-position-vertical-relative:page;z-index:-148480;mso-width-relative:page;mso-height-relative:page;" coordorigin="5551,6742" coordsize="685,1078">
            <o:lock v:ext="edit"/>
            <v:shape id="_x0000_s1102" o:spid="_x0000_s1102" style="position:absolute;left:5551;top:6741;height:1078;width:685;" filled="f" stroked="t" coordorigin="5551,6742" coordsize="685,1078" path="m5551,6921l6236,6921m5551,7101l6236,7101m5551,7280l6236,7280m5551,7460l6236,7460m5551,7640l6236,7640m5554,6742l5554,7819m6233,6742l6233,7819e">
              <v:path arrowok="t"/>
              <v:fill on="f" focussize="0,0"/>
              <v:stroke weight="0.30755905511811pt" color="#FFFFFF"/>
              <v:imagedata o:title=""/>
              <o:lock v:ext="edit"/>
            </v:shape>
            <v:shape id="_x0000_s1103" o:spid="_x0000_s1103" o:spt="202" type="#_x0000_t202" style="position:absolute;left:5551;top:6741;height:1078;width:685;" filled="f" stroked="f" coordsize="21600,21600">
              <v:path/>
              <v:fill on="f" focussize="0,0"/>
              <v:stroke on="f" joinstyle="miter"/>
              <v:imagedata o:title=""/>
              <o:lock v:ext="edit"/>
              <v:textbox inset="0mm,0mm,0mm,0mm">
                <w:txbxContent>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11" w:line="240" w:lineRule="auto"/>
                      <w:rPr>
                        <w:rFonts w:ascii="Times New Roman"/>
                        <w:sz w:val="8"/>
                      </w:rPr>
                    </w:pPr>
                  </w:p>
                  <w:p>
                    <w:pPr>
                      <w:spacing w:before="0"/>
                      <w:ind w:left="84" w:right="0" w:firstLine="0"/>
                      <w:jc w:val="left"/>
                      <w:rPr>
                        <w:sz w:val="11"/>
                      </w:rPr>
                    </w:pPr>
                    <w:r>
                      <w:rPr>
                        <w:sz w:val="11"/>
                      </w:rPr>
                      <w:t>55555555H</w:t>
                    </w:r>
                  </w:p>
                </w:txbxContent>
              </v:textbox>
            </v:shape>
          </v:group>
        </w:pict>
      </w:r>
      <w:r>
        <w:pict>
          <v:group id="_x0000_s1104" o:spid="_x0000_s1104" o:spt="203" style="position:absolute;left:0pt;margin-left:374.35pt;margin-top:304.3pt;height:166pt;width:295.2pt;mso-position-horizontal-relative:page;mso-position-vertical-relative:page;z-index:-147456;mso-width-relative:page;mso-height-relative:page;" coordorigin="7488,6086" coordsize="5904,3320">
            <o:lock v:ext="edit"/>
            <v:shape id="_x0000_s1105" o:spid="_x0000_s1105" o:spt="75" type="#_x0000_t75" style="position:absolute;left:7488;top:6086;height:3320;width:5904;" filled="f" stroked="f" coordsize="21600,21600">
              <v:path/>
              <v:fill on="f" focussize="0,0"/>
              <v:stroke on="f"/>
              <v:imagedata r:id="rId12" o:title=""/>
              <o:lock v:ext="edit" aspectratio="t"/>
            </v:shape>
            <v:shape id="_x0000_s1106" o:spid="_x0000_s1106" o:spt="75" type="#_x0000_t75" style="position:absolute;left:9499;top:6518;height:72;width:312;" filled="f" stroked="f" coordsize="21600,21600">
              <v:path/>
              <v:fill on="f" focussize="0,0"/>
              <v:stroke on="f"/>
              <v:imagedata r:id="rId13" o:title=""/>
              <o:lock v:ext="edit" aspectratio="t"/>
            </v:shape>
            <v:line id="_x0000_s1107" o:spid="_x0000_s1107" o:spt="20" style="position:absolute;left:9521;top:6542;height:0;width:269;" stroked="t" coordsize="21600,21600">
              <v:path arrowok="t"/>
              <v:fill focussize="0,0"/>
              <v:stroke weight="1.44pt" color="#5B9BD4"/>
              <v:imagedata o:title=""/>
              <o:lock v:ext="edit"/>
            </v:line>
            <v:shape id="_x0000_s1108" o:spid="_x0000_s1108" o:spt="75" type="#_x0000_t75" style="position:absolute;left:9792;top:6518;height:72;width:312;" filled="f" stroked="f" coordsize="21600,21600">
              <v:path/>
              <v:fill on="f" focussize="0,0"/>
              <v:stroke on="f"/>
              <v:imagedata r:id="rId13" o:title=""/>
              <o:lock v:ext="edit" aspectratio="t"/>
            </v:shape>
            <v:line id="_x0000_s1109" o:spid="_x0000_s1109" o:spt="20" style="position:absolute;left:9814;top:6542;height:0;width:268;" stroked="t" coordsize="21600,21600">
              <v:path arrowok="t"/>
              <v:fill focussize="0,0"/>
              <v:stroke weight="1.44pt" color="#EC7C30"/>
              <v:imagedata o:title=""/>
              <o:lock v:ext="edit"/>
            </v:line>
            <v:shape id="_x0000_s1110" o:spid="_x0000_s1110" o:spt="75" type="#_x0000_t75" style="position:absolute;left:10096;top:6518;height:72;width:310;" filled="f" stroked="f" coordsize="21600,21600">
              <v:path/>
              <v:fill on="f" focussize="0,0"/>
              <v:stroke on="f"/>
              <v:imagedata r:id="rId14" o:title=""/>
              <o:lock v:ext="edit" aspectratio="t"/>
            </v:shape>
            <v:line id="_x0000_s1111" o:spid="_x0000_s1111" o:spt="20" style="position:absolute;left:10118;top:6542;height:0;width:267;" stroked="t" coordsize="21600,21600">
              <v:path arrowok="t"/>
              <v:fill focussize="0,0"/>
              <v:stroke weight="1.44pt" color="#A4A4A4"/>
              <v:imagedata o:title=""/>
              <o:lock v:ext="edit"/>
            </v:line>
            <v:shape id="_x0000_s1112" o:spid="_x0000_s1112" o:spt="75" type="#_x0000_t75" style="position:absolute;left:10394;top:6518;height:72;width:312;" filled="f" stroked="f" coordsize="21600,21600">
              <v:path/>
              <v:fill on="f" focussize="0,0"/>
              <v:stroke on="f"/>
              <v:imagedata r:id="rId13" o:title=""/>
              <o:lock v:ext="edit" aspectratio="t"/>
            </v:shape>
            <v:line id="_x0000_s1113" o:spid="_x0000_s1113" o:spt="20" style="position:absolute;left:10416;top:6542;height:0;width:269;" stroked="t" coordsize="21600,21600">
              <v:path arrowok="t"/>
              <v:fill focussize="0,0"/>
              <v:stroke weight="1.44pt" color="#FFC000"/>
              <v:imagedata o:title=""/>
              <o:lock v:ext="edit"/>
            </v:line>
            <v:shape id="_x0000_s1114" o:spid="_x0000_s1114" o:spt="75" type="#_x0000_t75" style="position:absolute;left:10692;top:6518;height:72;width:310;" filled="f" stroked="f" coordsize="21600,21600">
              <v:path/>
              <v:fill on="f" focussize="0,0"/>
              <v:stroke on="f"/>
              <v:imagedata r:id="rId14" o:title=""/>
              <o:lock v:ext="edit" aspectratio="t"/>
            </v:shape>
            <v:line id="_x0000_s1115" o:spid="_x0000_s1115" o:spt="20" style="position:absolute;left:10714;top:6542;height:0;width:266;" stroked="t" coordsize="21600,21600">
              <v:path arrowok="t"/>
              <v:fill focussize="0,0"/>
              <v:stroke weight="1.44pt" color="#4471C4"/>
              <v:imagedata o:title=""/>
              <o:lock v:ext="edit"/>
            </v:line>
            <v:shape id="_x0000_s1116" o:spid="_x0000_s1116" o:spt="75" type="#_x0000_t75" style="position:absolute;left:10994;top:6518;height:72;width:312;" filled="f" stroked="f" coordsize="21600,21600">
              <v:path/>
              <v:fill on="f" focussize="0,0"/>
              <v:stroke on="f"/>
              <v:imagedata r:id="rId13" o:title=""/>
              <o:lock v:ext="edit" aspectratio="t"/>
            </v:shape>
            <v:line id="_x0000_s1117" o:spid="_x0000_s1117" o:spt="20" style="position:absolute;left:11016;top:6542;height:0;width:269;" stroked="t" coordsize="21600,21600">
              <v:path arrowok="t"/>
              <v:fill focussize="0,0"/>
              <v:stroke weight="1.44pt" color="#6FAC46"/>
              <v:imagedata o:title=""/>
              <o:lock v:ext="edit"/>
            </v:line>
            <v:shape id="_x0000_s1118" o:spid="_x0000_s1118" style="position:absolute;left:8250;top:6861;height:184;width:2541;" fillcolor="#5B9BD4" filled="t" stroked="f" coordorigin="8251,6861" coordsize="2541,184" path="m8759,6861l8251,6861,8251,7045,8759,7045,8759,6861m9267,6861l8759,6861,8759,7045,9267,7045,9267,6861m10792,6861l10283,6861,9775,6861,9775,6861,9267,6861,9267,7045,9775,7045,9775,7045,10283,7045,10792,7045,10792,6861e">
              <v:path arrowok="t"/>
              <v:fill on="t" focussize="0,0"/>
              <v:stroke on="f"/>
              <v:imagedata o:title=""/>
              <o:lock v:ext="edit"/>
            </v:shape>
            <v:shape id="_x0000_s1119" o:spid="_x0000_s1119" style="position:absolute;left:8247;top:6858;height:196;width:2548;" filled="f" stroked="t" coordorigin="8248,6858" coordsize="2548,196" path="m8759,6858l8759,7054m9267,6858l9267,7054m9775,6858l9775,7054m10283,6858l10283,7054m8251,6858l8251,7054m10792,6858l10792,7054m8248,6861l10795,6861e">
              <v:path arrowok="t"/>
              <v:fill on="f" focussize="0,0"/>
              <v:stroke weight="0.30755905511811pt" color="#FFFFFF"/>
              <v:imagedata o:title=""/>
              <o:lock v:ext="edit"/>
            </v:shape>
            <v:line id="_x0000_s1120" o:spid="_x0000_s1120" o:spt="20" style="position:absolute;left:8248;top:7045;height:0;width:2547;" stroked="t" coordsize="21600,21600">
              <v:path arrowok="t"/>
              <v:fill focussize="0,0"/>
              <v:stroke weight="0.922677165354331pt" color="#FFFFFF"/>
              <v:imagedata o:title=""/>
              <o:lock v:ext="edit"/>
            </v:line>
            <v:rect id="_x0000_s1121" o:spid="_x0000_s1121" o:spt="1" style="position:absolute;left:9062;top:8704;height:219;width:567;" filled="f" stroked="t" coordsize="21600,21600">
              <v:path/>
              <v:fill on="f" focussize="0,0"/>
              <v:stroke weight="0.72pt" color="#000000"/>
              <v:imagedata o:title=""/>
              <o:lock v:ext="edit"/>
            </v:rect>
            <v:shape id="_x0000_s1122" o:spid="_x0000_s1122" style="position:absolute;left:9630;top:8798;height:37;width:1056;" fillcolor="#000000" filled="t" stroked="f" coordorigin="9630,8798" coordsize="1056,37" path="m10649,8798l10649,8835,10680,8819,10655,8819,10655,8813,10680,8813,10649,8798xm10649,8813l9630,8813,9630,8819,10649,8819,10649,8813xm10680,8813l10655,8813,10655,8819,10680,8819,10686,8816,10680,8813xe">
              <v:path arrowok="t"/>
              <v:fill on="t" focussize="0,0"/>
              <v:stroke on="f"/>
              <v:imagedata o:title=""/>
              <o:lock v:ext="edit"/>
            </v:shape>
            <v:rect id="_x0000_s1123" o:spid="_x0000_s1123" o:spt="1" style="position:absolute;left:10684;top:8709;height:219;width:567;" filled="f" stroked="t" coordsize="21600,21600">
              <v:path/>
              <v:fill on="f" focussize="0,0"/>
              <v:stroke weight="0.72pt" color="#000000"/>
              <v:imagedata o:title=""/>
              <o:lock v:ext="edit"/>
            </v:rect>
            <v:shape id="_x0000_s1124" o:spid="_x0000_s1124" style="position:absolute;left:8231;top:8993;height:184;width:2131;" fillcolor="#5B9BD4" filled="t" stroked="f" coordorigin="8231,8994" coordsize="2131,184" path="m8764,8994l8231,8994,8231,9177,8764,9177,8764,8994m9829,8994l9297,8994,9296,8994,8764,8994,8764,9177,9296,9177,9297,9177,9829,9177,9829,8994m10362,8994l9829,8994,9829,9177,10362,9177,10362,8994e">
              <v:path arrowok="t"/>
              <v:fill on="t" focussize="0,0"/>
              <v:stroke on="f"/>
              <v:imagedata o:title=""/>
              <o:lock v:ext="edit"/>
            </v:shape>
            <v:shape id="_x0000_s1125" o:spid="_x0000_s1125" style="position:absolute;left:8228;top:8990;height:196;width:2137;" filled="f" stroked="t" coordorigin="8228,8991" coordsize="2137,196" path="m8764,8991l8764,9187m9296,8991l9296,9187m9829,8991l9829,9187m8231,8991l8231,9187m10362,8991l10362,9187m8228,8994l10365,8994e">
              <v:path arrowok="t"/>
              <v:fill on="f" focussize="0,0"/>
              <v:stroke weight="0.30755905511811pt" color="#FFFFFF"/>
              <v:imagedata o:title=""/>
              <o:lock v:ext="edit"/>
            </v:shape>
            <v:line id="_x0000_s1126" o:spid="_x0000_s1126" o:spt="20" style="position:absolute;left:8228;top:9177;height:0;width:2137;" stroked="t" coordsize="21600,21600">
              <v:path arrowok="t"/>
              <v:fill focussize="0,0"/>
              <v:stroke weight="0.922677165354331pt" color="#FFFFFF"/>
              <v:imagedata o:title=""/>
              <o:lock v:ext="edit"/>
            </v:line>
            <v:shape id="_x0000_s1127" o:spid="_x0000_s1127" o:spt="202" type="#_x0000_t202" style="position:absolute;left:7657;top:6276;height:2521;width:3463;" filled="f" stroked="f" coordsize="21600,21600">
              <v:path/>
              <v:fill on="f" focussize="0,0"/>
              <v:stroke on="f" joinstyle="miter"/>
              <v:imagedata o:title=""/>
              <o:lock v:ext="edit"/>
              <v:textbox inset="0mm,0mm,0mm,0mm">
                <w:txbxContent>
                  <w:p>
                    <w:pPr>
                      <w:spacing w:before="0" w:line="241" w:lineRule="exact"/>
                      <w:ind w:left="2132"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r>
                      <w:rPr>
                        <w:rFonts w:ascii="Trebuchet MS" w:eastAsia="Trebuchet MS"/>
                        <w:b/>
                        <w:color w:val="5B9BD4"/>
                        <w:sz w:val="16"/>
                      </w:rPr>
                      <w:t>-</w:t>
                    </w:r>
                    <w:r>
                      <w:rPr>
                        <w:rFonts w:hint="eastAsia" w:ascii="Noto Sans Mono CJK JP Regular" w:eastAsia="Noto Sans Mono CJK JP Regular"/>
                        <w:color w:val="5B9BD4"/>
                        <w:sz w:val="16"/>
                      </w:rPr>
                      <w:t>地址码</w:t>
                    </w:r>
                  </w:p>
                  <w:p>
                    <w:pPr>
                      <w:spacing w:before="38" w:line="201" w:lineRule="exact"/>
                      <w:ind w:left="643" w:right="0" w:firstLine="0"/>
                      <w:jc w:val="both"/>
                      <w:rPr>
                        <w:sz w:val="11"/>
                      </w:rPr>
                    </w:pPr>
                    <w:r>
                      <w:rPr>
                        <w:rFonts w:hint="eastAsia" w:ascii="Noto Sans Mono CJK JP Regular" w:eastAsia="Noto Sans Mono CJK JP Regular"/>
                        <w:color w:val="00AFEF"/>
                        <w:sz w:val="11"/>
                      </w:rPr>
                      <w:t>假设是</w:t>
                    </w:r>
                    <w:r>
                      <w:rPr>
                        <w:color w:val="00AFEF"/>
                        <w:sz w:val="11"/>
                      </w:rPr>
                      <w:t>+</w:t>
                    </w:r>
                  </w:p>
                  <w:p>
                    <w:pPr>
                      <w:spacing w:before="0" w:line="78" w:lineRule="exact"/>
                      <w:ind w:left="638" w:right="0" w:firstLine="0"/>
                      <w:jc w:val="both"/>
                      <w:rPr>
                        <w:sz w:val="11"/>
                      </w:rPr>
                    </w:pPr>
                    <w:r>
                      <w:rPr>
                        <w:color w:val="00AFEF"/>
                        <w:sz w:val="11"/>
                      </w:rPr>
                      <w:t>00000000 111111 111110 111101 000100</w:t>
                    </w:r>
                  </w:p>
                  <w:p>
                    <w:pPr>
                      <w:tabs>
                        <w:tab w:val="left" w:pos="783"/>
                        <w:tab w:val="left" w:pos="1308"/>
                        <w:tab w:val="left" w:pos="1816"/>
                        <w:tab w:val="left" w:pos="2173"/>
                      </w:tabs>
                      <w:spacing w:before="0" w:line="217" w:lineRule="exact"/>
                      <w:ind w:left="0" w:right="0" w:firstLine="0"/>
                      <w:jc w:val="left"/>
                      <w:rPr>
                        <w:rFonts w:hint="eastAsia" w:ascii="Noto Sans Mono CJK JP Regular" w:eastAsia="Noto Sans Mono CJK JP Regular"/>
                        <w:sz w:val="7"/>
                      </w:rPr>
                    </w:pPr>
                    <w:r>
                      <w:rPr>
                        <w:rFonts w:hint="eastAsia" w:ascii="Noto Sans Mono CJK JP Regular" w:eastAsia="Noto Sans Mono CJK JP Regular"/>
                        <w:position w:val="1"/>
                        <w:sz w:val="11"/>
                      </w:rPr>
                      <w:t>四地址指令</w:t>
                    </w:r>
                    <w:r>
                      <w:rPr>
                        <w:rFonts w:hint="eastAsia" w:ascii="Noto Sans Mono CJK JP Regular" w:eastAsia="Noto Sans Mono CJK JP Regular"/>
                        <w:position w:val="1"/>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3</w:t>
                    </w:r>
                    <w:r>
                      <w:rPr>
                        <w:rFonts w:hint="eastAsia" w:ascii="Noto Sans Mono CJK JP Regular" w:eastAsia="Noto Sans Mono CJK JP Regular"/>
                        <w:color w:val="FFFFFF"/>
                        <w:sz w:val="7"/>
                      </w:rPr>
                      <w:t>（结果）</w:t>
                    </w:r>
                    <w:r>
                      <w:rPr>
                        <w:rFonts w:hint="eastAsia" w:ascii="Noto Sans Mono CJK JP Regular" w:eastAsia="Noto Sans Mono CJK JP Regular"/>
                        <w:color w:val="FFFFFF"/>
                        <w:spacing w:val="3"/>
                        <w:sz w:val="7"/>
                      </w:rPr>
                      <w:t xml:space="preserve"> </w:t>
                    </w:r>
                    <w:r>
                      <w:rPr>
                        <w:rFonts w:ascii="Trebuchet MS" w:eastAsia="Trebuchet MS"/>
                        <w:b/>
                        <w:color w:val="FFFFFF"/>
                        <w:sz w:val="11"/>
                      </w:rPr>
                      <w:t>A</w:t>
                    </w:r>
                    <w:r>
                      <w:rPr>
                        <w:rFonts w:ascii="Trebuchet MS" w:eastAsia="Trebuchet MS"/>
                        <w:b/>
                        <w:color w:val="FFFFFF"/>
                        <w:sz w:val="7"/>
                      </w:rPr>
                      <w:t>4</w:t>
                    </w:r>
                    <w:r>
                      <w:rPr>
                        <w:rFonts w:hint="eastAsia" w:ascii="Noto Sans Mono CJK JP Regular" w:eastAsia="Noto Sans Mono CJK JP Regular"/>
                        <w:color w:val="FFFFFF"/>
                        <w:sz w:val="7"/>
                      </w:rPr>
                      <w:t>（下址）</w:t>
                    </w:r>
                  </w:p>
                  <w:p>
                    <w:pPr>
                      <w:spacing w:before="59" w:line="177" w:lineRule="auto"/>
                      <w:ind w:left="619" w:right="18" w:firstLine="0"/>
                      <w:jc w:val="both"/>
                      <w:rPr>
                        <w:sz w:val="11"/>
                      </w:rPr>
                    </w:pPr>
                    <w:r>
                      <w:rPr>
                        <w:rFonts w:hint="eastAsia" w:ascii="Noto Sans Mono CJK JP Regular" w:hAnsi="Noto Sans Mono CJK JP Regular" w:eastAsia="Noto Sans Mono CJK JP Regular"/>
                        <w:w w:val="95"/>
                        <w:position w:val="1"/>
                        <w:sz w:val="11"/>
                      </w:rPr>
                      <w:t>指令含义：</w:t>
                    </w:r>
                    <w:r>
                      <w:rPr>
                        <w:w w:val="95"/>
                        <w:position w:val="1"/>
                        <w:sz w:val="11"/>
                      </w:rPr>
                      <w:t>(A</w:t>
                    </w:r>
                    <w:r>
                      <w:rPr>
                        <w:w w:val="95"/>
                        <w:sz w:val="7"/>
                      </w:rPr>
                      <w:t>1</w:t>
                    </w:r>
                    <w:r>
                      <w:rPr>
                        <w:w w:val="95"/>
                        <w:position w:val="1"/>
                        <w:sz w:val="11"/>
                      </w:rPr>
                      <w:t>)OP(A</w:t>
                    </w:r>
                    <w:r>
                      <w:rPr>
                        <w:w w:val="95"/>
                        <w:sz w:val="7"/>
                      </w:rPr>
                      <w:t>2</w:t>
                    </w:r>
                    <w:r>
                      <w:rPr>
                        <w:w w:val="95"/>
                        <w:position w:val="1"/>
                        <w:sz w:val="11"/>
                      </w:rPr>
                      <w:t>)→A</w:t>
                    </w:r>
                    <w:r>
                      <w:rPr>
                        <w:w w:val="95"/>
                        <w:sz w:val="7"/>
                      </w:rPr>
                      <w:t>3</w:t>
                    </w:r>
                    <w:r>
                      <w:rPr>
                        <w:rFonts w:hint="eastAsia" w:ascii="Noto Sans Mono CJK JP Regular" w:hAnsi="Noto Sans Mono CJK JP Regular" w:eastAsia="Noto Sans Mono CJK JP Regular"/>
                        <w:w w:val="95"/>
                        <w:position w:val="1"/>
                        <w:sz w:val="11"/>
                      </w:rPr>
                      <w:t>，</w:t>
                    </w:r>
                    <w:r>
                      <w:rPr>
                        <w:w w:val="95"/>
                        <w:position w:val="1"/>
                        <w:sz w:val="11"/>
                      </w:rPr>
                      <w:t>A</w:t>
                    </w:r>
                    <w:r>
                      <w:rPr>
                        <w:w w:val="95"/>
                        <w:sz w:val="7"/>
                      </w:rPr>
                      <w:t>4</w:t>
                    </w:r>
                    <w:r>
                      <w:rPr>
                        <w:w w:val="95"/>
                        <w:position w:val="1"/>
                        <w:sz w:val="11"/>
                      </w:rPr>
                      <w:t>=</w:t>
                    </w:r>
                    <w:r>
                      <w:rPr>
                        <w:rFonts w:hint="eastAsia" w:ascii="Noto Sans Mono CJK JP Regular" w:hAnsi="Noto Sans Mono CJK JP Regular" w:eastAsia="Noto Sans Mono CJK JP Regular"/>
                        <w:w w:val="95"/>
                        <w:position w:val="1"/>
                        <w:sz w:val="11"/>
                      </w:rPr>
                      <w:t>下一条将要执行指令的地址</w:t>
                    </w:r>
                    <w:r>
                      <w:rPr>
                        <w:rFonts w:hint="eastAsia" w:ascii="Noto Sans Mono CJK JP Regular" w:hAnsi="Noto Sans Mono CJK JP Regular" w:eastAsia="Noto Sans Mono CJK JP Regular"/>
                        <w:w w:val="95"/>
                        <w:sz w:val="11"/>
                      </w:rPr>
                      <w:t>设指令字长为</w:t>
                    </w:r>
                    <w:r>
                      <w:rPr>
                        <w:w w:val="95"/>
                        <w:sz w:val="11"/>
                      </w:rPr>
                      <w:t>32</w:t>
                    </w:r>
                    <w:r>
                      <w:rPr>
                        <w:rFonts w:hint="eastAsia" w:ascii="Noto Sans Mono CJK JP Regular" w:hAnsi="Noto Sans Mono CJK JP Regular" w:eastAsia="Noto Sans Mono CJK JP Regular"/>
                        <w:w w:val="95"/>
                        <w:sz w:val="11"/>
                      </w:rPr>
                      <w:t>位，操作码占</w:t>
                    </w:r>
                    <w:r>
                      <w:rPr>
                        <w:w w:val="95"/>
                        <w:sz w:val="11"/>
                      </w:rPr>
                      <w:t>8</w:t>
                    </w:r>
                    <w:r>
                      <w:rPr>
                        <w:rFonts w:hint="eastAsia" w:ascii="Noto Sans Mono CJK JP Regular" w:hAnsi="Noto Sans Mono CJK JP Regular" w:eastAsia="Noto Sans Mono CJK JP Regular"/>
                        <w:w w:val="95"/>
                        <w:sz w:val="11"/>
                      </w:rPr>
                      <w:t>位，</w:t>
                    </w:r>
                    <w:r>
                      <w:rPr>
                        <w:w w:val="95"/>
                        <w:sz w:val="11"/>
                      </w:rPr>
                      <w:t>4</w:t>
                    </w:r>
                    <w:r>
                      <w:rPr>
                        <w:rFonts w:hint="eastAsia" w:ascii="Noto Sans Mono CJK JP Regular" w:hAnsi="Noto Sans Mono CJK JP Regular" w:eastAsia="Noto Sans Mono CJK JP Regular"/>
                        <w:w w:val="95"/>
                        <w:sz w:val="11"/>
                      </w:rPr>
                      <w:t>个地址码字段各占</w:t>
                    </w:r>
                    <w:r>
                      <w:rPr>
                        <w:w w:val="95"/>
                        <w:sz w:val="11"/>
                      </w:rPr>
                      <w:t>6</w:t>
                    </w:r>
                    <w:r>
                      <w:rPr>
                        <w:rFonts w:hint="eastAsia" w:ascii="Noto Sans Mono CJK JP Regular" w:hAnsi="Noto Sans Mono CJK JP Regular" w:eastAsia="Noto Sans Mono CJK JP Regular"/>
                        <w:w w:val="95"/>
                        <w:sz w:val="11"/>
                      </w:rPr>
                      <w:t xml:space="preserve">位 </w:t>
                    </w:r>
                    <w:r>
                      <w:rPr>
                        <w:rFonts w:hint="eastAsia" w:ascii="Noto Sans Mono CJK JP Regular" w:hAnsi="Noto Sans Mono CJK JP Regular" w:eastAsia="Noto Sans Mono CJK JP Regular"/>
                        <w:sz w:val="11"/>
                      </w:rPr>
                      <w:t>设存储字长为</w:t>
                    </w:r>
                    <w:r>
                      <w:rPr>
                        <w:sz w:val="11"/>
                      </w:rPr>
                      <w:t>32</w:t>
                    </w:r>
                    <w:r>
                      <w:rPr>
                        <w:rFonts w:hint="eastAsia" w:ascii="Noto Sans Mono CJK JP Regular" w:hAnsi="Noto Sans Mono CJK JP Regular" w:eastAsia="Noto Sans Mono CJK JP Regular"/>
                        <w:sz w:val="11"/>
                      </w:rPr>
                      <w:t>位，即</w:t>
                    </w:r>
                    <w:r>
                      <w:rPr>
                        <w:sz w:val="11"/>
                      </w:rPr>
                      <w:t>4B</w:t>
                    </w:r>
                  </w:p>
                  <w:p>
                    <w:pPr>
                      <w:numPr>
                        <w:ilvl w:val="0"/>
                        <w:numId w:val="2"/>
                      </w:numPr>
                      <w:tabs>
                        <w:tab w:val="left" w:pos="762"/>
                      </w:tabs>
                      <w:spacing w:before="0" w:line="183" w:lineRule="exact"/>
                      <w:ind w:left="747" w:right="0" w:hanging="125"/>
                      <w:jc w:val="left"/>
                      <w:rPr>
                        <w:rFonts w:hint="eastAsia" w:ascii="Noto Sans Mono CJK JP Regular" w:eastAsia="Noto Sans Mono CJK JP Regular"/>
                        <w:sz w:val="11"/>
                      </w:rPr>
                    </w:pPr>
                    <w:r>
                      <w:rPr>
                        <w:position w:val="1"/>
                        <w:sz w:val="11"/>
                      </w:rPr>
                      <w:t>A</w:t>
                    </w:r>
                    <w:r>
                      <w:rPr>
                        <w:sz w:val="7"/>
                      </w:rPr>
                      <w:t>i</w:t>
                    </w:r>
                    <w:r>
                      <w:rPr>
                        <w:rFonts w:hint="eastAsia" w:ascii="Noto Sans Mono CJK JP Regular" w:eastAsia="Noto Sans Mono CJK JP Regular"/>
                        <w:position w:val="1"/>
                        <w:sz w:val="11"/>
                      </w:rPr>
                      <w:t>可直接表示</w:t>
                    </w:r>
                    <w:r>
                      <w:rPr>
                        <w:position w:val="1"/>
                        <w:sz w:val="11"/>
                      </w:rPr>
                      <w:t>2</w:t>
                    </w:r>
                    <w:r>
                      <w:rPr>
                        <w:position w:val="1"/>
                        <w:sz w:val="11"/>
                        <w:vertAlign w:val="superscript"/>
                      </w:rPr>
                      <w:t>6</w:t>
                    </w:r>
                    <w:r>
                      <w:rPr>
                        <w:position w:val="1"/>
                        <w:sz w:val="11"/>
                        <w:vertAlign w:val="baseline"/>
                      </w:rPr>
                      <w:t>=64</w:t>
                    </w:r>
                    <w:r>
                      <w:rPr>
                        <w:spacing w:val="-2"/>
                        <w:position w:val="1"/>
                        <w:sz w:val="11"/>
                        <w:vertAlign w:val="baseline"/>
                      </w:rPr>
                      <w:t xml:space="preserve"> </w:t>
                    </w:r>
                    <w:r>
                      <w:rPr>
                        <w:rFonts w:hint="eastAsia" w:ascii="Noto Sans Mono CJK JP Regular" w:eastAsia="Noto Sans Mono CJK JP Regular"/>
                        <w:position w:val="1"/>
                        <w:sz w:val="11"/>
                        <w:vertAlign w:val="baseline"/>
                      </w:rPr>
                      <w:t>个不同的位置</w:t>
                    </w:r>
                  </w:p>
                  <w:p>
                    <w:pPr>
                      <w:numPr>
                        <w:ilvl w:val="0"/>
                        <w:numId w:val="2"/>
                      </w:numPr>
                      <w:tabs>
                        <w:tab w:val="left" w:pos="759"/>
                      </w:tabs>
                      <w:spacing w:before="21" w:line="163" w:lineRule="auto"/>
                      <w:ind w:left="747" w:right="427" w:hanging="128"/>
                      <w:jc w:val="left"/>
                      <w:rPr>
                        <w:sz w:val="11"/>
                      </w:rPr>
                    </w:pPr>
                    <w:r>
                      <w:rPr>
                        <w:rFonts w:hint="eastAsia" w:ascii="Noto Sans Mono CJK JP Regular" w:eastAsia="Noto Sans Mono CJK JP Regular"/>
                        <w:sz w:val="11"/>
                      </w:rPr>
                      <w:t>一条指令的执行</w:t>
                    </w:r>
                    <w:r>
                      <w:rPr>
                        <w:sz w:val="11"/>
                      </w:rPr>
                      <w:t>(</w:t>
                    </w:r>
                    <w:r>
                      <w:rPr>
                        <w:rFonts w:hint="eastAsia" w:ascii="Noto Sans Mono CJK JP Regular" w:eastAsia="Noto Sans Mono CJK JP Regular"/>
                        <w:sz w:val="11"/>
                      </w:rPr>
                      <w:t>假设每个地址都是主存地址</w:t>
                    </w:r>
                    <w:r>
                      <w:rPr>
                        <w:sz w:val="11"/>
                      </w:rPr>
                      <w:t>)</w:t>
                    </w:r>
                    <w:r>
                      <w:rPr>
                        <w:rFonts w:hint="eastAsia" w:ascii="Noto Sans Mono CJK JP Regular" w:eastAsia="Noto Sans Mono CJK JP Regular"/>
                        <w:sz w:val="11"/>
                      </w:rPr>
                      <w:t xml:space="preserve">： </w:t>
                    </w:r>
                    <w:r>
                      <w:rPr>
                        <w:rFonts w:hint="eastAsia" w:ascii="Noto Sans Mono CJK JP Regular" w:eastAsia="Noto Sans Mono CJK JP Regular"/>
                        <w:spacing w:val="-6"/>
                        <w:sz w:val="11"/>
                      </w:rPr>
                      <w:t>取指令 访存</w:t>
                    </w:r>
                    <w:r>
                      <w:rPr>
                        <w:sz w:val="11"/>
                      </w:rPr>
                      <w:t>1</w:t>
                    </w:r>
                    <w:r>
                      <w:rPr>
                        <w:rFonts w:hint="eastAsia" w:ascii="Noto Sans Mono CJK JP Regular" w:eastAsia="Noto Sans Mono CJK JP Regular"/>
                        <w:sz w:val="11"/>
                      </w:rPr>
                      <w:t>次</w:t>
                    </w:r>
                    <w:r>
                      <w:rPr>
                        <w:sz w:val="11"/>
                      </w:rPr>
                      <w:t>(</w:t>
                    </w:r>
                    <w:r>
                      <w:rPr>
                        <w:rFonts w:hint="eastAsia" w:ascii="Noto Sans Mono CJK JP Regular" w:eastAsia="Noto Sans Mono CJK JP Regular"/>
                        <w:sz w:val="11"/>
                      </w:rPr>
                      <w:t>假设指令字长</w:t>
                    </w:r>
                    <w:r>
                      <w:rPr>
                        <w:sz w:val="11"/>
                      </w:rPr>
                      <w:t>=</w:t>
                    </w:r>
                    <w:r>
                      <w:rPr>
                        <w:rFonts w:hint="eastAsia" w:ascii="Noto Sans Mono CJK JP Regular" w:eastAsia="Noto Sans Mono CJK JP Regular"/>
                        <w:sz w:val="11"/>
                      </w:rPr>
                      <w:t>存储字长</w:t>
                    </w:r>
                    <w:r>
                      <w:rPr>
                        <w:sz w:val="11"/>
                      </w:rPr>
                      <w:t>)</w:t>
                    </w:r>
                  </w:p>
                  <w:p>
                    <w:pPr>
                      <w:spacing w:before="0" w:line="143" w:lineRule="exact"/>
                      <w:ind w:left="747"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取两个操作数 访存</w:t>
                    </w:r>
                    <w:r>
                      <w:rPr>
                        <w:sz w:val="11"/>
                      </w:rPr>
                      <w:t>2</w:t>
                    </w:r>
                    <w:r>
                      <w:rPr>
                        <w:rFonts w:hint="eastAsia" w:ascii="Noto Sans Mono CJK JP Regular" w:eastAsia="Noto Sans Mono CJK JP Regular"/>
                        <w:sz w:val="11"/>
                      </w:rPr>
                      <w:t>次</w:t>
                    </w:r>
                  </w:p>
                  <w:p>
                    <w:pPr>
                      <w:spacing w:before="13" w:line="165" w:lineRule="auto"/>
                      <w:ind w:left="747" w:right="1801" w:firstLine="0"/>
                      <w:jc w:val="left"/>
                      <w:rPr>
                        <w:rFonts w:hint="eastAsia" w:ascii="Noto Sans Mono CJK JP Regular" w:eastAsia="Noto Sans Mono CJK JP Regular"/>
                        <w:sz w:val="11"/>
                      </w:rPr>
                    </w:pPr>
                    <w:r>
                      <w:rPr>
                        <w:rFonts w:hint="eastAsia" w:ascii="Noto Sans Mono CJK JP Regular" w:eastAsia="Noto Sans Mono CJK JP Regular"/>
                        <w:sz w:val="11"/>
                      </w:rPr>
                      <w:t>存回结果 访存</w:t>
                    </w:r>
                    <w:r>
                      <w:rPr>
                        <w:sz w:val="11"/>
                      </w:rPr>
                      <w:t>1</w:t>
                    </w:r>
                    <w:r>
                      <w:rPr>
                        <w:rFonts w:hint="eastAsia" w:ascii="Noto Sans Mono CJK JP Regular" w:eastAsia="Noto Sans Mono CJK JP Regular"/>
                        <w:sz w:val="11"/>
                      </w:rPr>
                      <w:t>次共访存</w:t>
                    </w:r>
                    <w:r>
                      <w:rPr>
                        <w:sz w:val="11"/>
                      </w:rPr>
                      <w:t>4</w:t>
                    </w:r>
                    <w:r>
                      <w:rPr>
                        <w:rFonts w:hint="eastAsia" w:ascii="Noto Sans Mono CJK JP Regular" w:eastAsia="Noto Sans Mono CJK JP Regular"/>
                        <w:sz w:val="11"/>
                      </w:rPr>
                      <w:t>次</w:t>
                    </w:r>
                  </w:p>
                  <w:p>
                    <w:pPr>
                      <w:spacing w:before="0" w:line="169" w:lineRule="exact"/>
                      <w:ind w:left="2083" w:right="0" w:firstLine="0"/>
                      <w:jc w:val="left"/>
                      <w:rPr>
                        <w:rFonts w:hint="eastAsia" w:ascii="Noto Sans Mono CJK JP Regular" w:eastAsia="Noto Sans Mono CJK JP Regular"/>
                        <w:sz w:val="11"/>
                      </w:rPr>
                    </w:pPr>
                    <w:r>
                      <w:rPr>
                        <w:rFonts w:hint="eastAsia" w:ascii="Noto Sans Mono CJK JP Regular" w:eastAsia="Noto Sans Mono CJK JP Regular"/>
                        <w:color w:val="0D0D0D"/>
                        <w:sz w:val="11"/>
                      </w:rPr>
                      <w:t>取出</w:t>
                    </w:r>
                    <w:r>
                      <w:rPr>
                        <w:color w:val="00AFEF"/>
                        <w:sz w:val="11"/>
                      </w:rPr>
                      <w:t>00FFEF44H</w:t>
                    </w:r>
                    <w:r>
                      <w:rPr>
                        <w:rFonts w:hint="eastAsia" w:ascii="Noto Sans Mono CJK JP Regular" w:eastAsia="Noto Sans Mono CJK JP Regular"/>
                        <w:color w:val="0D0D0D"/>
                        <w:sz w:val="11"/>
                      </w:rPr>
                      <w:t>后</w:t>
                    </w:r>
                  </w:p>
                </w:txbxContent>
              </v:textbox>
            </v:shape>
            <v:shape id="_x0000_s1128" o:spid="_x0000_s1128" o:spt="202" type="#_x0000_t202" style="position:absolute;left:11678;top:6767;height:1028;width:352;"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000000</w:t>
                    </w:r>
                  </w:p>
                  <w:p>
                    <w:pPr>
                      <w:spacing w:before="57"/>
                      <w:ind w:left="0" w:right="0" w:firstLine="0"/>
                      <w:jc w:val="left"/>
                      <w:rPr>
                        <w:sz w:val="11"/>
                      </w:rPr>
                    </w:pPr>
                    <w:r>
                      <w:rPr>
                        <w:w w:val="90"/>
                        <w:sz w:val="11"/>
                      </w:rPr>
                      <w:t>000001</w:t>
                    </w:r>
                  </w:p>
                  <w:p>
                    <w:pPr>
                      <w:spacing w:before="69"/>
                      <w:ind w:left="0" w:right="0" w:firstLine="0"/>
                      <w:jc w:val="left"/>
                      <w:rPr>
                        <w:sz w:val="11"/>
                      </w:rPr>
                    </w:pPr>
                    <w:r>
                      <w:rPr>
                        <w:w w:val="90"/>
                        <w:sz w:val="11"/>
                      </w:rPr>
                      <w:t>000010</w:t>
                    </w:r>
                  </w:p>
                  <w:p>
                    <w:pPr>
                      <w:spacing w:before="53"/>
                      <w:ind w:left="0" w:right="0" w:firstLine="0"/>
                      <w:jc w:val="left"/>
                      <w:rPr>
                        <w:sz w:val="11"/>
                      </w:rPr>
                    </w:pPr>
                    <w:r>
                      <w:rPr>
                        <w:w w:val="90"/>
                        <w:sz w:val="11"/>
                      </w:rPr>
                      <w:t>000011</w:t>
                    </w:r>
                  </w:p>
                  <w:p>
                    <w:pPr>
                      <w:spacing w:before="56"/>
                      <w:ind w:left="0" w:right="0" w:firstLine="0"/>
                      <w:jc w:val="left"/>
                      <w:rPr>
                        <w:sz w:val="11"/>
                      </w:rPr>
                    </w:pPr>
                    <w:r>
                      <w:rPr>
                        <w:w w:val="90"/>
                        <w:sz w:val="11"/>
                      </w:rPr>
                      <w:t>000100</w:t>
                    </w:r>
                  </w:p>
                  <w:p>
                    <w:pPr>
                      <w:spacing w:before="50"/>
                      <w:ind w:left="0" w:right="0" w:firstLine="0"/>
                      <w:jc w:val="left"/>
                      <w:rPr>
                        <w:sz w:val="11"/>
                      </w:rPr>
                    </w:pPr>
                    <w:r>
                      <w:rPr>
                        <w:w w:val="90"/>
                        <w:sz w:val="11"/>
                      </w:rPr>
                      <w:t>000101</w:t>
                    </w:r>
                  </w:p>
                </w:txbxContent>
              </v:textbox>
            </v:shape>
            <v:shape id="_x0000_s1129" o:spid="_x0000_s1129" o:spt="202" type="#_x0000_t202" style="position:absolute;left:11678;top:8235;height:444;width:352;"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111101</w:t>
                    </w:r>
                  </w:p>
                  <w:p>
                    <w:pPr>
                      <w:spacing w:before="29"/>
                      <w:ind w:left="0" w:right="0" w:firstLine="0"/>
                      <w:jc w:val="left"/>
                      <w:rPr>
                        <w:sz w:val="11"/>
                      </w:rPr>
                    </w:pPr>
                    <w:r>
                      <w:rPr>
                        <w:w w:val="90"/>
                        <w:sz w:val="11"/>
                      </w:rPr>
                      <w:t>111110</w:t>
                    </w:r>
                  </w:p>
                  <w:p>
                    <w:pPr>
                      <w:spacing w:before="51"/>
                      <w:ind w:left="0" w:right="0" w:firstLine="0"/>
                      <w:jc w:val="left"/>
                      <w:rPr>
                        <w:sz w:val="11"/>
                      </w:rPr>
                    </w:pPr>
                    <w:r>
                      <w:rPr>
                        <w:w w:val="90"/>
                        <w:sz w:val="11"/>
                      </w:rPr>
                      <w:t>111111</w:t>
                    </w:r>
                  </w:p>
                </w:txbxContent>
              </v:textbox>
            </v:shape>
            <v:shape id="_x0000_s1130" o:spid="_x0000_s1130" o:spt="202" type="#_x0000_t202" style="position:absolute;left:8301;top:8764;height:121;width:2853;" filled="f" stroked="f" coordsize="21600,21600">
              <v:path/>
              <v:fill on="f" focussize="0,0"/>
              <v:stroke on="f" joinstyle="miter"/>
              <v:imagedata o:title=""/>
              <o:lock v:ext="edit"/>
              <v:textbox inset="0mm,0mm,0mm,0mm">
                <w:txbxContent>
                  <w:p>
                    <w:pPr>
                      <w:tabs>
                        <w:tab w:val="left" w:pos="878"/>
                        <w:tab w:val="right" w:pos="2832"/>
                      </w:tabs>
                      <w:spacing w:before="0" w:line="120" w:lineRule="exact"/>
                      <w:ind w:left="0" w:right="0" w:firstLine="0"/>
                      <w:jc w:val="left"/>
                      <w:rPr>
                        <w:sz w:val="11"/>
                      </w:rPr>
                    </w:pPr>
                    <w:r>
                      <w:rPr>
                        <w:rFonts w:hint="eastAsia" w:ascii="Noto Sans Mono CJK JP Regular" w:eastAsia="Noto Sans Mono CJK JP Regular"/>
                        <w:color w:val="0D0D0D"/>
                        <w:sz w:val="11"/>
                      </w:rPr>
                      <w:t>程序计数器</w:t>
                    </w:r>
                    <w:r>
                      <w:rPr>
                        <w:color w:val="0D0D0D"/>
                        <w:sz w:val="11"/>
                      </w:rPr>
                      <w:t>PC</w:t>
                    </w:r>
                    <w:r>
                      <w:rPr>
                        <w:color w:val="0D0D0D"/>
                        <w:sz w:val="11"/>
                      </w:rPr>
                      <w:tab/>
                    </w:r>
                    <w:r>
                      <w:rPr>
                        <w:color w:val="00AFEF"/>
                        <w:position w:val="1"/>
                        <w:sz w:val="11"/>
                      </w:rPr>
                      <w:t>000000</w:t>
                    </w:r>
                    <w:r>
                      <w:rPr>
                        <w:color w:val="00AFEF"/>
                        <w:position w:val="1"/>
                        <w:sz w:val="11"/>
                      </w:rPr>
                      <w:tab/>
                    </w:r>
                    <w:r>
                      <w:rPr>
                        <w:color w:val="00AFEF"/>
                        <w:sz w:val="11"/>
                      </w:rPr>
                      <w:t>000001</w:t>
                    </w:r>
                  </w:p>
                </w:txbxContent>
              </v:textbox>
            </v:shape>
            <v:shape id="_x0000_s1131" o:spid="_x0000_s1131" o:spt="202" type="#_x0000_t202" style="position:absolute;left:7652;top:9027;height:124;width:934;" filled="f" stroked="f" coordsize="21600,21600">
              <v:path/>
              <v:fill on="f" focussize="0,0"/>
              <v:stroke on="f" joinstyle="miter"/>
              <v:imagedata o:title=""/>
              <o:lock v:ext="edit"/>
              <v:textbox inset="0mm,0mm,0mm,0mm">
                <w:txbxContent>
                  <w:p>
                    <w:pPr>
                      <w:tabs>
                        <w:tab w:val="left" w:pos="780"/>
                      </w:tabs>
                      <w:spacing w:before="0" w:line="123" w:lineRule="exact"/>
                      <w:ind w:left="0" w:right="0" w:firstLine="0"/>
                      <w:jc w:val="left"/>
                      <w:rPr>
                        <w:rFonts w:ascii="Trebuchet MS" w:eastAsia="Trebuchet MS"/>
                        <w:b/>
                        <w:sz w:val="11"/>
                      </w:rPr>
                    </w:pPr>
                    <w:r>
                      <w:rPr>
                        <w:rFonts w:hint="eastAsia" w:ascii="Noto Sans Mono CJK JP Regular" w:eastAsia="Noto Sans Mono CJK JP Regular"/>
                        <w:sz w:val="11"/>
                      </w:rPr>
                      <w:t>三地址指令</w:t>
                    </w:r>
                    <w:r>
                      <w:rPr>
                        <w:rFonts w:hint="eastAsia" w:ascii="Noto Sans Mono CJK JP Regular" w:eastAsia="Noto Sans Mono CJK JP Regular"/>
                        <w:sz w:val="11"/>
                      </w:rPr>
                      <w:tab/>
                    </w:r>
                    <w:r>
                      <w:rPr>
                        <w:rFonts w:ascii="Trebuchet MS" w:eastAsia="Trebuchet MS"/>
                        <w:b/>
                        <w:color w:val="FFFFFF"/>
                        <w:sz w:val="11"/>
                      </w:rPr>
                      <w:t>OP</w:t>
                    </w:r>
                  </w:p>
                </w:txbxContent>
              </v:textbox>
            </v:shape>
            <v:shape id="_x0000_s1132" o:spid="_x0000_s1132" o:spt="202" type="#_x0000_t202" style="position:absolute;left:8982;top:9040;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1</w:t>
                    </w:r>
                  </w:p>
                </w:txbxContent>
              </v:textbox>
            </v:shape>
            <v:shape id="_x0000_s1133" o:spid="_x0000_s1133" o:spt="202" type="#_x0000_t202" style="position:absolute;left:9515;top:9040;height:111;width:120;"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2</w:t>
                    </w:r>
                  </w:p>
                </w:txbxContent>
              </v:textbox>
            </v:shape>
            <v:shape id="_x0000_s1134" o:spid="_x0000_s1134" o:spt="202" type="#_x0000_t202" style="position:absolute;left:9875;top:9040;height:111;width:46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8"/>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8"/>
                      </w:rPr>
                      <w:t>（结果）</w:t>
                    </w:r>
                  </w:p>
                </w:txbxContent>
              </v:textbox>
            </v:shape>
            <v:shape id="_x0000_s1135" o:spid="_x0000_s1135"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shape id="_x0000_s1136" o:spid="_x0000_s1136" style="position:absolute;left:0pt;margin-left:601.55pt;margin-top:337.05pt;height:53.9pt;width:34.25pt;mso-position-horizontal-relative:page;mso-position-vertical-relative:page;z-index:-147456;mso-width-relative:page;mso-height-relative:page;" filled="f" stroked="t" coordorigin="12031,6742" coordsize="685,1078" path="m12031,6921l12716,6921m12031,7101l12716,7101m12031,7280l12716,7280m12031,7460l12716,7460m12031,7640l12716,7640m12034,6742l12034,7819m12713,6742l12713,7819e">
            <v:path arrowok="t"/>
            <v:fill on="f" focussize="0,0"/>
            <v:stroke weight="0.30755905511811pt" color="#FFFFFF"/>
            <v:imagedata o:title=""/>
            <o:lock v:ext="edit"/>
          </v:shape>
        </w:pict>
      </w:r>
      <w:r>
        <w:pict>
          <v:shape id="_x0000_s1137" o:spid="_x0000_s1137" style="position:absolute;left:0pt;margin-left:601.55pt;margin-top:408.85pt;height:27.1pt;width:34.25pt;mso-position-horizontal-relative:page;mso-position-vertical-relative:page;z-index:-147456;mso-width-relative:page;mso-height-relative:page;" filled="f" stroked="t" coordorigin="12031,8178" coordsize="685,542" path="m12031,8358l12716,8358m12031,8537l12716,8537m12034,8178l12034,8720m12713,8178l12713,8720m12031,8717l12716,8717e">
            <v:path arrowok="t"/>
            <v:fill on="f" focussize="0,0"/>
            <v:stroke weight="0.30755905511811pt" color="#FFFFFF"/>
            <v:imagedata o:title=""/>
            <o:lock v:ext="edit"/>
          </v:shape>
        </w:pict>
      </w:r>
    </w:p>
    <w:p>
      <w:pPr>
        <w:tabs>
          <w:tab w:val="left" w:pos="6578"/>
        </w:tabs>
        <w:spacing w:line="240" w:lineRule="auto"/>
        <w:ind w:left="98" w:right="0" w:firstLine="0"/>
        <w:rPr>
          <w:rFonts w:ascii="Times New Roman"/>
          <w:sz w:val="20"/>
        </w:rPr>
      </w:pPr>
      <w:r>
        <w:rPr>
          <w:rFonts w:ascii="Times New Roman"/>
          <w:sz w:val="20"/>
        </w:rPr>
        <w:pict>
          <v:group id="_x0000_s1138" o:spid="_x0000_s1138" o:spt="203" style="height:166pt;width:295.2pt;" coordsize="5904,3320">
            <o:lock v:ext="edit"/>
            <v:shape id="_x0000_s1139" o:spid="_x0000_s1139" o:spt="75" type="#_x0000_t75" style="position:absolute;left:0;top:0;height:3320;width:5904;" filled="f" stroked="f" coordsize="21600,21600">
              <v:path/>
              <v:fill on="f" focussize="0,0"/>
              <v:stroke on="f"/>
              <v:imagedata r:id="rId6" o:title=""/>
              <o:lock v:ext="edit" aspectratio="t"/>
            </v:shape>
            <v:shape id="_x0000_s1140" o:spid="_x0000_s1140" o:spt="75" type="#_x0000_t75" style="position:absolute;left:2011;top:432;height:72;width:312;" filled="f" stroked="f" coordsize="21600,21600">
              <v:path/>
              <v:fill on="f" focussize="0,0"/>
              <v:stroke on="f"/>
              <v:imagedata r:id="rId13" o:title=""/>
              <o:lock v:ext="edit" aspectratio="t"/>
            </v:shape>
            <v:line id="_x0000_s1141" o:spid="_x0000_s1141" o:spt="20" style="position:absolute;left:2033;top:456;height:0;width:269;" stroked="t" coordsize="21600,21600">
              <v:path arrowok="t"/>
              <v:fill focussize="0,0"/>
              <v:stroke weight="1.44pt" color="#5B9BD4"/>
              <v:imagedata o:title=""/>
              <o:lock v:ext="edit"/>
            </v:line>
            <v:shape id="_x0000_s1142" o:spid="_x0000_s1142" o:spt="75" type="#_x0000_t75" style="position:absolute;left:2304;top:432;height:72;width:312;" filled="f" stroked="f" coordsize="21600,21600">
              <v:path/>
              <v:fill on="f" focussize="0,0"/>
              <v:stroke on="f"/>
              <v:imagedata r:id="rId13" o:title=""/>
              <o:lock v:ext="edit" aspectratio="t"/>
            </v:shape>
            <v:line id="_x0000_s1143" o:spid="_x0000_s1143" o:spt="20" style="position:absolute;left:2326;top:456;height:0;width:268;" stroked="t" coordsize="21600,21600">
              <v:path arrowok="t"/>
              <v:fill focussize="0,0"/>
              <v:stroke weight="1.44pt" color="#EC7C30"/>
              <v:imagedata o:title=""/>
              <o:lock v:ext="edit"/>
            </v:line>
            <v:shape id="_x0000_s1144" o:spid="_x0000_s1144" o:spt="75" type="#_x0000_t75" style="position:absolute;left:2608;top:432;height:72;width:310;" filled="f" stroked="f" coordsize="21600,21600">
              <v:path/>
              <v:fill on="f" focussize="0,0"/>
              <v:stroke on="f"/>
              <v:imagedata r:id="rId14" o:title=""/>
              <o:lock v:ext="edit" aspectratio="t"/>
            </v:shape>
            <v:line id="_x0000_s1145" o:spid="_x0000_s1145" o:spt="20" style="position:absolute;left:2630;top:456;height:0;width:267;" stroked="t" coordsize="21600,21600">
              <v:path arrowok="t"/>
              <v:fill focussize="0,0"/>
              <v:stroke weight="1.44pt" color="#A4A4A4"/>
              <v:imagedata o:title=""/>
              <o:lock v:ext="edit"/>
            </v:line>
            <v:shape id="_x0000_s1146" o:spid="_x0000_s1146" o:spt="75" type="#_x0000_t75" style="position:absolute;left:2906;top:432;height:72;width:312;" filled="f" stroked="f" coordsize="21600,21600">
              <v:path/>
              <v:fill on="f" focussize="0,0"/>
              <v:stroke on="f"/>
              <v:imagedata r:id="rId13" o:title=""/>
              <o:lock v:ext="edit" aspectratio="t"/>
            </v:shape>
            <v:line id="_x0000_s1147" o:spid="_x0000_s1147" o:spt="20" style="position:absolute;left:2928;top:456;height:0;width:269;" stroked="t" coordsize="21600,21600">
              <v:path arrowok="t"/>
              <v:fill focussize="0,0"/>
              <v:stroke weight="1.44pt" color="#FFC000"/>
              <v:imagedata o:title=""/>
              <o:lock v:ext="edit"/>
            </v:line>
            <v:shape id="_x0000_s1148" o:spid="_x0000_s1148" o:spt="75" type="#_x0000_t75" style="position:absolute;left:3204;top:432;height:72;width:310;" filled="f" stroked="f" coordsize="21600,21600">
              <v:path/>
              <v:fill on="f" focussize="0,0"/>
              <v:stroke on="f"/>
              <v:imagedata r:id="rId14" o:title=""/>
              <o:lock v:ext="edit" aspectratio="t"/>
            </v:shape>
            <v:line id="_x0000_s1149" o:spid="_x0000_s1149" o:spt="20" style="position:absolute;left:3226;top:456;height:0;width:266;" stroked="t" coordsize="21600,21600">
              <v:path arrowok="t"/>
              <v:fill focussize="0,0"/>
              <v:stroke weight="1.44pt" color="#4471C4"/>
              <v:imagedata o:title=""/>
              <o:lock v:ext="edit"/>
            </v:line>
            <v:shape id="_x0000_s1150" o:spid="_x0000_s1150" o:spt="75" type="#_x0000_t75" style="position:absolute;left:3506;top:432;height:72;width:312;" filled="f" stroked="f" coordsize="21600,21600">
              <v:path/>
              <v:fill on="f" focussize="0,0"/>
              <v:stroke on="f"/>
              <v:imagedata r:id="rId13" o:title=""/>
              <o:lock v:ext="edit" aspectratio="t"/>
            </v:shape>
            <v:line id="_x0000_s1151" o:spid="_x0000_s1151" o:spt="20" style="position:absolute;left:3528;top:456;height:0;width:269;" stroked="t" coordsize="21600,21600">
              <v:path arrowok="t"/>
              <v:fill focussize="0,0"/>
              <v:stroke weight="1.44pt" color="#6FAC46"/>
              <v:imagedata o:title=""/>
              <o:lock v:ext="edit"/>
            </v:line>
            <v:shape id="_x0000_s1152" o:spid="_x0000_s1152" o:spt="75" type="#_x0000_t75" style="position:absolute;left:2892;top:1747;height:1097;width:1884;" filled="f" stroked="f" coordsize="21600,21600">
              <v:path/>
              <v:fill on="f" focussize="0,0"/>
              <v:stroke on="f"/>
              <v:imagedata r:id="rId17" o:title=""/>
              <o:lock v:ext="edit" aspectratio="t"/>
            </v:shape>
            <v:rect id="_x0000_s1153" o:spid="_x0000_s1153" o:spt="1" style="position:absolute;left:2901;top:1538;height:185;width:1865;" filled="f" stroked="t" coordsize="21600,21600">
              <v:path/>
              <v:fill on="f" focussize="0,0"/>
              <v:stroke weight="0.96pt" color="#0D0D0D"/>
              <v:imagedata o:title=""/>
              <o:lock v:ext="edit"/>
            </v:rect>
            <v:rect id="_x0000_s1154" o:spid="_x0000_s1154" o:spt="1" style="position:absolute;left:2894;top:751;height:754;width:1865;" filled="f" stroked="t" coordsize="21600,21600">
              <v:path/>
              <v:fill on="f" focussize="0,0"/>
              <v:stroke weight="0.96pt" color="#00AF50"/>
              <v:imagedata o:title=""/>
              <o:lock v:ext="edit"/>
            </v:rect>
            <v:shape id="_x0000_s1155" o:spid="_x0000_s1155" o:spt="75" type="#_x0000_t75" style="position:absolute;left:3194;top:780;height:708;width:1263;" filled="f" stroked="f" coordsize="21600,21600">
              <v:path/>
              <v:fill on="f" focussize="0,0"/>
              <v:stroke on="f"/>
              <v:imagedata r:id="rId18" o:title=""/>
              <o:lock v:ext="edit" aspectratio="t"/>
            </v:shape>
            <v:shape id="_x0000_s1156" o:spid="_x0000_s1156" o:spt="202" type="#_x0000_t202" style="position:absolute;left:4456;top:316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157" o:spid="_x0000_s1157" o:spt="202" type="#_x0000_t202" style="position:absolute;left:4905;top:2272;height:111;width:241;"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硬件</w:t>
                    </w:r>
                  </w:p>
                </w:txbxContent>
              </v:textbox>
            </v:shape>
            <v:shape id="_x0000_s1158" o:spid="_x0000_s1158" o:spt="202" type="#_x0000_t202" style="position:absolute;left:874;top:1706;height:368;width:1787;" filled="f" stroked="f" coordsize="21600,21600">
              <v:path/>
              <v:fill on="f" focussize="0,0"/>
              <v:stroke on="f" joinstyle="miter"/>
              <v:imagedata o:title=""/>
              <o:lock v:ext="edit"/>
              <v:textbox inset="0mm,0mm,0mm,0mm">
                <w:txbxContent>
                  <w:p>
                    <w:pPr>
                      <w:spacing w:before="5" w:line="132"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注：一台计算机只能执行自己指令系统中的指令，不能执行其他系统的指令。</w:t>
                    </w:r>
                  </w:p>
                </w:txbxContent>
              </v:textbox>
            </v:shape>
            <v:shape id="_x0000_s1159" o:spid="_x0000_s1159" o:spt="202" type="#_x0000_t202" style="position:absolute;left:2971;top:1576;height:119;width:2178;" filled="f" stroked="f" coordsize="21600,21600">
              <v:path/>
              <v:fill on="f" focussize="0,0"/>
              <v:stroke on="f" joinstyle="miter"/>
              <v:imagedata o:title=""/>
              <o:lock v:ext="edit"/>
              <v:textbox inset="0mm,0mm,0mm,0mm">
                <w:txbxContent>
                  <w:p>
                    <w:pPr>
                      <w:tabs>
                        <w:tab w:val="left" w:pos="1936"/>
                      </w:tabs>
                      <w:spacing w:before="0" w:line="118" w:lineRule="exact"/>
                      <w:ind w:left="0" w:right="0" w:firstLine="0"/>
                      <w:jc w:val="left"/>
                      <w:rPr>
                        <w:rFonts w:hint="eastAsia" w:ascii="Noto Sans Mono CJK JP Regular" w:eastAsia="Noto Sans Mono CJK JP Regular"/>
                        <w:sz w:val="11"/>
                      </w:rPr>
                    </w:pPr>
                    <w:r>
                      <w:rPr>
                        <w:w w:val="90"/>
                        <w:sz w:val="11"/>
                      </w:rPr>
                      <w:t>1000100011111001001111110001010</w:t>
                    </w:r>
                    <w:r>
                      <w:rPr>
                        <w:w w:val="90"/>
                        <w:sz w:val="11"/>
                      </w:rPr>
                      <w:tab/>
                    </w:r>
                    <w:r>
                      <w:rPr>
                        <w:rFonts w:hint="eastAsia" w:ascii="Noto Sans Mono CJK JP Regular" w:eastAsia="Noto Sans Mono CJK JP Regular"/>
                        <w:sz w:val="11"/>
                      </w:rPr>
                      <w:t>指令</w:t>
                    </w:r>
                  </w:p>
                </w:txbxContent>
              </v:textbox>
            </v:shape>
            <v:shape id="_x0000_s1160" o:spid="_x0000_s1160" o:spt="202" type="#_x0000_t202" style="position:absolute;left:4905;top:1091;height:111;width:241;"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z w:val="11"/>
                      </w:rPr>
                      <w:t>软件</w:t>
                    </w:r>
                  </w:p>
                </w:txbxContent>
              </v:textbox>
            </v:shape>
            <v:shape id="_x0000_s1161" o:spid="_x0000_s1161" o:spt="202" type="#_x0000_t202" style="position:absolute;left:699;top:786;height:756;width:1962;" filled="f" stroked="f" coordsize="21600,21600">
              <v:path/>
              <v:fill on="f" focussize="0,0"/>
              <v:stroke on="f" joinstyle="miter"/>
              <v:imagedata o:title=""/>
              <o:lock v:ext="edit"/>
              <v:textbox inset="0mm,0mm,0mm,0mm">
                <w:txbxContent>
                  <w:p>
                    <w:pPr>
                      <w:spacing w:before="0" w:line="147"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指令（又称机器指令）：</w:t>
                    </w:r>
                  </w:p>
                  <w:p>
                    <w:pPr>
                      <w:spacing w:before="56" w:line="129" w:lineRule="auto"/>
                      <w:ind w:left="175"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是指示计算机执行某种操作的命令， 是计算机运行的最小功能单位。</w:t>
                    </w:r>
                  </w:p>
                  <w:p>
                    <w:pPr>
                      <w:spacing w:before="73" w:line="129" w:lineRule="auto"/>
                      <w:ind w:left="175"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一台计算机的所有指令的集合构成该机的指令系统，也称为指令集。</w:t>
                    </w:r>
                  </w:p>
                </w:txbxContent>
              </v:textbox>
            </v:shape>
            <v:shape id="_x0000_s1162" o:spid="_x0000_s1162" o:spt="202" type="#_x0000_t202" style="position:absolute;left:2486;top:189;height:161;width:836;"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指令的定义</w:t>
                    </w:r>
                  </w:p>
                </w:txbxContent>
              </v:textbox>
            </v:shape>
            <w10:wrap type="none"/>
            <w10:anchorlock/>
          </v:group>
        </w:pict>
      </w:r>
      <w:r>
        <w:rPr>
          <w:rFonts w:ascii="Times New Roman"/>
          <w:sz w:val="20"/>
        </w:rPr>
        <w:tab/>
      </w:r>
      <w:r>
        <w:rPr>
          <w:rFonts w:ascii="Times New Roman"/>
          <w:sz w:val="20"/>
        </w:rPr>
        <w:pict>
          <v:group id="_x0000_s1163" o:spid="_x0000_s1163" o:spt="203" style="height:166pt;width:295.2pt;" coordsize="5904,3320">
            <o:lock v:ext="edit"/>
            <v:shape id="_x0000_s1164" o:spid="_x0000_s1164" o:spt="75" type="#_x0000_t75" style="position:absolute;left:0;top:0;height:3320;width:5904;" filled="f" stroked="f" coordsize="21600,21600">
              <v:path/>
              <v:fill on="f" focussize="0,0"/>
              <v:stroke on="f"/>
              <v:imagedata r:id="rId6" o:title=""/>
              <o:lock v:ext="edit" aspectratio="t"/>
            </v:shape>
            <v:rect id="_x0000_s1165" o:spid="_x0000_s1165" o:spt="1" style="position:absolute;left:2920;top:1101;height:1342;width:1599;" filled="f" stroked="t" coordsize="21600,21600">
              <v:path/>
              <v:fill on="f" focussize="0,0"/>
              <v:stroke weight="0.72pt" color="#FFC000"/>
              <v:imagedata o:title=""/>
              <o:lock v:ext="edit"/>
            </v:rect>
            <v:rect id="_x0000_s1166" o:spid="_x0000_s1166" o:spt="1" style="position:absolute;left:1404;top:1101;height:1342;width:1467;" filled="f" stroked="t" coordsize="21600,21600">
              <v:path/>
              <v:fill on="f" focussize="0,0"/>
              <v:stroke weight="0.72pt" color="#FFC000"/>
              <v:imagedata o:title=""/>
              <o:lock v:ext="edit"/>
            </v:rect>
            <v:shape id="_x0000_s1167" o:spid="_x0000_s1167" o:spt="75" type="#_x0000_t75" style="position:absolute;left:2011;top:432;height:72;width:312;" filled="f" stroked="f" coordsize="21600,21600">
              <v:path/>
              <v:fill on="f" focussize="0,0"/>
              <v:stroke on="f"/>
              <v:imagedata r:id="rId13" o:title=""/>
              <o:lock v:ext="edit" aspectratio="t"/>
            </v:shape>
            <v:line id="_x0000_s1168" o:spid="_x0000_s1168" o:spt="20" style="position:absolute;left:2033;top:456;height:0;width:269;" stroked="t" coordsize="21600,21600">
              <v:path arrowok="t"/>
              <v:fill focussize="0,0"/>
              <v:stroke weight="1.44pt" color="#5B9BD4"/>
              <v:imagedata o:title=""/>
              <o:lock v:ext="edit"/>
            </v:line>
            <v:shape id="_x0000_s1169" o:spid="_x0000_s1169" o:spt="75" type="#_x0000_t75" style="position:absolute;left:2304;top:432;height:72;width:312;" filled="f" stroked="f" coordsize="21600,21600">
              <v:path/>
              <v:fill on="f" focussize="0,0"/>
              <v:stroke on="f"/>
              <v:imagedata r:id="rId13" o:title=""/>
              <o:lock v:ext="edit" aspectratio="t"/>
            </v:shape>
            <v:line id="_x0000_s1170" o:spid="_x0000_s1170" o:spt="20" style="position:absolute;left:2326;top:456;height:0;width:268;" stroked="t" coordsize="21600,21600">
              <v:path arrowok="t"/>
              <v:fill focussize="0,0"/>
              <v:stroke weight="1.44pt" color="#EC7C30"/>
              <v:imagedata o:title=""/>
              <o:lock v:ext="edit"/>
            </v:line>
            <v:shape id="_x0000_s1171" o:spid="_x0000_s1171" o:spt="75" type="#_x0000_t75" style="position:absolute;left:2608;top:432;height:72;width:310;" filled="f" stroked="f" coordsize="21600,21600">
              <v:path/>
              <v:fill on="f" focussize="0,0"/>
              <v:stroke on="f"/>
              <v:imagedata r:id="rId14" o:title=""/>
              <o:lock v:ext="edit" aspectratio="t"/>
            </v:shape>
            <v:line id="_x0000_s1172" o:spid="_x0000_s1172" o:spt="20" style="position:absolute;left:2630;top:456;height:0;width:267;" stroked="t" coordsize="21600,21600">
              <v:path arrowok="t"/>
              <v:fill focussize="0,0"/>
              <v:stroke weight="1.44pt" color="#A4A4A4"/>
              <v:imagedata o:title=""/>
              <o:lock v:ext="edit"/>
            </v:line>
            <v:shape id="_x0000_s1173" o:spid="_x0000_s1173" o:spt="75" type="#_x0000_t75" style="position:absolute;left:2906;top:432;height:72;width:312;" filled="f" stroked="f" coordsize="21600,21600">
              <v:path/>
              <v:fill on="f" focussize="0,0"/>
              <v:stroke on="f"/>
              <v:imagedata r:id="rId13" o:title=""/>
              <o:lock v:ext="edit" aspectratio="t"/>
            </v:shape>
            <v:line id="_x0000_s1174" o:spid="_x0000_s1174" o:spt="20" style="position:absolute;left:2928;top:456;height:0;width:269;" stroked="t" coordsize="21600,21600">
              <v:path arrowok="t"/>
              <v:fill focussize="0,0"/>
              <v:stroke weight="1.44pt" color="#FFC000"/>
              <v:imagedata o:title=""/>
              <o:lock v:ext="edit"/>
            </v:line>
            <v:shape id="_x0000_s1175" o:spid="_x0000_s1175" o:spt="75" type="#_x0000_t75" style="position:absolute;left:3204;top:432;height:72;width:310;" filled="f" stroked="f" coordsize="21600,21600">
              <v:path/>
              <v:fill on="f" focussize="0,0"/>
              <v:stroke on="f"/>
              <v:imagedata r:id="rId14" o:title=""/>
              <o:lock v:ext="edit" aspectratio="t"/>
            </v:shape>
            <v:line id="_x0000_s1176" o:spid="_x0000_s1176" o:spt="20" style="position:absolute;left:3226;top:456;height:0;width:266;" stroked="t" coordsize="21600,21600">
              <v:path arrowok="t"/>
              <v:fill focussize="0,0"/>
              <v:stroke weight="1.44pt" color="#4471C4"/>
              <v:imagedata o:title=""/>
              <o:lock v:ext="edit"/>
            </v:line>
            <v:shape id="_x0000_s1177" o:spid="_x0000_s1177" o:spt="75" type="#_x0000_t75" style="position:absolute;left:3506;top:432;height:72;width:312;" filled="f" stroked="f" coordsize="21600,21600">
              <v:path/>
              <v:fill on="f" focussize="0,0"/>
              <v:stroke on="f"/>
              <v:imagedata r:id="rId13" o:title=""/>
              <o:lock v:ext="edit" aspectratio="t"/>
            </v:shape>
            <v:line id="_x0000_s1178" o:spid="_x0000_s1178" o:spt="20" style="position:absolute;left:3528;top:456;height:0;width:269;" stroked="t" coordsize="21600,21600">
              <v:path arrowok="t"/>
              <v:fill focussize="0,0"/>
              <v:stroke weight="1.44pt" color="#6FAC46"/>
              <v:imagedata o:title=""/>
              <o:lock v:ext="edit"/>
            </v:line>
            <v:rect id="_x0000_s1179" o:spid="_x0000_s1179" o:spt="1" style="position:absolute;left:1660;top:1159;height:226;width:1229;" fillcolor="#5B9BD4" filled="t" stroked="f" coordsize="21600,21600">
              <v:path/>
              <v:fill on="t" focussize="0,0"/>
              <v:stroke on="f"/>
              <v:imagedata o:title=""/>
              <o:lock v:ext="edit"/>
            </v:rect>
            <v:rect id="_x0000_s1180" o:spid="_x0000_s1180" o:spt="1" style="position:absolute;left:1660;top:1159;height:226;width:1253;" filled="f" stroked="t" coordsize="21600,21600">
              <v:path/>
              <v:fill on="f" focussize="0,0"/>
              <v:stroke weight="0.96pt" color="#FFFFFF"/>
              <v:imagedata o:title=""/>
              <o:lock v:ext="edit"/>
            </v:rect>
            <v:rect id="_x0000_s1181" o:spid="_x0000_s1181" o:spt="1" style="position:absolute;left:2889;top:1159;height:226;width:1248;" fillcolor="#5B9BD4" filled="t" stroked="f" coordsize="21600,21600">
              <v:path/>
              <v:fill on="t" focussize="0,0"/>
              <v:stroke on="f"/>
              <v:imagedata o:title=""/>
              <o:lock v:ext="edit"/>
            </v:rect>
            <v:rect id="_x0000_s1182" o:spid="_x0000_s1182" o:spt="1" style="position:absolute;left:2889;top:1159;height:226;width:1248;" filled="f" stroked="t" coordsize="21600,21600">
              <v:path/>
              <v:fill on="f" focussize="0,0"/>
              <v:stroke weight="0.96pt" color="#FFFFFF"/>
              <v:imagedata o:title=""/>
              <o:lock v:ext="edit"/>
            </v:rect>
            <v:line id="_x0000_s1183" o:spid="_x0000_s1183" o:spt="20" style="position:absolute;left:2568;top:1463;height:0;width:694;" stroked="t" coordsize="21600,21600">
              <v:path arrowok="t"/>
              <v:fill focussize="0,0"/>
              <v:stroke weight="6.6pt" color="#FFFFFF"/>
              <v:imagedata o:title=""/>
              <o:lock v:ext="edit"/>
            </v:line>
            <v:rect id="_x0000_s1184" o:spid="_x0000_s1184" o:spt="1" style="position:absolute;left:1016;top:2558;height:184;width:509;" fillcolor="#5B9BD4" filled="t" stroked="f" coordsize="21600,21600">
              <v:path/>
              <v:fill on="t" focussize="0,0"/>
              <v:stroke on="f"/>
              <v:imagedata o:title=""/>
              <o:lock v:ext="edit"/>
            </v:rect>
            <v:rect id="_x0000_s1185" o:spid="_x0000_s1185" o:spt="1" style="position:absolute;left:1524;top:2558;height:184;width:509;" fillcolor="#5B9BD4" filled="t" stroked="f" coordsize="21600,21600">
              <v:path/>
              <v:fill on="t" focussize="0,0"/>
              <v:stroke on="f"/>
              <v:imagedata o:title=""/>
              <o:lock v:ext="edit"/>
            </v:rect>
            <v:rect id="_x0000_s1186" o:spid="_x0000_s1186" o:spt="1" style="position:absolute;left:2033;top:2558;height:184;width:509;" fillcolor="#5B9BD4" filled="t" stroked="f" coordsize="21600,21600">
              <v:path/>
              <v:fill on="t" focussize="0,0"/>
              <v:stroke on="f"/>
              <v:imagedata o:title=""/>
              <o:lock v:ext="edit"/>
            </v:rect>
            <v:rect id="_x0000_s1187" o:spid="_x0000_s1187" o:spt="1" style="position:absolute;left:2541;top:2558;height:184;width:509;" fillcolor="#5B9BD4" filled="t" stroked="f" coordsize="21600,21600">
              <v:path/>
              <v:fill on="t" focussize="0,0"/>
              <v:stroke on="f"/>
              <v:imagedata o:title=""/>
              <o:lock v:ext="edit"/>
            </v:rect>
            <v:rect id="_x0000_s1188" o:spid="_x0000_s1188" o:spt="1" style="position:absolute;left:3049;top:2558;height:184;width:509;" fillcolor="#5B9BD4" filled="t" stroked="f" coordsize="21600,21600">
              <v:path/>
              <v:fill on="t" focussize="0,0"/>
              <v:stroke on="f"/>
              <v:imagedata o:title=""/>
              <o:lock v:ext="edit"/>
            </v:rect>
            <v:line id="_x0000_s1189" o:spid="_x0000_s1189" o:spt="20" style="position:absolute;left:1525;top:2555;height:196;width:0;" stroked="t" coordsize="21600,21600">
              <v:path arrowok="t"/>
              <v:fill focussize="0,0"/>
              <v:stroke weight="0.30755905511811pt" color="#FFFFFF"/>
              <v:imagedata o:title=""/>
              <o:lock v:ext="edit"/>
            </v:line>
            <v:line id="_x0000_s1190" o:spid="_x0000_s1190" o:spt="20" style="position:absolute;left:2033;top:2555;height:196;width:0;" stroked="t" coordsize="21600,21600">
              <v:path arrowok="t"/>
              <v:fill focussize="0,0"/>
              <v:stroke weight="0.30755905511811pt" color="#FFFFFF"/>
              <v:imagedata o:title=""/>
              <o:lock v:ext="edit"/>
            </v:line>
            <v:line id="_x0000_s1191" o:spid="_x0000_s1191" o:spt="20" style="position:absolute;left:2541;top:2555;height:196;width:0;" stroked="t" coordsize="21600,21600">
              <v:path arrowok="t"/>
              <v:fill focussize="0,0"/>
              <v:stroke weight="0.30755905511811pt" color="#FFFFFF"/>
              <v:imagedata o:title=""/>
              <o:lock v:ext="edit"/>
            </v:line>
            <v:line id="_x0000_s1192" o:spid="_x0000_s1192" o:spt="20" style="position:absolute;left:3049;top:2555;height:196;width:0;" stroked="t" coordsize="21600,21600">
              <v:path arrowok="t"/>
              <v:fill focussize="0,0"/>
              <v:stroke weight="0.30755905511811pt" color="#FFFFFF"/>
              <v:imagedata o:title=""/>
              <o:lock v:ext="edit"/>
            </v:line>
            <v:line id="_x0000_s1193" o:spid="_x0000_s1193" o:spt="20" style="position:absolute;left:1017;top:2555;height:196;width:0;" stroked="t" coordsize="21600,21600">
              <v:path arrowok="t"/>
              <v:fill focussize="0,0"/>
              <v:stroke weight="0.30755905511811pt" color="#FFFFFF"/>
              <v:imagedata o:title=""/>
              <o:lock v:ext="edit"/>
            </v:line>
            <v:line id="_x0000_s1194" o:spid="_x0000_s1194" o:spt="20" style="position:absolute;left:3558;top:2555;height:196;width:0;" stroked="t" coordsize="21600,21600">
              <v:path arrowok="t"/>
              <v:fill focussize="0,0"/>
              <v:stroke weight="0.30755905511811pt" color="#FFFFFF"/>
              <v:imagedata o:title=""/>
              <o:lock v:ext="edit"/>
            </v:line>
            <v:line id="_x0000_s1195" o:spid="_x0000_s1195" o:spt="20" style="position:absolute;left:1014;top:2559;height:0;width:2547;" stroked="t" coordsize="21600,21600">
              <v:path arrowok="t"/>
              <v:fill focussize="0,0"/>
              <v:stroke weight="0.30755905511811pt" color="#FFFFFF"/>
              <v:imagedata o:title=""/>
              <o:lock v:ext="edit"/>
            </v:line>
            <v:line id="_x0000_s1196" o:spid="_x0000_s1196" o:spt="20" style="position:absolute;left:1014;top:2742;height:0;width:2547;" stroked="t" coordsize="21600,21600">
              <v:path arrowok="t"/>
              <v:fill focussize="0,0"/>
              <v:stroke weight="0.922677165354331pt" color="#FFFFFF"/>
              <v:imagedata o:title=""/>
              <o:lock v:ext="edit"/>
            </v:line>
            <v:shape id="_x0000_s1197" o:spid="_x0000_s1197" o:spt="202" type="#_x0000_t202" style="position:absolute;left:4457;top:316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198" o:spid="_x0000_s1198" o:spt="202" type="#_x0000_t202" style="position:absolute;left:1043;top:2826;height:126;width:2846;" filled="f" stroked="f" coordsize="21600,21600">
              <v:path/>
              <v:fill on="f" focussize="0,0"/>
              <v:stroke on="f" joinstyle="miter"/>
              <v:imagedata o:title=""/>
              <o:lock v:ext="edit"/>
              <v:textbox inset="0mm,0mm,0mm,0mm">
                <w:txbxContent>
                  <w:p>
                    <w:pPr>
                      <w:spacing w:before="0" w:line="125" w:lineRule="exact"/>
                      <w:ind w:left="0"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w w:val="95"/>
                        <w:position w:val="1"/>
                        <w:sz w:val="11"/>
                      </w:rPr>
                      <w:t>指令含义：</w:t>
                    </w:r>
                    <w:r>
                      <w:rPr>
                        <w:w w:val="95"/>
                        <w:position w:val="1"/>
                        <w:sz w:val="11"/>
                      </w:rPr>
                      <w:t>(A</w:t>
                    </w:r>
                    <w:r>
                      <w:rPr>
                        <w:w w:val="95"/>
                        <w:sz w:val="7"/>
                      </w:rPr>
                      <w:t>1</w:t>
                    </w:r>
                    <w:r>
                      <w:rPr>
                        <w:w w:val="95"/>
                        <w:position w:val="1"/>
                        <w:sz w:val="11"/>
                      </w:rPr>
                      <w:t>)OP(A</w:t>
                    </w:r>
                    <w:r>
                      <w:rPr>
                        <w:w w:val="95"/>
                        <w:sz w:val="7"/>
                      </w:rPr>
                      <w:t>2</w:t>
                    </w:r>
                    <w:r>
                      <w:rPr>
                        <w:w w:val="95"/>
                        <w:position w:val="1"/>
                        <w:sz w:val="11"/>
                      </w:rPr>
                      <w:t>)→A</w:t>
                    </w:r>
                    <w:r>
                      <w:rPr>
                        <w:w w:val="95"/>
                        <w:sz w:val="7"/>
                      </w:rPr>
                      <w:t>3</w:t>
                    </w:r>
                    <w:r>
                      <w:rPr>
                        <w:rFonts w:hint="eastAsia" w:ascii="Noto Sans Mono CJK JP Regular" w:hAnsi="Noto Sans Mono CJK JP Regular" w:eastAsia="Noto Sans Mono CJK JP Regular"/>
                        <w:w w:val="95"/>
                        <w:position w:val="1"/>
                        <w:sz w:val="11"/>
                      </w:rPr>
                      <w:t>，</w:t>
                    </w:r>
                    <w:r>
                      <w:rPr>
                        <w:w w:val="95"/>
                        <w:position w:val="1"/>
                        <w:sz w:val="11"/>
                      </w:rPr>
                      <w:t>A</w:t>
                    </w:r>
                    <w:r>
                      <w:rPr>
                        <w:w w:val="95"/>
                        <w:sz w:val="7"/>
                      </w:rPr>
                      <w:t>4</w:t>
                    </w:r>
                    <w:r>
                      <w:rPr>
                        <w:w w:val="95"/>
                        <w:position w:val="1"/>
                        <w:sz w:val="11"/>
                      </w:rPr>
                      <w:t>=</w:t>
                    </w:r>
                    <w:r>
                      <w:rPr>
                        <w:rFonts w:hint="eastAsia" w:ascii="Noto Sans Mono CJK JP Regular" w:hAnsi="Noto Sans Mono CJK JP Regular" w:eastAsia="Noto Sans Mono CJK JP Regular"/>
                        <w:w w:val="95"/>
                        <w:position w:val="1"/>
                        <w:sz w:val="11"/>
                      </w:rPr>
                      <w:t>下一条将要执行指令的地址</w:t>
                    </w:r>
                  </w:p>
                </w:txbxContent>
              </v:textbox>
            </v:shape>
            <v:shape id="_x0000_s1199" o:spid="_x0000_s1199" o:spt="202" type="#_x0000_t202" style="position:absolute;left:2597;top:2604;height:111;width:93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7"/>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7"/>
                      </w:rPr>
                      <w:t xml:space="preserve">（结果） </w:t>
                    </w:r>
                    <w:r>
                      <w:rPr>
                        <w:rFonts w:ascii="Trebuchet MS" w:eastAsia="Trebuchet MS"/>
                        <w:b/>
                        <w:color w:val="FFFFFF"/>
                        <w:w w:val="105"/>
                        <w:sz w:val="11"/>
                      </w:rPr>
                      <w:t>A</w:t>
                    </w:r>
                    <w:r>
                      <w:rPr>
                        <w:rFonts w:ascii="Trebuchet MS" w:eastAsia="Trebuchet MS"/>
                        <w:b/>
                        <w:color w:val="FFFFFF"/>
                        <w:w w:val="105"/>
                        <w:sz w:val="7"/>
                      </w:rPr>
                      <w:t>4</w:t>
                    </w:r>
                    <w:r>
                      <w:rPr>
                        <w:rFonts w:hint="eastAsia" w:ascii="Noto Sans Mono CJK JP Regular" w:eastAsia="Noto Sans Mono CJK JP Regular"/>
                        <w:color w:val="FFFFFF"/>
                        <w:w w:val="105"/>
                        <w:sz w:val="7"/>
                      </w:rPr>
                      <w:t>（下址）</w:t>
                    </w:r>
                  </w:p>
                </w:txbxContent>
              </v:textbox>
            </v:shape>
            <v:shape id="_x0000_s1200" o:spid="_x0000_s1200" o:spt="202" type="#_x0000_t202" style="position:absolute;left:2240;top:2604;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2</w:t>
                    </w:r>
                  </w:p>
                </w:txbxContent>
              </v:textbox>
            </v:shape>
            <v:shape id="_x0000_s1201" o:spid="_x0000_s1201" o:spt="202" type="#_x0000_t202" style="position:absolute;left:1731;top:2604;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1</w:t>
                    </w:r>
                  </w:p>
                </w:txbxContent>
              </v:textbox>
            </v:shape>
            <v:shape id="_x0000_s1202" o:spid="_x0000_s1202" o:spt="202" type="#_x0000_t202" style="position:absolute;left:1206;top:2604;height:111;width:153;"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11"/>
                      </w:rPr>
                    </w:pPr>
                    <w:r>
                      <w:rPr>
                        <w:rFonts w:ascii="Trebuchet MS"/>
                        <w:b/>
                        <w:color w:val="FFFFFF"/>
                        <w:sz w:val="11"/>
                      </w:rPr>
                      <w:t>OP</w:t>
                    </w:r>
                  </w:p>
                </w:txbxContent>
              </v:textbox>
            </v:shape>
            <v:shape id="_x0000_s1203" o:spid="_x0000_s1203" o:spt="202" type="#_x0000_t202" style="position:absolute;left:3378;top:1903;height:396;width:712;" filled="f" stroked="f" coordsize="21600,21600">
              <v:path/>
              <v:fill on="f" focussize="0,0"/>
              <v:stroke on="f" joinstyle="miter"/>
              <v:imagedata o:title=""/>
              <o:lock v:ext="edit"/>
              <v:textbox inset="0mm,0mm,0mm,0mm">
                <w:txbxContent>
                  <w:p>
                    <w:pPr>
                      <w:spacing w:before="2" w:line="146" w:lineRule="auto"/>
                      <w:ind w:left="0" w:right="18" w:firstLine="0"/>
                      <w:jc w:val="center"/>
                      <w:rPr>
                        <w:rFonts w:hint="eastAsia" w:ascii="Noto Sans Mono CJK JP Regular" w:eastAsia="Noto Sans Mono CJK JP Regular"/>
                        <w:sz w:val="8"/>
                      </w:rPr>
                    </w:pPr>
                    <w:r>
                      <w:rPr>
                        <w:rFonts w:hint="eastAsia" w:ascii="Noto Sans Mono CJK JP Regular" w:eastAsia="Noto Sans Mono CJK JP Regular"/>
                        <w:w w:val="105"/>
                        <w:sz w:val="8"/>
                      </w:rPr>
                      <w:t>不需要操作对象 需要一个操作对象需要两个操作对象</w:t>
                    </w:r>
                  </w:p>
                  <w:p>
                    <w:pPr>
                      <w:spacing w:before="0" w:line="84" w:lineRule="exact"/>
                      <w:ind w:left="0" w:right="18" w:firstLine="0"/>
                      <w:jc w:val="center"/>
                      <w:rPr>
                        <w:rFonts w:ascii="Noto Sans Mono CJK JP Regular" w:hAnsi="Noto Sans Mono CJK JP Regular"/>
                        <w:sz w:val="8"/>
                      </w:rPr>
                    </w:pPr>
                    <w:r>
                      <w:rPr>
                        <w:rFonts w:ascii="Noto Sans Mono CJK JP Regular" w:hAnsi="Noto Sans Mono CJK JP Regular"/>
                        <w:w w:val="108"/>
                        <w:sz w:val="8"/>
                      </w:rPr>
                      <w:t>…</w:t>
                    </w:r>
                  </w:p>
                </w:txbxContent>
              </v:textbox>
            </v:shape>
            <v:shape id="_x0000_s1204" o:spid="_x0000_s1204" o:spt="202" type="#_x0000_t202" style="position:absolute;left:1967;top:1903;height:396;width:366;" filled="f" stroked="f" coordsize="21600,21600">
              <v:path/>
              <v:fill on="f" focussize="0,0"/>
              <v:stroke on="f" joinstyle="miter"/>
              <v:imagedata o:title=""/>
              <o:lock v:ext="edit"/>
              <v:textbox inset="0mm,0mm,0mm,0mm">
                <w:txbxContent>
                  <w:p>
                    <w:pPr>
                      <w:spacing w:before="2" w:line="146" w:lineRule="auto"/>
                      <w:ind w:left="0" w:right="18" w:firstLine="0"/>
                      <w:jc w:val="both"/>
                      <w:rPr>
                        <w:rFonts w:hint="eastAsia" w:ascii="Noto Sans Mono CJK JP Regular" w:eastAsia="Noto Sans Mono CJK JP Regular"/>
                        <w:sz w:val="8"/>
                      </w:rPr>
                    </w:pPr>
                    <w:r>
                      <w:rPr>
                        <w:rFonts w:hint="eastAsia" w:ascii="Noto Sans Mono CJK JP Regular" w:eastAsia="Noto Sans Mono CJK JP Regular"/>
                        <w:w w:val="105"/>
                        <w:sz w:val="8"/>
                      </w:rPr>
                      <w:t>停机中断求反求补加减乘除</w:t>
                    </w:r>
                  </w:p>
                  <w:p>
                    <w:pPr>
                      <w:spacing w:before="0" w:line="84" w:lineRule="exact"/>
                      <w:ind w:left="0" w:right="18" w:firstLine="0"/>
                      <w:jc w:val="center"/>
                      <w:rPr>
                        <w:rFonts w:ascii="Noto Sans Mono CJK JP Regular" w:hAnsi="Noto Sans Mono CJK JP Regular"/>
                        <w:sz w:val="8"/>
                      </w:rPr>
                    </w:pPr>
                    <w:r>
                      <w:rPr>
                        <w:rFonts w:ascii="Noto Sans Mono CJK JP Regular" w:hAnsi="Noto Sans Mono CJK JP Regular"/>
                        <w:w w:val="108"/>
                        <w:sz w:val="8"/>
                      </w:rPr>
                      <w:t>…</w:t>
                    </w:r>
                  </w:p>
                </w:txbxContent>
              </v:textbox>
            </v:shape>
            <v:shape id="_x0000_s1205" o:spid="_x0000_s1205" o:spt="202" type="#_x0000_t202" style="position:absolute;left:3337;top:1671;height:111;width:793;"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对谁进行操作？</w:t>
                    </w:r>
                  </w:p>
                </w:txbxContent>
              </v:textbox>
            </v:shape>
            <v:shape id="_x0000_s1206" o:spid="_x0000_s1206" o:spt="202" type="#_x0000_t202" style="position:absolute;left:1753;top:1671;height:111;width:793;"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用户要干什么？</w:t>
                    </w:r>
                  </w:p>
                </w:txbxContent>
              </v:textbox>
            </v:shape>
            <v:shape id="_x0000_s1207" o:spid="_x0000_s1207" o:spt="202" type="#_x0000_t202" style="position:absolute;left:1919;top:1221;height:278;width:1896;" filled="f" stroked="f" coordsize="21600,21600">
              <v:path/>
              <v:fill on="f" focussize="0,0"/>
              <v:stroke on="f" joinstyle="miter"/>
              <v:imagedata o:title=""/>
              <o:lock v:ext="edit"/>
              <v:textbox inset="0mm,0mm,0mm,0mm">
                <w:txbxContent>
                  <w:p>
                    <w:pPr>
                      <w:tabs>
                        <w:tab w:val="left" w:pos="1320"/>
                      </w:tabs>
                      <w:spacing w:before="0" w:line="172" w:lineRule="exact"/>
                      <w:ind w:left="0" w:right="18" w:firstLine="0"/>
                      <w:jc w:val="center"/>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地址码(A)</w:t>
                    </w:r>
                  </w:p>
                  <w:p>
                    <w:pPr>
                      <w:spacing w:before="0" w:line="105" w:lineRule="exact"/>
                      <w:ind w:left="31" w:right="18" w:firstLine="0"/>
                      <w:jc w:val="center"/>
                      <w:rPr>
                        <w:rFonts w:hint="eastAsia" w:ascii="Noto Sans Mono CJK JP Regular" w:eastAsia="Noto Sans Mono CJK JP Regular"/>
                        <w:sz w:val="7"/>
                      </w:rPr>
                    </w:pPr>
                    <w:r>
                      <w:rPr>
                        <w:rFonts w:hint="eastAsia" w:ascii="Noto Sans Mono CJK JP Regular" w:eastAsia="Noto Sans Mono CJK JP Regular"/>
                        <w:w w:val="105"/>
                        <w:sz w:val="7"/>
                      </w:rPr>
                      <w:t>一条指令的结构</w:t>
                    </w:r>
                  </w:p>
                </w:txbxContent>
              </v:textbox>
            </v:shape>
            <v:shape id="_x0000_s1208" o:spid="_x0000_s1208" o:spt="202" type="#_x0000_t202" style="position:absolute;left:886;top:572;height:377;width:3339;" filled="f" stroked="f" coordsize="21600,21600">
              <v:path/>
              <v:fill on="f" focussize="0,0"/>
              <v:stroke on="f" joinstyle="miter"/>
              <v:imagedata o:title=""/>
              <o:lock v:ext="edit"/>
              <v:textbox inset="0mm,0mm,0mm,0mm">
                <w:txbxContent>
                  <w:p>
                    <w:pPr>
                      <w:spacing w:before="0" w:line="16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一条指令就是机器语言的一个语句，它是一组有意义的二进制代码。</w:t>
                    </w:r>
                  </w:p>
                  <w:p>
                    <w:pPr>
                      <w:spacing w:before="33" w:line="17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一条指令通常要包括操作码字段和地址码字段两部分：</w:t>
                    </w:r>
                  </w:p>
                </w:txbxContent>
              </v:textbox>
            </v:shape>
            <v:shape id="_x0000_s1209" o:spid="_x0000_s1209" o:spt="202" type="#_x0000_t202" style="position:absolute;left:2566;top:189;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10"/>
        </w:rPr>
      </w:pPr>
      <w:r>
        <w:pict>
          <v:shape id="_x0000_s1210" o:spid="_x0000_s1210" o:spt="202" type="#_x0000_t202" style="position:absolute;left:0pt;margin-left:277.7pt;margin-top:8.1pt;height:53.9pt;width:33.9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6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8" w:hRule="atLeast"/>
                    </w:trPr>
                    <w:tc>
                      <w:tcPr>
                        <w:tcW w:w="678" w:type="dxa"/>
                        <w:shd w:val="clear" w:color="auto" w:fill="BCD6ED"/>
                      </w:tcPr>
                      <w:p>
                        <w:pPr>
                          <w:pStyle w:val="8"/>
                          <w:spacing w:before="23"/>
                          <w:ind w:left="40" w:right="40"/>
                          <w:jc w:val="center"/>
                          <w:rPr>
                            <w:sz w:val="11"/>
                          </w:rPr>
                        </w:pPr>
                        <w:r>
                          <w:rPr>
                            <w:color w:val="00AFEF"/>
                            <w:w w:val="95"/>
                            <w:sz w:val="11"/>
                          </w:rPr>
                          <w:t>000420C4H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9" w:hRule="atLeast"/>
                    </w:trPr>
                    <w:tc>
                      <w:tcPr>
                        <w:tcW w:w="678" w:type="dxa"/>
                        <w:shd w:val="clear" w:color="auto" w:fill="BCD6ED"/>
                      </w:tcPr>
                      <w:p>
                        <w:pPr>
                          <w:pStyle w:val="8"/>
                          <w:spacing w:before="14"/>
                          <w:ind w:left="40" w:right="40"/>
                          <w:jc w:val="center"/>
                          <w:rPr>
                            <w:sz w:val="11"/>
                          </w:rPr>
                        </w:pPr>
                        <w:r>
                          <w:rPr>
                            <w:w w:val="95"/>
                            <w:sz w:val="11"/>
                          </w:rPr>
                          <w:t>12344321H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678" w:type="dxa"/>
                        <w:shd w:val="clear" w:color="auto" w:fill="BCD6ED"/>
                      </w:tcPr>
                      <w:p>
                        <w:pPr>
                          <w:pStyle w:val="8"/>
                          <w:spacing w:before="14"/>
                          <w:ind w:left="40" w:right="40"/>
                          <w:jc w:val="center"/>
                          <w:rPr>
                            <w:sz w:val="11"/>
                          </w:rPr>
                        </w:pPr>
                        <w:r>
                          <w:rPr>
                            <w:w w:val="95"/>
                            <w:sz w:val="11"/>
                          </w:rPr>
                          <w:t>43211234H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atLeast"/>
                    </w:trPr>
                    <w:tc>
                      <w:tcPr>
                        <w:tcW w:w="678" w:type="dxa"/>
                        <w:shd w:val="clear" w:color="auto" w:fill="BCD6ED"/>
                      </w:tcPr>
                      <w:p>
                        <w:pPr>
                          <w:pStyle w:val="8"/>
                          <w:rPr>
                            <w:rFonts w:ascii="Times New Roman"/>
                            <w:sz w:val="9"/>
                          </w:rPr>
                        </w:pPr>
                      </w:p>
                      <w:p>
                        <w:pPr>
                          <w:pStyle w:val="8"/>
                          <w:ind w:left="40" w:right="40"/>
                          <w:jc w:val="center"/>
                          <w:rPr>
                            <w:sz w:val="11"/>
                          </w:rPr>
                        </w:pPr>
                        <w:r>
                          <w:rPr>
                            <w:color w:val="00AFEF"/>
                            <w:w w:val="95"/>
                            <w:sz w:val="11"/>
                          </w:rPr>
                          <w:t>22343234H</w:t>
                        </w:r>
                      </w:p>
                    </w:tc>
                  </w:tr>
                </w:tbl>
                <w:p>
                  <w:pPr>
                    <w:pStyle w:val="3"/>
                  </w:pPr>
                </w:p>
              </w:txbxContent>
            </v:textbox>
            <w10:wrap type="topAndBottom"/>
          </v:shape>
        </w:pict>
      </w:r>
      <w:r>
        <w:pict>
          <v:shape id="_x0000_s1211" o:spid="_x0000_s1211" o:spt="202" type="#_x0000_t202" style="position:absolute;left:0pt;margin-left:601.7pt;margin-top:8.1pt;height:98.75pt;width:33.9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6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8" w:hRule="atLeast"/>
                    </w:trPr>
                    <w:tc>
                      <w:tcPr>
                        <w:tcW w:w="678" w:type="dxa"/>
                        <w:shd w:val="clear" w:color="auto" w:fill="BCD6ED"/>
                      </w:tcPr>
                      <w:p>
                        <w:pPr>
                          <w:pStyle w:val="8"/>
                          <w:spacing w:before="23"/>
                          <w:ind w:left="40" w:right="35"/>
                          <w:jc w:val="center"/>
                          <w:rPr>
                            <w:sz w:val="11"/>
                          </w:rPr>
                        </w:pPr>
                        <w:r>
                          <w:rPr>
                            <w:color w:val="00AFEF"/>
                            <w:w w:val="90"/>
                            <w:sz w:val="11"/>
                          </w:rPr>
                          <w:t>00FFEF44H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8" w:hRule="atLeast"/>
                    </w:trPr>
                    <w:tc>
                      <w:tcPr>
                        <w:tcW w:w="678" w:type="dxa"/>
                        <w:shd w:val="clear" w:color="auto" w:fill="BCD6ED"/>
                      </w:tcPr>
                      <w:p>
                        <w:pPr>
                          <w:pStyle w:val="8"/>
                          <w:spacing w:before="14"/>
                          <w:ind w:left="40" w:right="35"/>
                          <w:jc w:val="center"/>
                          <w:rPr>
                            <w:sz w:val="11"/>
                          </w:rPr>
                        </w:pPr>
                        <w:r>
                          <w:rPr>
                            <w:color w:val="00AFEF"/>
                            <w:w w:val="90"/>
                            <w:sz w:val="11"/>
                          </w:rPr>
                          <w:t>22BCE142H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9" w:hRule="atLeast"/>
                    </w:trPr>
                    <w:tc>
                      <w:tcPr>
                        <w:tcW w:w="678" w:type="dxa"/>
                      </w:tcPr>
                      <w:p>
                        <w:pPr>
                          <w:pStyle w:val="8"/>
                          <w:spacing w:before="84"/>
                          <w:ind w:right="17"/>
                          <w:jc w:val="center"/>
                          <w:rPr>
                            <w:sz w:val="11"/>
                          </w:rPr>
                        </w:pPr>
                        <w:r>
                          <w:rPr>
                            <w:w w:val="69"/>
                            <w:sz w:val="1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8" w:hRule="atLeast"/>
                    </w:trPr>
                    <w:tc>
                      <w:tcPr>
                        <w:tcW w:w="678" w:type="dxa"/>
                        <w:shd w:val="clear" w:color="auto" w:fill="BCD6ED"/>
                      </w:tcPr>
                      <w:p>
                        <w:pPr>
                          <w:pStyle w:val="8"/>
                          <w:spacing w:before="23"/>
                          <w:ind w:left="40" w:right="38"/>
                          <w:jc w:val="center"/>
                          <w:rPr>
                            <w:sz w:val="11"/>
                          </w:rPr>
                        </w:pPr>
                        <w:r>
                          <w:rPr>
                            <w:w w:val="95"/>
                            <w:sz w:val="11"/>
                          </w:rPr>
                          <w:t>55555555H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9" w:hRule="atLeast"/>
                    </w:trPr>
                    <w:tc>
                      <w:tcPr>
                        <w:tcW w:w="678" w:type="dxa"/>
                        <w:shd w:val="clear" w:color="auto" w:fill="BCD6ED"/>
                      </w:tcPr>
                      <w:p>
                        <w:pPr>
                          <w:pStyle w:val="8"/>
                          <w:spacing w:before="14"/>
                          <w:ind w:left="40" w:right="38"/>
                          <w:jc w:val="center"/>
                          <w:rPr>
                            <w:sz w:val="11"/>
                          </w:rPr>
                        </w:pPr>
                        <w:r>
                          <w:rPr>
                            <w:w w:val="95"/>
                            <w:sz w:val="11"/>
                          </w:rPr>
                          <w:t>43211234H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0" w:hRule="atLeast"/>
                    </w:trPr>
                    <w:tc>
                      <w:tcPr>
                        <w:tcW w:w="678" w:type="dxa"/>
                        <w:shd w:val="clear" w:color="auto" w:fill="BCD6ED"/>
                      </w:tcPr>
                      <w:p>
                        <w:pPr>
                          <w:pStyle w:val="8"/>
                          <w:spacing w:before="14"/>
                          <w:ind w:left="40" w:right="38"/>
                          <w:jc w:val="center"/>
                          <w:rPr>
                            <w:sz w:val="11"/>
                          </w:rPr>
                        </w:pPr>
                        <w:r>
                          <w:rPr>
                            <w:w w:val="95"/>
                            <w:sz w:val="11"/>
                          </w:rPr>
                          <w:t>12344321H</w:t>
                        </w:r>
                      </w:p>
                    </w:tc>
                  </w:tr>
                </w:tbl>
                <w:p>
                  <w:pPr>
                    <w:pStyle w:val="3"/>
                  </w:pPr>
                </w:p>
              </w:txbxContent>
            </v:textbox>
            <w10:wrap type="topAndBottom"/>
          </v:shape>
        </w:pict>
      </w:r>
    </w:p>
    <w:p>
      <w:pPr>
        <w:spacing w:after="0"/>
        <w:rPr>
          <w:rFonts w:ascii="Times New Roman"/>
          <w:sz w:val="10"/>
        </w:rPr>
        <w:sectPr>
          <w:pgSz w:w="14400" w:h="10800" w:orient="landscape"/>
          <w:pgMar w:top="1060" w:right="900" w:bottom="320" w:left="900" w:header="118" w:footer="135" w:gutter="0"/>
        </w:sectPr>
      </w:pPr>
    </w:p>
    <w:p>
      <w:pPr>
        <w:pStyle w:val="3"/>
        <w:spacing w:before="10"/>
        <w:rPr>
          <w:rFonts w:ascii="Times New Roman"/>
          <w:sz w:val="26"/>
        </w:rPr>
      </w:pPr>
      <w:r>
        <w:pict>
          <v:shape id="_x0000_s1212" o:spid="_x0000_s1212" o:spt="202" type="#_x0000_t202" style="position:absolute;left:0pt;margin-left:389.6pt;margin-top:339.55pt;height:98.75pt;width:163.5pt;mso-position-horizontal-relative:page;mso-position-vertical-relative:page;z-index:-147456;mso-width-relative:page;mso-height-relative:page;" filled="f" stroked="f" coordsize="21600,21600">
            <v:path/>
            <v:fill on="f" focussize="0,0"/>
            <v:stroke on="f" joinstyle="miter"/>
            <v:imagedata o:title=""/>
            <o:lock v:ext="edit"/>
            <v:textbox inset="0mm,0mm,0mm,0mm">
              <w:txbxContent>
                <w:p>
                  <w:pPr>
                    <w:pStyle w:val="3"/>
                    <w:spacing w:line="116" w:lineRule="exact"/>
                    <w:rPr>
                      <w:rFonts w:hint="eastAsia" w:ascii="Noto Sans Mono CJK JP Regular" w:eastAsia="Noto Sans Mono CJK JP Regular"/>
                    </w:rPr>
                  </w:pPr>
                  <w:r>
                    <w:rPr>
                      <w:rFonts w:hint="eastAsia" w:ascii="Noto Sans Mono CJK JP Regular" w:eastAsia="Noto Sans Mono CJK JP Regular"/>
                    </w:rPr>
                    <w:t>指令字长为</w:t>
                  </w:r>
                  <w:r>
                    <w:t>16</w:t>
                  </w:r>
                  <w:r>
                    <w:rPr>
                      <w:rFonts w:hint="eastAsia" w:ascii="Noto Sans Mono CJK JP Regular" w:eastAsia="Noto Sans Mono CJK JP Regular"/>
                    </w:rPr>
                    <w:t>位：</w:t>
                  </w:r>
                </w:p>
                <w:p>
                  <w:pPr>
                    <w:pStyle w:val="3"/>
                    <w:spacing w:line="184" w:lineRule="exact"/>
                    <w:rPr>
                      <w:rFonts w:hint="eastAsia" w:ascii="Noto Sans Mono CJK JP Regular" w:eastAsia="Noto Sans Mono CJK JP Regular"/>
                    </w:rPr>
                  </w:pPr>
                  <w:r>
                    <w:rPr>
                      <w:rFonts w:hint="eastAsia" w:ascii="Noto Sans Mono CJK JP Regular" w:eastAsia="Noto Sans Mono CJK JP Regular"/>
                      <w:w w:val="95"/>
                      <w:position w:val="1"/>
                    </w:rPr>
                    <w:t>前</w:t>
                  </w:r>
                  <w:r>
                    <w:rPr>
                      <w:w w:val="95"/>
                      <w:position w:val="1"/>
                    </w:rPr>
                    <w:t>4</w:t>
                  </w:r>
                  <w:r>
                    <w:rPr>
                      <w:rFonts w:hint="eastAsia" w:ascii="Noto Sans Mono CJK JP Regular" w:eastAsia="Noto Sans Mono CJK JP Regular"/>
                      <w:w w:val="95"/>
                      <w:position w:val="1"/>
                    </w:rPr>
                    <w:t>位为基本操作码字段</w:t>
                  </w:r>
                  <w:r>
                    <w:rPr>
                      <w:w w:val="95"/>
                      <w:position w:val="1"/>
                    </w:rPr>
                    <w:t>OP</w:t>
                  </w:r>
                  <w:r>
                    <w:rPr>
                      <w:rFonts w:hint="eastAsia" w:ascii="Noto Sans Mono CJK JP Regular" w:eastAsia="Noto Sans Mono CJK JP Regular"/>
                      <w:w w:val="95"/>
                      <w:position w:val="1"/>
                    </w:rPr>
                    <w:t>，另有</w:t>
                  </w:r>
                  <w:r>
                    <w:rPr>
                      <w:w w:val="95"/>
                      <w:position w:val="1"/>
                    </w:rPr>
                    <w:t>3</w:t>
                  </w:r>
                  <w:r>
                    <w:rPr>
                      <w:rFonts w:hint="eastAsia" w:ascii="Noto Sans Mono CJK JP Regular" w:eastAsia="Noto Sans Mono CJK JP Regular"/>
                      <w:w w:val="95"/>
                      <w:position w:val="1"/>
                    </w:rPr>
                    <w:t>个</w:t>
                  </w:r>
                  <w:r>
                    <w:rPr>
                      <w:w w:val="95"/>
                      <w:position w:val="1"/>
                    </w:rPr>
                    <w:t>4</w:t>
                  </w:r>
                  <w:r>
                    <w:rPr>
                      <w:rFonts w:hint="eastAsia" w:ascii="Noto Sans Mono CJK JP Regular" w:eastAsia="Noto Sans Mono CJK JP Regular"/>
                      <w:w w:val="95"/>
                      <w:position w:val="1"/>
                    </w:rPr>
                    <w:t>位长的地址字段</w:t>
                  </w:r>
                  <w:r>
                    <w:rPr>
                      <w:w w:val="95"/>
                      <w:position w:val="1"/>
                    </w:rPr>
                    <w:t>A</w:t>
                  </w:r>
                  <w:r>
                    <w:rPr>
                      <w:w w:val="95"/>
                      <w:sz w:val="7"/>
                    </w:rPr>
                    <w:t>1</w:t>
                  </w:r>
                  <w:r>
                    <w:rPr>
                      <w:rFonts w:hint="eastAsia" w:ascii="Noto Sans Mono CJK JP Regular" w:eastAsia="Noto Sans Mono CJK JP Regular"/>
                      <w:w w:val="95"/>
                      <w:position w:val="1"/>
                    </w:rPr>
                    <w:t>、</w:t>
                  </w:r>
                  <w:r>
                    <w:rPr>
                      <w:w w:val="95"/>
                      <w:position w:val="1"/>
                    </w:rPr>
                    <w:t>A</w:t>
                  </w:r>
                  <w:r>
                    <w:rPr>
                      <w:w w:val="95"/>
                      <w:sz w:val="7"/>
                    </w:rPr>
                    <w:t>2</w:t>
                  </w:r>
                  <w:r>
                    <w:rPr>
                      <w:rFonts w:hint="eastAsia" w:ascii="Noto Sans Mono CJK JP Regular" w:eastAsia="Noto Sans Mono CJK JP Regular"/>
                      <w:w w:val="95"/>
                      <w:position w:val="1"/>
                    </w:rPr>
                    <w:t>和</w:t>
                  </w:r>
                  <w:r>
                    <w:rPr>
                      <w:w w:val="95"/>
                      <w:position w:val="1"/>
                    </w:rPr>
                    <w:t>A</w:t>
                  </w:r>
                  <w:r>
                    <w:rPr>
                      <w:w w:val="95"/>
                      <w:sz w:val="7"/>
                    </w:rPr>
                    <w:t>3</w:t>
                  </w:r>
                  <w:r>
                    <w:rPr>
                      <w:rFonts w:hint="eastAsia" w:ascii="Noto Sans Mono CJK JP Regular" w:eastAsia="Noto Sans Mono CJK JP Regular"/>
                      <w:w w:val="95"/>
                      <w:position w:val="1"/>
                    </w:rPr>
                    <w:t>。</w:t>
                  </w:r>
                </w:p>
                <w:p>
                  <w:pPr>
                    <w:pStyle w:val="3"/>
                    <w:spacing w:before="2"/>
                    <w:rPr>
                      <w:rFonts w:ascii="Times New Roman"/>
                      <w:sz w:val="14"/>
                    </w:rPr>
                  </w:pPr>
                </w:p>
                <w:p>
                  <w:pPr>
                    <w:pStyle w:val="3"/>
                    <w:spacing w:line="183" w:lineRule="exact"/>
                    <w:rPr>
                      <w:rFonts w:hint="eastAsia" w:ascii="Noto Sans Mono CJK JP Regular" w:eastAsia="Noto Sans Mono CJK JP Regular"/>
                    </w:rPr>
                  </w:pPr>
                  <w:r>
                    <w:t>4</w:t>
                  </w:r>
                  <w:r>
                    <w:rPr>
                      <w:rFonts w:hint="eastAsia" w:ascii="Noto Sans Mono CJK JP Regular" w:eastAsia="Noto Sans Mono CJK JP Regular"/>
                    </w:rPr>
                    <w:t>位基本操作码若全部用于三地址指令，则有</w:t>
                  </w:r>
                  <w:r>
                    <w:t>16</w:t>
                  </w:r>
                  <w:r>
                    <w:rPr>
                      <w:rFonts w:hint="eastAsia" w:ascii="Noto Sans Mono CJK JP Regular" w:eastAsia="Noto Sans Mono CJK JP Regular"/>
                    </w:rPr>
                    <w:t>条。</w:t>
                  </w:r>
                </w:p>
                <w:p>
                  <w:pPr>
                    <w:pStyle w:val="3"/>
                    <w:spacing w:line="183" w:lineRule="exact"/>
                    <w:rPr>
                      <w:rFonts w:hint="eastAsia" w:ascii="Noto Sans Mono CJK JP Regular" w:eastAsia="Noto Sans Mono CJK JP Regular"/>
                    </w:rPr>
                  </w:pPr>
                  <w:r>
                    <w:rPr>
                      <w:rFonts w:hint="eastAsia" w:ascii="Noto Sans Mono CJK JP Regular" w:eastAsia="Noto Sans Mono CJK JP Regular"/>
                    </w:rPr>
                    <w:t>但至少须将</w:t>
                  </w:r>
                  <w:r>
                    <w:t>1111</w:t>
                  </w:r>
                  <w:r>
                    <w:rPr>
                      <w:rFonts w:hint="eastAsia" w:ascii="Noto Sans Mono CJK JP Regular" w:eastAsia="Noto Sans Mono CJK JP Regular"/>
                    </w:rPr>
                    <w:t>留作扩展操作码之用，即三地址指令为</w:t>
                  </w:r>
                  <w:r>
                    <w:t>15</w:t>
                  </w:r>
                  <w:r>
                    <w:rPr>
                      <w:rFonts w:hint="eastAsia" w:ascii="Noto Sans Mono CJK JP Regular" w:eastAsia="Noto Sans Mono CJK JP Regular"/>
                    </w:rPr>
                    <w:t>条；</w:t>
                  </w:r>
                </w:p>
                <w:p>
                  <w:pPr>
                    <w:pStyle w:val="3"/>
                    <w:spacing w:before="4"/>
                    <w:rPr>
                      <w:rFonts w:ascii="Times New Roman"/>
                      <w:sz w:val="14"/>
                    </w:rPr>
                  </w:pPr>
                </w:p>
                <w:p>
                  <w:pPr>
                    <w:pStyle w:val="3"/>
                    <w:rPr>
                      <w:rFonts w:hint="eastAsia" w:ascii="Noto Sans Mono CJK JP Regular" w:eastAsia="Noto Sans Mono CJK JP Regular"/>
                    </w:rPr>
                  </w:pPr>
                  <w:r>
                    <w:t>1111 1111</w:t>
                  </w:r>
                  <w:r>
                    <w:rPr>
                      <w:rFonts w:hint="eastAsia" w:ascii="Noto Sans Mono CJK JP Regular" w:eastAsia="Noto Sans Mono CJK JP Regular"/>
                    </w:rPr>
                    <w:t>留作扩展操作码之用，二地址指令为</w:t>
                  </w:r>
                  <w:r>
                    <w:t>15</w:t>
                  </w:r>
                  <w:r>
                    <w:rPr>
                      <w:rFonts w:hint="eastAsia" w:ascii="Noto Sans Mono CJK JP Regular" w:eastAsia="Noto Sans Mono CJK JP Regular"/>
                    </w:rPr>
                    <w:t>条；</w:t>
                  </w:r>
                </w:p>
                <w:p>
                  <w:pPr>
                    <w:pStyle w:val="3"/>
                    <w:spacing w:before="7" w:line="398" w:lineRule="exact"/>
                    <w:ind w:right="443"/>
                    <w:rPr>
                      <w:rFonts w:hint="eastAsia" w:ascii="Noto Sans Mono CJK JP Regular" w:eastAsia="Noto Sans Mono CJK JP Regular"/>
                    </w:rPr>
                  </w:pPr>
                  <w:r>
                    <w:rPr>
                      <w:w w:val="95"/>
                    </w:rPr>
                    <w:t>1111 1111 1111</w:t>
                  </w:r>
                  <w:r>
                    <w:rPr>
                      <w:rFonts w:hint="eastAsia" w:ascii="Noto Sans Mono CJK JP Regular" w:eastAsia="Noto Sans Mono CJK JP Regular"/>
                      <w:w w:val="95"/>
                    </w:rPr>
                    <w:t>留作扩展操作码之用，一地址指令为</w:t>
                  </w:r>
                  <w:r>
                    <w:rPr>
                      <w:w w:val="95"/>
                    </w:rPr>
                    <w:t>15</w:t>
                  </w:r>
                  <w:r>
                    <w:rPr>
                      <w:rFonts w:hint="eastAsia" w:ascii="Noto Sans Mono CJK JP Regular" w:eastAsia="Noto Sans Mono CJK JP Regular"/>
                      <w:w w:val="95"/>
                    </w:rPr>
                    <w:t xml:space="preserve">条； </w:t>
                  </w:r>
                  <w:r>
                    <w:rPr>
                      <w:rFonts w:hint="eastAsia" w:ascii="Noto Sans Mono CJK JP Regular" w:eastAsia="Noto Sans Mono CJK JP Regular"/>
                    </w:rPr>
                    <w:t>零地址指令为</w:t>
                  </w:r>
                  <w:r>
                    <w:t>16</w:t>
                  </w:r>
                  <w:r>
                    <w:rPr>
                      <w:rFonts w:hint="eastAsia" w:ascii="Noto Sans Mono CJK JP Regular" w:eastAsia="Noto Sans Mono CJK JP Regular"/>
                    </w:rPr>
                    <w:t>条。</w:t>
                  </w:r>
                </w:p>
              </w:txbxContent>
            </v:textbox>
          </v:shape>
        </w:pict>
      </w:r>
    </w:p>
    <w:p>
      <w:pPr>
        <w:tabs>
          <w:tab w:val="left" w:pos="6578"/>
        </w:tabs>
        <w:spacing w:line="240" w:lineRule="auto"/>
        <w:ind w:left="98" w:right="0" w:firstLine="0"/>
        <w:rPr>
          <w:rFonts w:ascii="Times New Roman"/>
          <w:sz w:val="20"/>
        </w:rPr>
      </w:pPr>
      <w:r>
        <w:rPr>
          <w:rFonts w:ascii="Times New Roman"/>
          <w:sz w:val="20"/>
        </w:rPr>
        <w:pict>
          <v:group id="_x0000_s1213" o:spid="_x0000_s1213" o:spt="203" style="height:166pt;width:295.2pt;" coordsize="5904,3320">
            <o:lock v:ext="edit"/>
            <v:shape id="_x0000_s1214" o:spid="_x0000_s1214" o:spt="75" type="#_x0000_t75" style="position:absolute;left:0;top:0;height:3320;width:5904;" filled="f" stroked="f" coordsize="21600,21600">
              <v:path/>
              <v:fill on="f" focussize="0,0"/>
              <v:stroke on="f"/>
              <v:imagedata r:id="rId6" o:title=""/>
              <o:lock v:ext="edit" aspectratio="t"/>
            </v:shape>
            <v:shape id="_x0000_s1215" o:spid="_x0000_s1215" o:spt="75" type="#_x0000_t75" style="position:absolute;left:2011;top:432;height:72;width:312;" filled="f" stroked="f" coordsize="21600,21600">
              <v:path/>
              <v:fill on="f" focussize="0,0"/>
              <v:stroke on="f"/>
              <v:imagedata r:id="rId13" o:title=""/>
              <o:lock v:ext="edit" aspectratio="t"/>
            </v:shape>
            <v:line id="_x0000_s1216" o:spid="_x0000_s1216" o:spt="20" style="position:absolute;left:2033;top:456;height:0;width:269;" stroked="t" coordsize="21600,21600">
              <v:path arrowok="t"/>
              <v:fill focussize="0,0"/>
              <v:stroke weight="1.44pt" color="#5B9BD4"/>
              <v:imagedata o:title=""/>
              <o:lock v:ext="edit"/>
            </v:line>
            <v:shape id="_x0000_s1217" o:spid="_x0000_s1217" o:spt="75" type="#_x0000_t75" style="position:absolute;left:2304;top:432;height:72;width:312;" filled="f" stroked="f" coordsize="21600,21600">
              <v:path/>
              <v:fill on="f" focussize="0,0"/>
              <v:stroke on="f"/>
              <v:imagedata r:id="rId13" o:title=""/>
              <o:lock v:ext="edit" aspectratio="t"/>
            </v:shape>
            <v:line id="_x0000_s1218" o:spid="_x0000_s1218" o:spt="20" style="position:absolute;left:2326;top:456;height:0;width:268;" stroked="t" coordsize="21600,21600">
              <v:path arrowok="t"/>
              <v:fill focussize="0,0"/>
              <v:stroke weight="1.44pt" color="#EC7C30"/>
              <v:imagedata o:title=""/>
              <o:lock v:ext="edit"/>
            </v:line>
            <v:shape id="_x0000_s1219" o:spid="_x0000_s1219" o:spt="75" type="#_x0000_t75" style="position:absolute;left:2608;top:432;height:72;width:310;" filled="f" stroked="f" coordsize="21600,21600">
              <v:path/>
              <v:fill on="f" focussize="0,0"/>
              <v:stroke on="f"/>
              <v:imagedata r:id="rId14" o:title=""/>
              <o:lock v:ext="edit" aspectratio="t"/>
            </v:shape>
            <v:line id="_x0000_s1220" o:spid="_x0000_s1220" o:spt="20" style="position:absolute;left:2630;top:456;height:0;width:267;" stroked="t" coordsize="21600,21600">
              <v:path arrowok="t"/>
              <v:fill focussize="0,0"/>
              <v:stroke weight="1.44pt" color="#A4A4A4"/>
              <v:imagedata o:title=""/>
              <o:lock v:ext="edit"/>
            </v:line>
            <v:shape id="_x0000_s1221" o:spid="_x0000_s1221" o:spt="75" type="#_x0000_t75" style="position:absolute;left:2906;top:432;height:72;width:312;" filled="f" stroked="f" coordsize="21600,21600">
              <v:path/>
              <v:fill on="f" focussize="0,0"/>
              <v:stroke on="f"/>
              <v:imagedata r:id="rId13" o:title=""/>
              <o:lock v:ext="edit" aspectratio="t"/>
            </v:shape>
            <v:line id="_x0000_s1222" o:spid="_x0000_s1222" o:spt="20" style="position:absolute;left:2928;top:456;height:0;width:269;" stroked="t" coordsize="21600,21600">
              <v:path arrowok="t"/>
              <v:fill focussize="0,0"/>
              <v:stroke weight="1.44pt" color="#FFC000"/>
              <v:imagedata o:title=""/>
              <o:lock v:ext="edit"/>
            </v:line>
            <v:shape id="_x0000_s1223" o:spid="_x0000_s1223" o:spt="75" type="#_x0000_t75" style="position:absolute;left:3204;top:432;height:72;width:310;" filled="f" stroked="f" coordsize="21600,21600">
              <v:path/>
              <v:fill on="f" focussize="0,0"/>
              <v:stroke on="f"/>
              <v:imagedata r:id="rId14" o:title=""/>
              <o:lock v:ext="edit" aspectratio="t"/>
            </v:shape>
            <v:line id="_x0000_s1224" o:spid="_x0000_s1224" o:spt="20" style="position:absolute;left:3226;top:456;height:0;width:266;" stroked="t" coordsize="21600,21600">
              <v:path arrowok="t"/>
              <v:fill focussize="0,0"/>
              <v:stroke weight="1.44pt" color="#4471C4"/>
              <v:imagedata o:title=""/>
              <o:lock v:ext="edit"/>
            </v:line>
            <v:shape id="_x0000_s1225" o:spid="_x0000_s1225" o:spt="75" type="#_x0000_t75" style="position:absolute;left:3506;top:432;height:72;width:312;" filled="f" stroked="f" coordsize="21600,21600">
              <v:path/>
              <v:fill on="f" focussize="0,0"/>
              <v:stroke on="f"/>
              <v:imagedata r:id="rId13" o:title=""/>
              <o:lock v:ext="edit" aspectratio="t"/>
            </v:shape>
            <v:line id="_x0000_s1226" o:spid="_x0000_s1226" o:spt="20" style="position:absolute;left:3528;top:456;height:0;width:269;" stroked="t" coordsize="21600,21600">
              <v:path arrowok="t"/>
              <v:fill focussize="0,0"/>
              <v:stroke weight="1.44pt" color="#6FAC46"/>
              <v:imagedata o:title=""/>
              <o:lock v:ext="edit"/>
            </v:line>
            <v:rect id="_x0000_s1227" o:spid="_x0000_s1227" o:spt="1" style="position:absolute;left:1065;top:755;height:184;width:509;" fillcolor="#5B9BD4" filled="t" stroked="f" coordsize="21600,21600">
              <v:path/>
              <v:fill on="t" focussize="0,0"/>
              <v:stroke on="f"/>
              <v:imagedata o:title=""/>
              <o:lock v:ext="edit"/>
            </v:rect>
            <v:rect id="_x0000_s1228" o:spid="_x0000_s1228" o:spt="1" style="position:absolute;left:1574;top:755;height:184;width:509;" fillcolor="#5B9BD4" filled="t" stroked="f" coordsize="21600,21600">
              <v:path/>
              <v:fill on="t" focussize="0,0"/>
              <v:stroke on="f"/>
              <v:imagedata o:title=""/>
              <o:lock v:ext="edit"/>
            </v:rect>
            <v:rect id="_x0000_s1229" o:spid="_x0000_s1229" o:spt="1" style="position:absolute;left:2082;top:755;height:184;width:509;" fillcolor="#5B9BD4" filled="t" stroked="f" coordsize="21600,21600">
              <v:path/>
              <v:fill on="t" focussize="0,0"/>
              <v:stroke on="f"/>
              <v:imagedata o:title=""/>
              <o:lock v:ext="edit"/>
            </v:rect>
            <v:rect id="_x0000_s1230" o:spid="_x0000_s1230" o:spt="1" style="position:absolute;left:2590;top:755;height:184;width:509;" fillcolor="#5B9BD4" filled="t" stroked="f" coordsize="21600,21600">
              <v:path/>
              <v:fill on="t" focussize="0,0"/>
              <v:stroke on="f"/>
              <v:imagedata o:title=""/>
              <o:lock v:ext="edit"/>
            </v:rect>
            <v:rect id="_x0000_s1231" o:spid="_x0000_s1231" o:spt="1" style="position:absolute;left:3098;top:755;height:184;width:509;" fillcolor="#5B9BD4" filled="t" stroked="f" coordsize="21600,21600">
              <v:path/>
              <v:fill on="t" focussize="0,0"/>
              <v:stroke on="f"/>
              <v:imagedata o:title=""/>
              <o:lock v:ext="edit"/>
            </v:rect>
            <v:line id="_x0000_s1232" o:spid="_x0000_s1232" o:spt="20" style="position:absolute;left:1574;top:753;height:196;width:0;" stroked="t" coordsize="21600,21600">
              <v:path arrowok="t"/>
              <v:fill focussize="0,0"/>
              <v:stroke weight="0.30755905511811pt" color="#FFFFFF"/>
              <v:imagedata o:title=""/>
              <o:lock v:ext="edit"/>
            </v:line>
            <v:line id="_x0000_s1233" o:spid="_x0000_s1233" o:spt="20" style="position:absolute;left:2082;top:753;height:196;width:0;" stroked="t" coordsize="21600,21600">
              <v:path arrowok="t"/>
              <v:fill focussize="0,0"/>
              <v:stroke weight="0.30755905511811pt" color="#FFFFFF"/>
              <v:imagedata o:title=""/>
              <o:lock v:ext="edit"/>
            </v:line>
            <v:line id="_x0000_s1234" o:spid="_x0000_s1234" o:spt="20" style="position:absolute;left:2590;top:753;height:196;width:0;" stroked="t" coordsize="21600,21600">
              <v:path arrowok="t"/>
              <v:fill focussize="0,0"/>
              <v:stroke weight="0.30755905511811pt" color="#FFFFFF"/>
              <v:imagedata o:title=""/>
              <o:lock v:ext="edit"/>
            </v:line>
            <v:line id="_x0000_s1235" o:spid="_x0000_s1235" o:spt="20" style="position:absolute;left:3099;top:753;height:196;width:0;" stroked="t" coordsize="21600,21600">
              <v:path arrowok="t"/>
              <v:fill focussize="0,0"/>
              <v:stroke weight="0.30755905511811pt" color="#FFFFFF"/>
              <v:imagedata o:title=""/>
              <o:lock v:ext="edit"/>
            </v:line>
            <v:line id="_x0000_s1236" o:spid="_x0000_s1236" o:spt="20" style="position:absolute;left:1066;top:753;height:196;width:0;" stroked="t" coordsize="21600,21600">
              <v:path arrowok="t"/>
              <v:fill focussize="0,0"/>
              <v:stroke weight="0.30755905511811pt" color="#FFFFFF"/>
              <v:imagedata o:title=""/>
              <o:lock v:ext="edit"/>
            </v:line>
            <v:line id="_x0000_s1237" o:spid="_x0000_s1237" o:spt="20" style="position:absolute;left:3607;top:753;height:196;width:0;" stroked="t" coordsize="21600,21600">
              <v:path arrowok="t"/>
              <v:fill focussize="0,0"/>
              <v:stroke weight="0.30755905511811pt" color="#FFFFFF"/>
              <v:imagedata o:title=""/>
              <o:lock v:ext="edit"/>
            </v:line>
            <v:line id="_x0000_s1238" o:spid="_x0000_s1238" o:spt="20" style="position:absolute;left:1063;top:756;height:0;width:2547;" stroked="t" coordsize="21600,21600">
              <v:path arrowok="t"/>
              <v:fill focussize="0,0"/>
              <v:stroke weight="0.30755905511811pt" color="#FFFFFF"/>
              <v:imagedata o:title=""/>
              <o:lock v:ext="edit"/>
            </v:line>
            <v:line id="_x0000_s1239" o:spid="_x0000_s1239" o:spt="20" style="position:absolute;left:1063;top:939;height:0;width:2547;" stroked="t" coordsize="21600,21600">
              <v:path arrowok="t"/>
              <v:fill focussize="0,0"/>
              <v:stroke weight="0.922677165354331pt" color="#FFFFFF"/>
              <v:imagedata o:title=""/>
              <o:lock v:ext="edit"/>
            </v:line>
            <v:rect id="_x0000_s1240" o:spid="_x0000_s1240" o:spt="1" style="position:absolute;left:1051;top:1355;height:184;width:509;" fillcolor="#5B9BD4" filled="t" stroked="f" coordsize="21600,21600">
              <v:path/>
              <v:fill on="t" focussize="0,0"/>
              <v:stroke on="f"/>
              <v:imagedata o:title=""/>
              <o:lock v:ext="edit"/>
            </v:rect>
            <v:rect id="_x0000_s1241" o:spid="_x0000_s1241" o:spt="1" style="position:absolute;left:1559;top:1355;height:184;width:687;" fillcolor="#5B9BD4" filled="t" stroked="f" coordsize="21600,21600">
              <v:path/>
              <v:fill on="t" focussize="0,0"/>
              <v:stroke on="f"/>
              <v:imagedata o:title=""/>
              <o:lock v:ext="edit"/>
            </v:rect>
            <v:rect id="_x0000_s1242" o:spid="_x0000_s1242" o:spt="1" style="position:absolute;left:2246;top:1355;height:184;width:655;" fillcolor="#5B9BD4" filled="t" stroked="f" coordsize="21600,21600">
              <v:path/>
              <v:fill on="t" focussize="0,0"/>
              <v:stroke on="f"/>
              <v:imagedata o:title=""/>
              <o:lock v:ext="edit"/>
            </v:rect>
            <v:rect id="_x0000_s1243" o:spid="_x0000_s1243" o:spt="1" style="position:absolute;left:2901;top:1355;height:184;width:706;" fillcolor="#5B9BD4" filled="t" stroked="f" coordsize="21600,21600">
              <v:path/>
              <v:fill on="t" focussize="0,0"/>
              <v:stroke on="f"/>
              <v:imagedata o:title=""/>
              <o:lock v:ext="edit"/>
            </v:rect>
            <v:line id="_x0000_s1244" o:spid="_x0000_s1244" o:spt="20" style="position:absolute;left:1560;top:1352;height:196;width:0;" stroked="t" coordsize="21600,21600">
              <v:path arrowok="t"/>
              <v:fill focussize="0,0"/>
              <v:stroke weight="0.30755905511811pt" color="#FFFFFF"/>
              <v:imagedata o:title=""/>
              <o:lock v:ext="edit"/>
            </v:line>
            <v:line id="_x0000_s1245" o:spid="_x0000_s1245" o:spt="20" style="position:absolute;left:2246;top:1352;height:196;width:0;" stroked="t" coordsize="21600,21600">
              <v:path arrowok="t"/>
              <v:fill focussize="0,0"/>
              <v:stroke weight="0.30755905511811pt" color="#FFFFFF"/>
              <v:imagedata o:title=""/>
              <o:lock v:ext="edit"/>
            </v:line>
            <v:line id="_x0000_s1246" o:spid="_x0000_s1246" o:spt="20" style="position:absolute;left:2901;top:1352;height:196;width:0;" stroked="t" coordsize="21600,21600">
              <v:path arrowok="t"/>
              <v:fill focussize="0,0"/>
              <v:stroke weight="0.30755905511811pt" color="#FFFFFF"/>
              <v:imagedata o:title=""/>
              <o:lock v:ext="edit"/>
            </v:line>
            <v:line id="_x0000_s1247" o:spid="_x0000_s1247" o:spt="20" style="position:absolute;left:1051;top:1352;height:196;width:0;" stroked="t" coordsize="21600,21600">
              <v:path arrowok="t"/>
              <v:fill focussize="0,0"/>
              <v:stroke weight="0.30755905511811pt" color="#FFFFFF"/>
              <v:imagedata o:title=""/>
              <o:lock v:ext="edit"/>
            </v:line>
            <v:line id="_x0000_s1248" o:spid="_x0000_s1248" o:spt="20" style="position:absolute;left:3607;top:1352;height:196;width:0;" stroked="t" coordsize="21600,21600">
              <v:path arrowok="t"/>
              <v:fill focussize="0,0"/>
              <v:stroke weight="0.30755905511811pt" color="#FFFFFF"/>
              <v:imagedata o:title=""/>
              <o:lock v:ext="edit"/>
            </v:line>
            <v:line id="_x0000_s1249" o:spid="_x0000_s1249" o:spt="20" style="position:absolute;left:1048;top:1356;height:0;width:2562;" stroked="t" coordsize="21600,21600">
              <v:path arrowok="t"/>
              <v:fill focussize="0,0"/>
              <v:stroke weight="0.30755905511811pt" color="#FFFFFF"/>
              <v:imagedata o:title=""/>
              <o:lock v:ext="edit"/>
            </v:line>
            <v:line id="_x0000_s1250" o:spid="_x0000_s1250" o:spt="20" style="position:absolute;left:1048;top:1539;height:0;width:2562;" stroked="t" coordsize="21600,21600">
              <v:path arrowok="t"/>
              <v:fill focussize="0,0"/>
              <v:stroke weight="0.922677165354331pt" color="#FFFFFF"/>
              <v:imagedata o:title=""/>
              <o:lock v:ext="edit"/>
            </v:line>
            <v:rect id="_x0000_s1251" o:spid="_x0000_s1251" o:spt="1" style="position:absolute;left:1051;top:1956;height:184;width:490;" fillcolor="#5B9BD4" filled="t" stroked="f" coordsize="21600,21600">
              <v:path/>
              <v:fill on="t" focussize="0,0"/>
              <v:stroke on="f"/>
              <v:imagedata o:title=""/>
              <o:lock v:ext="edit"/>
            </v:rect>
            <v:rect id="_x0000_s1252" o:spid="_x0000_s1252" o:spt="1" style="position:absolute;left:1540;top:1956;height:184;width:1040;" fillcolor="#5B9BD4" filled="t" stroked="f" coordsize="21600,21600">
              <v:path/>
              <v:fill on="t" focussize="0,0"/>
              <v:stroke on="f"/>
              <v:imagedata o:title=""/>
              <o:lock v:ext="edit"/>
            </v:rect>
            <v:rect id="_x0000_s1253" o:spid="_x0000_s1253" o:spt="1" style="position:absolute;left:2580;top:1956;height:184;width:1027;" fillcolor="#5B9BD4" filled="t" stroked="f" coordsize="21600,21600">
              <v:path/>
              <v:fill on="t" focussize="0,0"/>
              <v:stroke on="f"/>
              <v:imagedata o:title=""/>
              <o:lock v:ext="edit"/>
            </v:rect>
            <v:line id="_x0000_s1254" o:spid="_x0000_s1254" o:spt="20" style="position:absolute;left:1540;top:1953;height:196;width:0;" stroked="t" coordsize="21600,21600">
              <v:path arrowok="t"/>
              <v:fill focussize="0,0"/>
              <v:stroke weight="0.30755905511811pt" color="#FFFFFF"/>
              <v:imagedata o:title=""/>
              <o:lock v:ext="edit"/>
            </v:line>
            <v:line id="_x0000_s1255" o:spid="_x0000_s1255" o:spt="20" style="position:absolute;left:2580;top:1953;height:196;width:0;" stroked="t" coordsize="21600,21600">
              <v:path arrowok="t"/>
              <v:fill focussize="0,0"/>
              <v:stroke weight="0.30755905511811pt" color="#FFFFFF"/>
              <v:imagedata o:title=""/>
              <o:lock v:ext="edit"/>
            </v:line>
            <v:line id="_x0000_s1256" o:spid="_x0000_s1256" o:spt="20" style="position:absolute;left:1051;top:1953;height:196;width:0;" stroked="t" coordsize="21600,21600">
              <v:path arrowok="t"/>
              <v:fill focussize="0,0"/>
              <v:stroke weight="0.30755905511811pt" color="#FFFFFF"/>
              <v:imagedata o:title=""/>
              <o:lock v:ext="edit"/>
            </v:line>
            <v:line id="_x0000_s1257" o:spid="_x0000_s1257" o:spt="20" style="position:absolute;left:3607;top:1953;height:196;width:0;" stroked="t" coordsize="21600,21600">
              <v:path arrowok="t"/>
              <v:fill focussize="0,0"/>
              <v:stroke weight="0.30755905511811pt" color="#FFFFFF"/>
              <v:imagedata o:title=""/>
              <o:lock v:ext="edit"/>
            </v:line>
            <v:line id="_x0000_s1258" o:spid="_x0000_s1258" o:spt="20" style="position:absolute;left:1048;top:1957;height:0;width:2562;" stroked="t" coordsize="21600,21600">
              <v:path arrowok="t"/>
              <v:fill focussize="0,0"/>
              <v:stroke weight="0.30755905511811pt" color="#FFFFFF"/>
              <v:imagedata o:title=""/>
              <o:lock v:ext="edit"/>
            </v:line>
            <v:line id="_x0000_s1259" o:spid="_x0000_s1259" o:spt="20" style="position:absolute;left:1048;top:2140;height:0;width:2562;" stroked="t" coordsize="21600,21600">
              <v:path arrowok="t"/>
              <v:fill focussize="0,0"/>
              <v:stroke weight="0.922677165354331pt" color="#FFFFFF"/>
              <v:imagedata o:title=""/>
              <o:lock v:ext="edit"/>
            </v:line>
            <v:rect id="_x0000_s1260" o:spid="_x0000_s1260" o:spt="1" style="position:absolute;left:1048;top:2534;height:184;width:490;" fillcolor="#5B9BD4" filled="t" stroked="f" coordsize="21600,21600">
              <v:path/>
              <v:fill on="t" focussize="0,0"/>
              <v:stroke on="f"/>
              <v:imagedata o:title=""/>
              <o:lock v:ext="edit"/>
            </v:rect>
            <v:rect id="_x0000_s1261" o:spid="_x0000_s1261" o:spt="1" style="position:absolute;left:1537;top:2534;height:184;width:2067;" fillcolor="#5B9BD4" filled="t" stroked="f" coordsize="21600,21600">
              <v:path/>
              <v:fill on="t" focussize="0,0"/>
              <v:stroke on="f"/>
              <v:imagedata o:title=""/>
              <o:lock v:ext="edit"/>
            </v:rect>
            <v:line id="_x0000_s1262" o:spid="_x0000_s1262" o:spt="20" style="position:absolute;left:1537;top:2531;height:196;width:0;" stroked="t" coordsize="21600,21600">
              <v:path arrowok="t"/>
              <v:fill focussize="0,0"/>
              <v:stroke weight="0.30755905511811pt" color="#FFFFFF"/>
              <v:imagedata o:title=""/>
              <o:lock v:ext="edit"/>
            </v:line>
            <v:line id="_x0000_s1263" o:spid="_x0000_s1263" o:spt="20" style="position:absolute;left:1048;top:2531;height:196;width:0;" stroked="t" coordsize="21600,21600">
              <v:path arrowok="t"/>
              <v:fill focussize="0,0"/>
              <v:stroke weight="0.30755905511811pt" color="#FFFFFF"/>
              <v:imagedata o:title=""/>
              <o:lock v:ext="edit"/>
            </v:line>
            <v:line id="_x0000_s1264" o:spid="_x0000_s1264" o:spt="20" style="position:absolute;left:3604;top:2531;height:196;width:0;" stroked="t" coordsize="21600,21600">
              <v:path arrowok="t"/>
              <v:fill focussize="0,0"/>
              <v:stroke weight="0.30755905511811pt" color="#FFFFFF"/>
              <v:imagedata o:title=""/>
              <o:lock v:ext="edit"/>
            </v:line>
            <v:line id="_x0000_s1265" o:spid="_x0000_s1265" o:spt="20" style="position:absolute;left:1045;top:2534;height:0;width:2562;" stroked="t" coordsize="21600,21600">
              <v:path arrowok="t"/>
              <v:fill focussize="0,0"/>
              <v:stroke weight="0.30755905511811pt" color="#FFFFFF"/>
              <v:imagedata o:title=""/>
              <o:lock v:ext="edit"/>
            </v:line>
            <v:line id="_x0000_s1266" o:spid="_x0000_s1266" o:spt="20" style="position:absolute;left:1045;top:2718;height:0;width:2562;" stroked="t" coordsize="21600,21600">
              <v:path arrowok="t"/>
              <v:fill focussize="0,0"/>
              <v:stroke weight="0.922677165354331pt" color="#FFFFFF"/>
              <v:imagedata o:title=""/>
              <o:lock v:ext="edit"/>
            </v:line>
            <v:shape id="_x0000_s1267" o:spid="_x0000_s1267" o:spt="202" type="#_x0000_t202" style="position:absolute;left:1092;top:2893;height:400;width:4607;" filled="f" stroked="f" coordsize="21600,21600">
              <v:path/>
              <v:fill on="f" focussize="0,0"/>
              <v:stroke on="f" joinstyle="miter"/>
              <v:imagedata o:title=""/>
              <o:lock v:ext="edit"/>
              <v:textbox inset="0mm,0mm,0mm,0mm">
                <w:txbxContent>
                  <w:p>
                    <w:pPr>
                      <w:spacing w:before="0" w:line="133" w:lineRule="exact"/>
                      <w:ind w:left="562" w:right="0" w:firstLine="0"/>
                      <w:jc w:val="left"/>
                      <w:rPr>
                        <w:rFonts w:hint="eastAsia" w:ascii="Noto Sans Mono CJK JP Regular" w:hAnsi="Noto Sans Mono CJK JP Regular" w:eastAsia="Noto Sans Mono CJK JP Regular"/>
                        <w:sz w:val="11"/>
                      </w:rPr>
                    </w:pPr>
                    <w:r>
                      <w:rPr>
                        <w:rFonts w:ascii="Times New Roman" w:hAnsi="Times New Roman" w:eastAsia="Times New Roman"/>
                        <w:position w:val="1"/>
                        <w:sz w:val="11"/>
                      </w:rPr>
                      <w:t>2. (ACC)OP(A</w:t>
                    </w:r>
                    <w:r>
                      <w:rPr>
                        <w:rFonts w:ascii="Times New Roman" w:hAnsi="Times New Roman" w:eastAsia="Times New Roman"/>
                        <w:sz w:val="7"/>
                      </w:rPr>
                      <w:t>1</w:t>
                    </w:r>
                    <w:r>
                      <w:rPr>
                        <w:rFonts w:ascii="Times New Roman" w:hAnsi="Times New Roman" w:eastAsia="Times New Roman"/>
                        <w:position w:val="1"/>
                        <w:sz w:val="11"/>
                      </w:rPr>
                      <w:t xml:space="preserve">)→ACC </w:t>
                    </w:r>
                    <w:r>
                      <w:rPr>
                        <w:rFonts w:hint="eastAsia" w:ascii="Noto Sans Mono CJK JP Regular" w:hAnsi="Noto Sans Mono CJK JP Regular" w:eastAsia="Noto Sans Mono CJK JP Regular"/>
                        <w:position w:val="1"/>
                        <w:sz w:val="11"/>
                      </w:rPr>
                      <w:t>，隐含约定的目的地址为</w:t>
                    </w:r>
                    <w:r>
                      <w:rPr>
                        <w:rFonts w:ascii="Times New Roman" w:hAnsi="Times New Roman" w:eastAsia="Times New Roman"/>
                        <w:position w:val="1"/>
                        <w:sz w:val="11"/>
                      </w:rPr>
                      <w:t xml:space="preserve">ACC </w:t>
                    </w:r>
                    <w:r>
                      <w:rPr>
                        <w:rFonts w:hint="eastAsia" w:ascii="Noto Sans Mono CJK JP Regular" w:hAnsi="Noto Sans Mono CJK JP Regular" w:eastAsia="Noto Sans Mono CJK JP Regular"/>
                        <w:position w:val="1"/>
                        <w:sz w:val="11"/>
                      </w:rPr>
                      <w:t>完成一条指令需要访存</w:t>
                    </w:r>
                    <w:r>
                      <w:rPr>
                        <w:position w:val="1"/>
                        <w:sz w:val="11"/>
                      </w:rPr>
                      <w:t>2</w:t>
                    </w:r>
                    <w:r>
                      <w:rPr>
                        <w:rFonts w:hint="eastAsia" w:ascii="Noto Sans Mono CJK JP Regular" w:hAnsi="Noto Sans Mono CJK JP Regular" w:eastAsia="Noto Sans Mono CJK JP Regular"/>
                        <w:position w:val="1"/>
                        <w:sz w:val="11"/>
                      </w:rPr>
                      <w:t>次</w:t>
                    </w:r>
                  </w:p>
                  <w:p>
                    <w:pPr>
                      <w:spacing w:before="0" w:line="143" w:lineRule="exact"/>
                      <w:ind w:left="0" w:right="0" w:firstLine="0"/>
                      <w:jc w:val="left"/>
                      <w:rPr>
                        <w:sz w:val="11"/>
                      </w:rPr>
                    </w:pPr>
                    <w:r>
                      <w:rPr>
                        <w:sz w:val="11"/>
                      </w:rPr>
                      <w:t>1</w:t>
                    </w:r>
                    <w:r>
                      <w:rPr>
                        <w:rFonts w:hint="eastAsia" w:ascii="Noto Sans Mono CJK JP Regular" w:eastAsia="Noto Sans Mono CJK JP Regular"/>
                        <w:sz w:val="11"/>
                      </w:rPr>
                      <w:t>个地址码字段占</w:t>
                    </w:r>
                    <w:r>
                      <w:rPr>
                        <w:sz w:val="11"/>
                      </w:rPr>
                      <w:t>24</w:t>
                    </w:r>
                    <w:r>
                      <w:rPr>
                        <w:rFonts w:hint="eastAsia" w:ascii="Noto Sans Mono CJK JP Regular" w:eastAsia="Noto Sans Mono CJK JP Regular"/>
                        <w:sz w:val="11"/>
                      </w:rPr>
                      <w:t>位，指令操作数直接寻址范围为</w:t>
                    </w:r>
                    <w:r>
                      <w:rPr>
                        <w:sz w:val="11"/>
                      </w:rPr>
                      <w:t>2</w:t>
                    </w:r>
                    <w:r>
                      <w:rPr>
                        <w:sz w:val="11"/>
                        <w:vertAlign w:val="superscript"/>
                      </w:rPr>
                      <w:t>24</w:t>
                    </w:r>
                    <w:r>
                      <w:rPr>
                        <w:sz w:val="11"/>
                        <w:vertAlign w:val="baseline"/>
                      </w:rPr>
                      <w:t>=16M</w:t>
                    </w:r>
                  </w:p>
                  <w:p>
                    <w:pPr>
                      <w:spacing w:before="0" w:line="124" w:lineRule="exact"/>
                      <w:ind w:left="0" w:right="18"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268" o:spid="_x0000_s1268" o:spt="202" type="#_x0000_t202" style="position:absolute;left:4267;top:2767;height:121;width:1290;" filled="f" stroked="f" coordsize="21600,21600">
              <v:path/>
              <v:fill on="f" focussize="0,0"/>
              <v:stroke on="f" joinstyle="miter"/>
              <v:imagedata o:title=""/>
              <o:lock v:ext="edit"/>
              <v:textbox inset="0mm,0mm,0mm,0mm">
                <w:txbxContent>
                  <w:p>
                    <w:pPr>
                      <w:spacing w:before="0" w:line="12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完成一条指令需要访存</w:t>
                    </w:r>
                    <w:r>
                      <w:rPr>
                        <w:sz w:val="11"/>
                      </w:rPr>
                      <w:t>3</w:t>
                    </w:r>
                    <w:r>
                      <w:rPr>
                        <w:rFonts w:hint="eastAsia" w:ascii="Noto Sans Mono CJK JP Regular" w:eastAsia="Noto Sans Mono CJK JP Regular"/>
                        <w:sz w:val="11"/>
                      </w:rPr>
                      <w:t>次</w:t>
                    </w:r>
                  </w:p>
                </w:txbxContent>
              </v:textbox>
            </v:shape>
            <v:shape id="_x0000_s1269" o:spid="_x0000_s1269" o:spt="202" type="#_x0000_t202" style="position:absolute;left:1098;top:2759;height:129;width:2711;" filled="f" stroked="f" coordsize="21600,21600">
              <v:path/>
              <v:fill on="f" focussize="0,0"/>
              <v:stroke on="f" joinstyle="miter"/>
              <v:imagedata o:title=""/>
              <o:lock v:ext="edit"/>
              <v:textbox inset="0mm,0mm,0mm,0mm">
                <w:txbxContent>
                  <w:p>
                    <w:pPr>
                      <w:spacing w:before="0" w:line="129" w:lineRule="exact"/>
                      <w:ind w:left="0"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1. OP(A</w:t>
                    </w:r>
                    <w:r>
                      <w:rPr>
                        <w:rFonts w:ascii="Times New Roman" w:hAnsi="Times New Roman" w:eastAsia="Times New Roman"/>
                        <w:sz w:val="7"/>
                      </w:rPr>
                      <w:t>1</w:t>
                    </w:r>
                    <w:r>
                      <w:rPr>
                        <w:rFonts w:ascii="Times New Roman" w:hAnsi="Times New Roman" w:eastAsia="Times New Roman"/>
                        <w:position w:val="1"/>
                        <w:sz w:val="11"/>
                      </w:rPr>
                      <w:t>)→A</w:t>
                    </w:r>
                    <w:r>
                      <w:rPr>
                        <w:rFonts w:ascii="Times New Roman" w:hAnsi="Times New Roman" w:eastAsia="Times New Roman"/>
                        <w:sz w:val="7"/>
                      </w:rPr>
                      <w:t xml:space="preserve">1 </w:t>
                    </w:r>
                    <w:r>
                      <w:rPr>
                        <w:rFonts w:hint="eastAsia" w:ascii="Noto Sans Mono CJK JP Regular" w:hAnsi="Noto Sans Mono CJK JP Regular" w:eastAsia="Noto Sans Mono CJK JP Regular"/>
                        <w:position w:val="1"/>
                        <w:sz w:val="11"/>
                      </w:rPr>
                      <w:t>，如加</w:t>
                    </w:r>
                    <w:r>
                      <w:rPr>
                        <w:rFonts w:ascii="Times New Roman" w:hAnsi="Times New Roman" w:eastAsia="Times New Roman"/>
                        <w:position w:val="1"/>
                        <w:sz w:val="11"/>
                      </w:rPr>
                      <w:t>1</w:t>
                    </w:r>
                    <w:r>
                      <w:rPr>
                        <w:rFonts w:hint="eastAsia" w:ascii="Noto Sans Mono CJK JP Regular" w:hAnsi="Noto Sans Mono CJK JP Regular" w:eastAsia="Noto Sans Mono CJK JP Regular"/>
                        <w:position w:val="1"/>
                        <w:sz w:val="11"/>
                      </w:rPr>
                      <w:t>、减</w:t>
                    </w:r>
                    <w:r>
                      <w:rPr>
                        <w:rFonts w:ascii="Times New Roman" w:hAnsi="Times New Roman" w:eastAsia="Times New Roman"/>
                        <w:position w:val="1"/>
                        <w:sz w:val="11"/>
                      </w:rPr>
                      <w:t>1</w:t>
                    </w:r>
                    <w:r>
                      <w:rPr>
                        <w:rFonts w:hint="eastAsia" w:ascii="Noto Sans Mono CJK JP Regular" w:hAnsi="Noto Sans Mono CJK JP Regular" w:eastAsia="Noto Sans Mono CJK JP Regular"/>
                        <w:position w:val="1"/>
                        <w:sz w:val="11"/>
                      </w:rPr>
                      <w:t>、取反、求补等</w:t>
                    </w:r>
                  </w:p>
                </w:txbxContent>
              </v:textbox>
            </v:shape>
            <v:shape id="_x0000_s1270" o:spid="_x0000_s1270" o:spt="202" type="#_x0000_t202" style="position:absolute;left:2523;top:2579;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1</w:t>
                    </w:r>
                  </w:p>
                </w:txbxContent>
              </v:textbox>
            </v:shape>
            <v:shape id="_x0000_s1271" o:spid="_x0000_s1271" o:spt="202" type="#_x0000_t202" style="position:absolute;left:468;top:2566;height:124;width:912;" filled="f" stroked="f" coordsize="21600,21600">
              <v:path/>
              <v:fill on="f" focussize="0,0"/>
              <v:stroke on="f" joinstyle="miter"/>
              <v:imagedata o:title=""/>
              <o:lock v:ext="edit"/>
              <v:textbox inset="0mm,0mm,0mm,0mm">
                <w:txbxContent>
                  <w:p>
                    <w:pPr>
                      <w:spacing w:before="0" w:line="123" w:lineRule="exact"/>
                      <w:ind w:left="0" w:right="0" w:firstLine="0"/>
                      <w:jc w:val="left"/>
                      <w:rPr>
                        <w:rFonts w:ascii="Trebuchet MS" w:eastAsia="Trebuchet MS"/>
                        <w:b/>
                        <w:sz w:val="11"/>
                      </w:rPr>
                    </w:pPr>
                    <w:r>
                      <w:rPr>
                        <w:rFonts w:hint="eastAsia" w:ascii="Noto Sans Mono CJK JP Regular" w:eastAsia="Noto Sans Mono CJK JP Regular"/>
                        <w:sz w:val="11"/>
                      </w:rPr>
                      <w:t xml:space="preserve">一地址指令 </w:t>
                    </w:r>
                    <w:r>
                      <w:rPr>
                        <w:rFonts w:ascii="Trebuchet MS" w:eastAsia="Trebuchet MS"/>
                        <w:b/>
                        <w:color w:val="FFFFFF"/>
                        <w:sz w:val="11"/>
                      </w:rPr>
                      <w:t>OP</w:t>
                    </w:r>
                  </w:p>
                </w:txbxContent>
              </v:textbox>
            </v:shape>
            <v:shape id="_x0000_s1272" o:spid="_x0000_s1272" o:spt="202" type="#_x0000_t202" style="position:absolute;left:471;top:1575;height:903;width:4934;" filled="f" stroked="f" coordsize="21600,21600">
              <v:path/>
              <v:fill on="f" focussize="0,0"/>
              <v:stroke on="f" joinstyle="miter"/>
              <v:imagedata o:title=""/>
              <o:lock v:ext="edit"/>
              <v:textbox inset="0mm,0mm,0mm,0mm">
                <w:txbxContent>
                  <w:p>
                    <w:pPr>
                      <w:spacing w:before="0" w:line="141" w:lineRule="exact"/>
                      <w:ind w:left="626" w:right="0" w:firstLine="0"/>
                      <w:jc w:val="left"/>
                      <w:rPr>
                        <w:rFonts w:ascii="Times New Roman" w:hAnsi="Times New Roman" w:eastAsia="Times New Roman"/>
                        <w:sz w:val="7"/>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3</w:t>
                    </w:r>
                  </w:p>
                  <w:p>
                    <w:pPr>
                      <w:spacing w:before="0" w:line="201" w:lineRule="exact"/>
                      <w:ind w:left="619" w:right="0" w:firstLine="0"/>
                      <w:jc w:val="left"/>
                      <w:rPr>
                        <w:rFonts w:hint="eastAsia" w:ascii="Noto Sans Mono CJK JP Regular" w:eastAsia="Noto Sans Mono CJK JP Regular"/>
                        <w:sz w:val="11"/>
                      </w:rPr>
                    </w:pPr>
                    <w:r>
                      <w:rPr>
                        <w:sz w:val="11"/>
                      </w:rPr>
                      <w:t>3</w:t>
                    </w:r>
                    <w:r>
                      <w:rPr>
                        <w:rFonts w:hint="eastAsia" w:ascii="Noto Sans Mono CJK JP Regular" w:eastAsia="Noto Sans Mono CJK JP Regular"/>
                        <w:sz w:val="11"/>
                      </w:rPr>
                      <w:t>个地址码字段各占</w:t>
                    </w:r>
                    <w:r>
                      <w:rPr>
                        <w:sz w:val="11"/>
                      </w:rPr>
                      <w:t>8</w:t>
                    </w:r>
                    <w:r>
                      <w:rPr>
                        <w:rFonts w:hint="eastAsia" w:ascii="Noto Sans Mono CJK JP Regular" w:eastAsia="Noto Sans Mono CJK JP Regular"/>
                        <w:sz w:val="11"/>
                      </w:rPr>
                      <w:t>位，指令操作数直接寻址范围为</w:t>
                    </w:r>
                    <w:r>
                      <w:rPr>
                        <w:sz w:val="11"/>
                      </w:rPr>
                      <w:t>2</w:t>
                    </w:r>
                    <w:r>
                      <w:rPr>
                        <w:sz w:val="11"/>
                        <w:vertAlign w:val="superscript"/>
                      </w:rPr>
                      <w:t>8</w:t>
                    </w:r>
                    <w:r>
                      <w:rPr>
                        <w:sz w:val="11"/>
                        <w:vertAlign w:val="baseline"/>
                      </w:rPr>
                      <w:t>=256</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1145"/>
                        <w:tab w:val="left" w:pos="2235"/>
                      </w:tabs>
                      <w:spacing w:before="33" w:line="199" w:lineRule="auto"/>
                      <w:ind w:left="626" w:right="1920" w:hanging="627"/>
                      <w:jc w:val="left"/>
                      <w:rPr>
                        <w:rFonts w:ascii="Times New Roman" w:hAnsi="Times New Roman" w:eastAsia="Times New Roman"/>
                        <w:sz w:val="7"/>
                      </w:rPr>
                    </w:pPr>
                    <w:r>
                      <w:rPr>
                        <w:rFonts w:hint="eastAsia" w:ascii="Noto Sans Mono CJK JP Regular" w:hAnsi="Noto Sans Mono CJK JP Regular" w:eastAsia="Noto Sans Mono CJK JP Regular"/>
                        <w:sz w:val="11"/>
                      </w:rPr>
                      <w:t xml:space="preserve">二地址指令  </w:t>
                    </w:r>
                    <w:r>
                      <w:rPr>
                        <w:rFonts w:hint="eastAsia" w:ascii="Noto Sans Mono CJK JP Regular" w:hAnsi="Noto Sans Mono CJK JP Regular" w:eastAsia="Noto Sans Mono CJK JP Regular"/>
                        <w:spacing w:val="32"/>
                        <w:sz w:val="11"/>
                      </w:rPr>
                      <w:t xml:space="preserve"> </w:t>
                    </w:r>
                    <w:r>
                      <w:rPr>
                        <w:rFonts w:ascii="Trebuchet MS" w:hAnsi="Trebuchet MS" w:eastAsia="Trebuchet MS"/>
                        <w:b/>
                        <w:color w:val="FFFFFF"/>
                        <w:sz w:val="11"/>
                      </w:rPr>
                      <w:t>OP</w:t>
                    </w:r>
                    <w:r>
                      <w:rPr>
                        <w:rFonts w:ascii="Trebuchet MS" w:hAnsi="Trebuchet MS" w:eastAsia="Trebuchet MS"/>
                        <w:b/>
                        <w:color w:val="FFFFFF"/>
                        <w:sz w:val="11"/>
                      </w:rPr>
                      <w:tab/>
                    </w:r>
                    <w:r>
                      <w:rPr>
                        <w:rFonts w:ascii="Trebuchet MS" w:hAnsi="Trebuchet MS" w:eastAsia="Trebuchet MS"/>
                        <w:b/>
                        <w:color w:val="FFFFFF"/>
                        <w:sz w:val="11"/>
                      </w:rPr>
                      <w:t>A</w:t>
                    </w:r>
                    <w:r>
                      <w:rPr>
                        <w:rFonts w:ascii="Trebuchet MS" w:hAnsi="Trebuchet MS" w:eastAsia="Trebuchet MS"/>
                        <w:b/>
                        <w:color w:val="FFFFFF"/>
                        <w:sz w:val="6"/>
                      </w:rPr>
                      <w:t>1</w:t>
                    </w:r>
                    <w:r>
                      <w:rPr>
                        <w:rFonts w:hint="eastAsia" w:ascii="Noto Sans Mono CJK JP Regular" w:hAnsi="Noto Sans Mono CJK JP Regular" w:eastAsia="Noto Sans Mono CJK JP Regular"/>
                        <w:color w:val="FFFFFF"/>
                        <w:sz w:val="11"/>
                      </w:rPr>
                      <w:t>（目的操作数）</w:t>
                    </w:r>
                    <w:r>
                      <w:rPr>
                        <w:rFonts w:hint="eastAsia" w:ascii="Noto Sans Mono CJK JP Regular" w:hAnsi="Noto Sans Mono CJK JP Regular" w:eastAsia="Noto Sans Mono CJK JP Regular"/>
                        <w:color w:val="FFFFFF"/>
                        <w:sz w:val="11"/>
                      </w:rPr>
                      <w:tab/>
                    </w:r>
                    <w:r>
                      <w:rPr>
                        <w:rFonts w:ascii="Trebuchet MS" w:hAnsi="Trebuchet MS" w:eastAsia="Trebuchet MS"/>
                        <w:b/>
                        <w:color w:val="FFFFFF"/>
                        <w:sz w:val="11"/>
                      </w:rPr>
                      <w:t>A</w:t>
                    </w:r>
                    <w:r>
                      <w:rPr>
                        <w:rFonts w:ascii="Trebuchet MS" w:hAnsi="Trebuchet MS" w:eastAsia="Trebuchet MS"/>
                        <w:b/>
                        <w:color w:val="FFFFFF"/>
                        <w:sz w:val="6"/>
                      </w:rPr>
                      <w:t>2</w:t>
                    </w:r>
                    <w:r>
                      <w:rPr>
                        <w:rFonts w:hint="eastAsia" w:ascii="Noto Sans Mono CJK JP Regular" w:hAnsi="Noto Sans Mono CJK JP Regular" w:eastAsia="Noto Sans Mono CJK JP Regular"/>
                        <w:color w:val="FFFFFF"/>
                        <w:sz w:val="11"/>
                      </w:rPr>
                      <w:t xml:space="preserve">（源操作数） </w:t>
                    </w: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1</w:t>
                    </w:r>
                  </w:p>
                  <w:p>
                    <w:pPr>
                      <w:spacing w:before="0" w:line="139" w:lineRule="exact"/>
                      <w:ind w:left="624" w:right="0" w:firstLine="0"/>
                      <w:jc w:val="left"/>
                      <w:rPr>
                        <w:rFonts w:hint="eastAsia" w:ascii="Noto Sans Mono CJK JP Regular" w:eastAsia="Noto Sans Mono CJK JP Regular"/>
                        <w:sz w:val="11"/>
                      </w:rPr>
                    </w:pPr>
                    <w:r>
                      <w:rPr>
                        <w:w w:val="95"/>
                        <w:sz w:val="11"/>
                      </w:rPr>
                      <w:t>2</w:t>
                    </w:r>
                    <w:r>
                      <w:rPr>
                        <w:rFonts w:hint="eastAsia" w:ascii="Noto Sans Mono CJK JP Regular" w:eastAsia="Noto Sans Mono CJK JP Regular"/>
                        <w:w w:val="95"/>
                        <w:sz w:val="11"/>
                      </w:rPr>
                      <w:t>个地址码字段各占</w:t>
                    </w:r>
                    <w:r>
                      <w:rPr>
                        <w:w w:val="95"/>
                        <w:sz w:val="11"/>
                      </w:rPr>
                      <w:t>12</w:t>
                    </w:r>
                    <w:r>
                      <w:rPr>
                        <w:rFonts w:hint="eastAsia" w:ascii="Noto Sans Mono CJK JP Regular" w:eastAsia="Noto Sans Mono CJK JP Regular"/>
                        <w:w w:val="95"/>
                        <w:sz w:val="11"/>
                      </w:rPr>
                      <w:t>位，指令操作数直接寻址范围为</w:t>
                    </w:r>
                    <w:r>
                      <w:rPr>
                        <w:w w:val="95"/>
                        <w:sz w:val="11"/>
                      </w:rPr>
                      <w:t>2</w:t>
                    </w:r>
                    <w:r>
                      <w:rPr>
                        <w:w w:val="95"/>
                        <w:sz w:val="11"/>
                        <w:vertAlign w:val="superscript"/>
                      </w:rPr>
                      <w:t>12</w:t>
                    </w:r>
                    <w:r>
                      <w:rPr>
                        <w:w w:val="95"/>
                        <w:sz w:val="11"/>
                        <w:vertAlign w:val="baseline"/>
                      </w:rPr>
                      <w:t>=4K</w:t>
                    </w:r>
                    <w:r>
                      <w:rPr>
                        <w:rFonts w:hint="eastAsia" w:ascii="Noto Sans Mono CJK JP Regular" w:eastAsia="Noto Sans Mono CJK JP Regular"/>
                        <w:w w:val="95"/>
                        <w:sz w:val="11"/>
                        <w:vertAlign w:val="baseline"/>
                      </w:rPr>
                      <w:t>；完成一条指令需要访存</w:t>
                    </w:r>
                    <w:r>
                      <w:rPr>
                        <w:w w:val="95"/>
                        <w:sz w:val="11"/>
                        <w:vertAlign w:val="baseline"/>
                      </w:rPr>
                      <w:t>4</w:t>
                    </w:r>
                    <w:r>
                      <w:rPr>
                        <w:rFonts w:hint="eastAsia" w:ascii="Noto Sans Mono CJK JP Regular" w:eastAsia="Noto Sans Mono CJK JP Regular"/>
                        <w:w w:val="95"/>
                        <w:sz w:val="11"/>
                        <w:vertAlign w:val="baseline"/>
                      </w:rPr>
                      <w:t>次</w:t>
                    </w:r>
                  </w:p>
                </w:txbxContent>
              </v:textbox>
            </v:shape>
            <v:shape id="_x0000_s1273" o:spid="_x0000_s1273" o:spt="202" type="#_x0000_t202" style="position:absolute;left:3030;top:1401;height:111;width:47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8"/>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8"/>
                      </w:rPr>
                      <w:t>（结果）</w:t>
                    </w:r>
                  </w:p>
                </w:txbxContent>
              </v:textbox>
            </v:shape>
            <v:shape id="_x0000_s1274" o:spid="_x0000_s1274" o:spt="202" type="#_x0000_t202" style="position:absolute;left:2524;top:1401;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2</w:t>
                    </w:r>
                  </w:p>
                </w:txbxContent>
              </v:textbox>
            </v:shape>
            <v:shape id="_x0000_s1275" o:spid="_x0000_s1275" o:spt="202" type="#_x0000_t202" style="position:absolute;left:1854;top:1401;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1</w:t>
                    </w:r>
                  </w:p>
                </w:txbxContent>
              </v:textbox>
            </v:shape>
            <v:shape id="_x0000_s1276" o:spid="_x0000_s1276" o:spt="202" type="#_x0000_t202" style="position:absolute;left:471;top:1388;height:124;width:922;" filled="f" stroked="f" coordsize="21600,21600">
              <v:path/>
              <v:fill on="f" focussize="0,0"/>
              <v:stroke on="f" joinstyle="miter"/>
              <v:imagedata o:title=""/>
              <o:lock v:ext="edit"/>
              <v:textbox inset="0mm,0mm,0mm,0mm">
                <w:txbxContent>
                  <w:p>
                    <w:pPr>
                      <w:tabs>
                        <w:tab w:val="left" w:pos="768"/>
                      </w:tabs>
                      <w:spacing w:before="0" w:line="123" w:lineRule="exact"/>
                      <w:ind w:left="0" w:right="0" w:firstLine="0"/>
                      <w:jc w:val="left"/>
                      <w:rPr>
                        <w:rFonts w:ascii="Trebuchet MS" w:eastAsia="Trebuchet MS"/>
                        <w:b/>
                        <w:sz w:val="11"/>
                      </w:rPr>
                    </w:pPr>
                    <w:r>
                      <w:rPr>
                        <w:rFonts w:hint="eastAsia" w:ascii="Noto Sans Mono CJK JP Regular" w:eastAsia="Noto Sans Mono CJK JP Regular"/>
                        <w:sz w:val="11"/>
                      </w:rPr>
                      <w:t>三地址指令</w:t>
                    </w:r>
                    <w:r>
                      <w:rPr>
                        <w:rFonts w:hint="eastAsia" w:ascii="Noto Sans Mono CJK JP Regular" w:eastAsia="Noto Sans Mono CJK JP Regular"/>
                        <w:sz w:val="11"/>
                      </w:rPr>
                      <w:tab/>
                    </w:r>
                    <w:r>
                      <w:rPr>
                        <w:rFonts w:ascii="Trebuchet MS" w:eastAsia="Trebuchet MS"/>
                        <w:b/>
                        <w:color w:val="FFFFFF"/>
                        <w:sz w:val="11"/>
                      </w:rPr>
                      <w:t>OP</w:t>
                    </w:r>
                  </w:p>
                </w:txbxContent>
              </v:textbox>
            </v:shape>
            <v:shape id="_x0000_s1277" o:spid="_x0000_s1277" o:spt="202" type="#_x0000_t202" style="position:absolute;left:1091;top:973;height:274;width:4214;" filled="f" stroked="f" coordsize="21600,21600">
              <v:path/>
              <v:fill on="f" focussize="0,0"/>
              <v:stroke on="f" joinstyle="miter"/>
              <v:imagedata o:title=""/>
              <o:lock v:ext="edit"/>
              <v:textbox inset="0mm,0mm,0mm,0mm">
                <w:txbxContent>
                  <w:p>
                    <w:pPr>
                      <w:spacing w:before="0" w:line="126" w:lineRule="exact"/>
                      <w:ind w:left="0"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position w:val="1"/>
                        <w:sz w:val="11"/>
                      </w:rPr>
                      <w:t>(A</w:t>
                    </w:r>
                    <w:r>
                      <w:rPr>
                        <w:sz w:val="7"/>
                      </w:rPr>
                      <w:t>1</w:t>
                    </w:r>
                    <w:r>
                      <w:rPr>
                        <w:position w:val="1"/>
                        <w:sz w:val="11"/>
                      </w:rPr>
                      <w:t>)OP(A</w:t>
                    </w:r>
                    <w:r>
                      <w:rPr>
                        <w:sz w:val="7"/>
                      </w:rPr>
                      <w:t>2</w:t>
                    </w:r>
                    <w:r>
                      <w:rPr>
                        <w:position w:val="1"/>
                        <w:sz w:val="11"/>
                      </w:rPr>
                      <w:t>)→A</w:t>
                    </w:r>
                    <w:r>
                      <w:rPr>
                        <w:sz w:val="7"/>
                      </w:rPr>
                      <w:t>3</w:t>
                    </w:r>
                    <w:r>
                      <w:rPr>
                        <w:rFonts w:hint="eastAsia" w:ascii="Noto Sans Mono CJK JP Regular" w:hAnsi="Noto Sans Mono CJK JP Regular" w:eastAsia="Noto Sans Mono CJK JP Regular"/>
                        <w:position w:val="1"/>
                        <w:sz w:val="11"/>
                      </w:rPr>
                      <w:t>，</w:t>
                    </w:r>
                    <w:r>
                      <w:rPr>
                        <w:position w:val="1"/>
                        <w:sz w:val="11"/>
                      </w:rPr>
                      <w:t>A</w:t>
                    </w:r>
                    <w:r>
                      <w:rPr>
                        <w:sz w:val="7"/>
                      </w:rPr>
                      <w:t>4</w:t>
                    </w:r>
                    <w:r>
                      <w:rPr>
                        <w:position w:val="1"/>
                        <w:sz w:val="11"/>
                      </w:rPr>
                      <w:t>=</w:t>
                    </w:r>
                    <w:r>
                      <w:rPr>
                        <w:rFonts w:hint="eastAsia" w:ascii="Noto Sans Mono CJK JP Regular" w:hAnsi="Noto Sans Mono CJK JP Regular" w:eastAsia="Noto Sans Mono CJK JP Regular"/>
                        <w:position w:val="1"/>
                        <w:sz w:val="11"/>
                      </w:rPr>
                      <w:t>下一条将要执行指令的地址</w:t>
                    </w:r>
                  </w:p>
                  <w:p>
                    <w:pPr>
                      <w:spacing w:before="0" w:line="147" w:lineRule="exact"/>
                      <w:ind w:left="0" w:right="0" w:firstLine="0"/>
                      <w:jc w:val="left"/>
                      <w:rPr>
                        <w:rFonts w:hint="eastAsia" w:ascii="Noto Sans Mono CJK JP Regular" w:eastAsia="Noto Sans Mono CJK JP Regular"/>
                        <w:sz w:val="11"/>
                      </w:rPr>
                    </w:pPr>
                    <w:r>
                      <w:rPr>
                        <w:w w:val="95"/>
                        <w:sz w:val="11"/>
                      </w:rPr>
                      <w:t>4</w:t>
                    </w:r>
                    <w:r>
                      <w:rPr>
                        <w:rFonts w:hint="eastAsia" w:ascii="Noto Sans Mono CJK JP Regular" w:eastAsia="Noto Sans Mono CJK JP Regular"/>
                        <w:w w:val="95"/>
                        <w:sz w:val="11"/>
                      </w:rPr>
                      <w:t>个地址码字段各占</w:t>
                    </w:r>
                    <w:r>
                      <w:rPr>
                        <w:w w:val="95"/>
                        <w:sz w:val="11"/>
                      </w:rPr>
                      <w:t>6</w:t>
                    </w:r>
                    <w:r>
                      <w:rPr>
                        <w:rFonts w:hint="eastAsia" w:ascii="Noto Sans Mono CJK JP Regular" w:eastAsia="Noto Sans Mono CJK JP Regular"/>
                        <w:w w:val="95"/>
                        <w:sz w:val="11"/>
                      </w:rPr>
                      <w:t>位，指令操作数直接寻址范围为</w:t>
                    </w:r>
                    <w:r>
                      <w:rPr>
                        <w:w w:val="95"/>
                        <w:sz w:val="11"/>
                      </w:rPr>
                      <w:t>2</w:t>
                    </w:r>
                    <w:r>
                      <w:rPr>
                        <w:w w:val="95"/>
                        <w:sz w:val="11"/>
                        <w:vertAlign w:val="superscript"/>
                      </w:rPr>
                      <w:t>6</w:t>
                    </w:r>
                    <w:r>
                      <w:rPr>
                        <w:w w:val="95"/>
                        <w:sz w:val="11"/>
                        <w:vertAlign w:val="baseline"/>
                      </w:rPr>
                      <w:t>=64</w:t>
                    </w:r>
                    <w:r>
                      <w:rPr>
                        <w:rFonts w:hint="eastAsia" w:ascii="Noto Sans Mono CJK JP Regular" w:eastAsia="Noto Sans Mono CJK JP Regular"/>
                        <w:w w:val="95"/>
                        <w:sz w:val="11"/>
                        <w:vertAlign w:val="baseline"/>
                      </w:rPr>
                      <w:t>；完成一条指令需要访存</w:t>
                    </w:r>
                    <w:r>
                      <w:rPr>
                        <w:w w:val="95"/>
                        <w:sz w:val="11"/>
                        <w:vertAlign w:val="baseline"/>
                      </w:rPr>
                      <w:t>4</w:t>
                    </w:r>
                    <w:r>
                      <w:rPr>
                        <w:rFonts w:hint="eastAsia" w:ascii="Noto Sans Mono CJK JP Regular" w:eastAsia="Noto Sans Mono CJK JP Regular"/>
                        <w:w w:val="95"/>
                        <w:sz w:val="11"/>
                        <w:vertAlign w:val="baseline"/>
                      </w:rPr>
                      <w:t>次</w:t>
                    </w:r>
                  </w:p>
                </w:txbxContent>
              </v:textbox>
            </v:shape>
            <v:shape id="_x0000_s1278" o:spid="_x0000_s1278" o:spt="202" type="#_x0000_t202" style="position:absolute;left:2645;top:801;height:111;width:93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7"/>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7"/>
                      </w:rPr>
                      <w:t xml:space="preserve">（结果） </w:t>
                    </w:r>
                    <w:r>
                      <w:rPr>
                        <w:rFonts w:ascii="Trebuchet MS" w:eastAsia="Trebuchet MS"/>
                        <w:b/>
                        <w:color w:val="FFFFFF"/>
                        <w:w w:val="105"/>
                        <w:sz w:val="11"/>
                      </w:rPr>
                      <w:t>A</w:t>
                    </w:r>
                    <w:r>
                      <w:rPr>
                        <w:rFonts w:ascii="Trebuchet MS" w:eastAsia="Trebuchet MS"/>
                        <w:b/>
                        <w:color w:val="FFFFFF"/>
                        <w:w w:val="105"/>
                        <w:sz w:val="7"/>
                      </w:rPr>
                      <w:t>4</w:t>
                    </w:r>
                    <w:r>
                      <w:rPr>
                        <w:rFonts w:hint="eastAsia" w:ascii="Noto Sans Mono CJK JP Regular" w:eastAsia="Noto Sans Mono CJK JP Regular"/>
                        <w:color w:val="FFFFFF"/>
                        <w:w w:val="105"/>
                        <w:sz w:val="7"/>
                      </w:rPr>
                      <w:t>（下址）</w:t>
                    </w:r>
                  </w:p>
                </w:txbxContent>
              </v:textbox>
            </v:shape>
            <v:shape id="_x0000_s1279" o:spid="_x0000_s1279" o:spt="202" type="#_x0000_t202" style="position:absolute;left:2288;top:801;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2</w:t>
                    </w:r>
                  </w:p>
                </w:txbxContent>
              </v:textbox>
            </v:shape>
            <v:shape id="_x0000_s1280" o:spid="_x0000_s1280" o:spt="202" type="#_x0000_t202" style="position:absolute;left:1779;top:801;height:111;width:119;"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Trebuchet MS"/>
                        <w:b/>
                        <w:sz w:val="6"/>
                      </w:rPr>
                    </w:pPr>
                    <w:r>
                      <w:rPr>
                        <w:rFonts w:ascii="Trebuchet MS"/>
                        <w:b/>
                        <w:color w:val="FFFFFF"/>
                        <w:sz w:val="11"/>
                      </w:rPr>
                      <w:t>A</w:t>
                    </w:r>
                    <w:r>
                      <w:rPr>
                        <w:rFonts w:ascii="Trebuchet MS"/>
                        <w:b/>
                        <w:color w:val="FFFFFF"/>
                        <w:sz w:val="6"/>
                      </w:rPr>
                      <w:t>1</w:t>
                    </w:r>
                  </w:p>
                </w:txbxContent>
              </v:textbox>
            </v:shape>
            <v:shape id="_x0000_s1281" o:spid="_x0000_s1281" o:spt="202" type="#_x0000_t202" style="position:absolute;left:471;top:782;height:131;width:936;" filled="f" stroked="f" coordsize="21600,21600">
              <v:path/>
              <v:fill on="f" focussize="0,0"/>
              <v:stroke on="f" joinstyle="miter"/>
              <v:imagedata o:title=""/>
              <o:lock v:ext="edit"/>
              <v:textbox inset="0mm,0mm,0mm,0mm">
                <w:txbxContent>
                  <w:p>
                    <w:pPr>
                      <w:tabs>
                        <w:tab w:val="left" w:pos="782"/>
                      </w:tabs>
                      <w:spacing w:before="0" w:line="130" w:lineRule="exact"/>
                      <w:ind w:left="0" w:right="0" w:firstLine="0"/>
                      <w:jc w:val="left"/>
                      <w:rPr>
                        <w:rFonts w:ascii="Trebuchet MS" w:eastAsia="Trebuchet MS"/>
                        <w:b/>
                        <w:sz w:val="11"/>
                      </w:rPr>
                    </w:pPr>
                    <w:r>
                      <w:rPr>
                        <w:rFonts w:hint="eastAsia" w:ascii="Noto Sans Mono CJK JP Regular" w:eastAsia="Noto Sans Mono CJK JP Regular"/>
                        <w:position w:val="1"/>
                        <w:sz w:val="11"/>
                      </w:rPr>
                      <w:t>四地址指令</w:t>
                    </w:r>
                    <w:r>
                      <w:rPr>
                        <w:rFonts w:hint="eastAsia" w:ascii="Noto Sans Mono CJK JP Regular" w:eastAsia="Noto Sans Mono CJK JP Regular"/>
                        <w:position w:val="1"/>
                        <w:sz w:val="11"/>
                      </w:rPr>
                      <w:tab/>
                    </w:r>
                    <w:r>
                      <w:rPr>
                        <w:rFonts w:ascii="Trebuchet MS" w:eastAsia="Trebuchet MS"/>
                        <w:b/>
                        <w:color w:val="FFFFFF"/>
                        <w:sz w:val="11"/>
                      </w:rPr>
                      <w:t>OP</w:t>
                    </w:r>
                  </w:p>
                </w:txbxContent>
              </v:textbox>
            </v:shape>
            <v:shape id="_x0000_s1282" o:spid="_x0000_s1282" o:spt="202" type="#_x0000_t202" style="position:absolute;left:471;top:189;height:497;width:3033;" filled="f" stroked="f" coordsize="21600,21600">
              <v:path/>
              <v:fill on="f" focussize="0,0"/>
              <v:stroke on="f" joinstyle="miter"/>
              <v:imagedata o:title=""/>
              <o:lock v:ext="edit"/>
              <v:textbox inset="0mm,0mm,0mm,0mm">
                <w:txbxContent>
                  <w:p>
                    <w:pPr>
                      <w:spacing w:before="0" w:line="241" w:lineRule="exact"/>
                      <w:ind w:left="182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r>
                      <w:rPr>
                        <w:rFonts w:ascii="Trebuchet MS" w:eastAsia="Trebuchet MS"/>
                        <w:b/>
                        <w:color w:val="5B9BD4"/>
                        <w:sz w:val="16"/>
                      </w:rPr>
                      <w:t>-</w:t>
                    </w:r>
                    <w:r>
                      <w:rPr>
                        <w:rFonts w:hint="eastAsia" w:ascii="Noto Sans Mono CJK JP Regular" w:eastAsia="Noto Sans Mono CJK JP Regular"/>
                        <w:color w:val="5B9BD4"/>
                        <w:sz w:val="16"/>
                      </w:rPr>
                      <w:t>地址码</w:t>
                    </w:r>
                  </w:p>
                  <w:p>
                    <w:pPr>
                      <w:spacing w:before="67"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设指令字长及存储字长均为</w:t>
                    </w:r>
                    <w:r>
                      <w:rPr>
                        <w:sz w:val="11"/>
                      </w:rPr>
                      <w:t>32</w:t>
                    </w:r>
                    <w:r>
                      <w:rPr>
                        <w:rFonts w:hint="eastAsia" w:ascii="Noto Sans Mono CJK JP Regular" w:eastAsia="Noto Sans Mono CJK JP Regular"/>
                        <w:sz w:val="11"/>
                      </w:rPr>
                      <w:t>位，操作码占</w:t>
                    </w:r>
                    <w:r>
                      <w:rPr>
                        <w:sz w:val="11"/>
                      </w:rPr>
                      <w:t>8</w:t>
                    </w:r>
                    <w:r>
                      <w:rPr>
                        <w:rFonts w:hint="eastAsia" w:ascii="Noto Sans Mono CJK JP Regular" w:eastAsia="Noto Sans Mono CJK JP Regular"/>
                        <w:sz w:val="11"/>
                      </w:rPr>
                      <w:t>位</w:t>
                    </w:r>
                  </w:p>
                </w:txbxContent>
              </v:textbox>
            </v:shape>
            <w10:wrap type="none"/>
            <w10:anchorlock/>
          </v:group>
        </w:pict>
      </w:r>
      <w:r>
        <w:rPr>
          <w:rFonts w:ascii="Times New Roman"/>
          <w:sz w:val="20"/>
        </w:rPr>
        <w:tab/>
      </w:r>
      <w:r>
        <w:rPr>
          <w:rFonts w:ascii="Times New Roman"/>
          <w:sz w:val="20"/>
        </w:rPr>
        <w:pict>
          <v:group id="_x0000_s1283" o:spid="_x0000_s1283" o:spt="203" style="height:166pt;width:295.2pt;" coordsize="5904,3320">
            <o:lock v:ext="edit"/>
            <v:shape id="_x0000_s1284" o:spid="_x0000_s1284" o:spt="75" type="#_x0000_t75" style="position:absolute;left:0;top:0;height:3320;width:5904;" filled="f" stroked="f" coordsize="21600,21600">
              <v:path/>
              <v:fill on="f" focussize="0,0"/>
              <v:stroke on="f"/>
              <v:imagedata r:id="rId6" o:title=""/>
              <o:lock v:ext="edit" aspectratio="t"/>
            </v:shape>
            <v:shape id="_x0000_s1285" o:spid="_x0000_s1285" o:spt="75" type="#_x0000_t75" style="position:absolute;left:2011;top:432;height:72;width:312;" filled="f" stroked="f" coordsize="21600,21600">
              <v:path/>
              <v:fill on="f" focussize="0,0"/>
              <v:stroke on="f"/>
              <v:imagedata r:id="rId13" o:title=""/>
              <o:lock v:ext="edit" aspectratio="t"/>
            </v:shape>
            <v:line id="_x0000_s1286" o:spid="_x0000_s1286" o:spt="20" style="position:absolute;left:2033;top:456;height:0;width:269;" stroked="t" coordsize="21600,21600">
              <v:path arrowok="t"/>
              <v:fill focussize="0,0"/>
              <v:stroke weight="1.44pt" color="#5B9BD4"/>
              <v:imagedata o:title=""/>
              <o:lock v:ext="edit"/>
            </v:line>
            <v:shape id="_x0000_s1287" o:spid="_x0000_s1287" o:spt="75" type="#_x0000_t75" style="position:absolute;left:2304;top:432;height:72;width:312;" filled="f" stroked="f" coordsize="21600,21600">
              <v:path/>
              <v:fill on="f" focussize="0,0"/>
              <v:stroke on="f"/>
              <v:imagedata r:id="rId13" o:title=""/>
              <o:lock v:ext="edit" aspectratio="t"/>
            </v:shape>
            <v:line id="_x0000_s1288" o:spid="_x0000_s1288" o:spt="20" style="position:absolute;left:2326;top:456;height:0;width:268;" stroked="t" coordsize="21600,21600">
              <v:path arrowok="t"/>
              <v:fill focussize="0,0"/>
              <v:stroke weight="1.44pt" color="#EC7C30"/>
              <v:imagedata o:title=""/>
              <o:lock v:ext="edit"/>
            </v:line>
            <v:shape id="_x0000_s1289" o:spid="_x0000_s1289" o:spt="75" type="#_x0000_t75" style="position:absolute;left:2608;top:432;height:72;width:310;" filled="f" stroked="f" coordsize="21600,21600">
              <v:path/>
              <v:fill on="f" focussize="0,0"/>
              <v:stroke on="f"/>
              <v:imagedata r:id="rId14" o:title=""/>
              <o:lock v:ext="edit" aspectratio="t"/>
            </v:shape>
            <v:line id="_x0000_s1290" o:spid="_x0000_s1290" o:spt="20" style="position:absolute;left:2630;top:456;height:0;width:267;" stroked="t" coordsize="21600,21600">
              <v:path arrowok="t"/>
              <v:fill focussize="0,0"/>
              <v:stroke weight="1.44pt" color="#A4A4A4"/>
              <v:imagedata o:title=""/>
              <o:lock v:ext="edit"/>
            </v:line>
            <v:shape id="_x0000_s1291" o:spid="_x0000_s1291" o:spt="75" type="#_x0000_t75" style="position:absolute;left:2906;top:432;height:72;width:312;" filled="f" stroked="f" coordsize="21600,21600">
              <v:path/>
              <v:fill on="f" focussize="0,0"/>
              <v:stroke on="f"/>
              <v:imagedata r:id="rId13" o:title=""/>
              <o:lock v:ext="edit" aspectratio="t"/>
            </v:shape>
            <v:line id="_x0000_s1292" o:spid="_x0000_s1292" o:spt="20" style="position:absolute;left:2928;top:456;height:0;width:269;" stroked="t" coordsize="21600,21600">
              <v:path arrowok="t"/>
              <v:fill focussize="0,0"/>
              <v:stroke weight="1.44pt" color="#FFC000"/>
              <v:imagedata o:title=""/>
              <o:lock v:ext="edit"/>
            </v:line>
            <v:shape id="_x0000_s1293" o:spid="_x0000_s1293" o:spt="75" type="#_x0000_t75" style="position:absolute;left:3204;top:432;height:72;width:310;" filled="f" stroked="f" coordsize="21600,21600">
              <v:path/>
              <v:fill on="f" focussize="0,0"/>
              <v:stroke on="f"/>
              <v:imagedata r:id="rId14" o:title=""/>
              <o:lock v:ext="edit" aspectratio="t"/>
            </v:shape>
            <v:line id="_x0000_s1294" o:spid="_x0000_s1294" o:spt="20" style="position:absolute;left:3226;top:456;height:0;width:266;" stroked="t" coordsize="21600,21600">
              <v:path arrowok="t"/>
              <v:fill focussize="0,0"/>
              <v:stroke weight="1.44pt" color="#4471C4"/>
              <v:imagedata o:title=""/>
              <o:lock v:ext="edit"/>
            </v:line>
            <v:shape id="_x0000_s1295" o:spid="_x0000_s1295" o:spt="75" type="#_x0000_t75" style="position:absolute;left:3506;top:432;height:72;width:312;" filled="f" stroked="f" coordsize="21600,21600">
              <v:path/>
              <v:fill on="f" focussize="0,0"/>
              <v:stroke on="f"/>
              <v:imagedata r:id="rId13" o:title=""/>
              <o:lock v:ext="edit" aspectratio="t"/>
            </v:shape>
            <v:line id="_x0000_s1296" o:spid="_x0000_s1296" o:spt="20" style="position:absolute;left:3528;top:456;height:0;width:269;" stroked="t" coordsize="21600,21600">
              <v:path arrowok="t"/>
              <v:fill focussize="0,0"/>
              <v:stroke weight="1.44pt" color="#6FAC46"/>
              <v:imagedata o:title=""/>
              <o:lock v:ext="edit"/>
            </v:line>
            <v:rect id="_x0000_s1297" o:spid="_x0000_s1297" o:spt="1" style="position:absolute;left:1065;top:678;height:184;width:509;" fillcolor="#5B9BD4" filled="t" stroked="f" coordsize="21600,21600">
              <v:path/>
              <v:fill on="t" focussize="0,0"/>
              <v:stroke on="f"/>
              <v:imagedata o:title=""/>
              <o:lock v:ext="edit"/>
            </v:rect>
            <v:rect id="_x0000_s1298" o:spid="_x0000_s1298" o:spt="1" style="position:absolute;left:1574;top:678;height:184;width:509;" fillcolor="#5B9BD4" filled="t" stroked="f" coordsize="21600,21600">
              <v:path/>
              <v:fill on="t" focussize="0,0"/>
              <v:stroke on="f"/>
              <v:imagedata o:title=""/>
              <o:lock v:ext="edit"/>
            </v:rect>
            <v:rect id="_x0000_s1299" o:spid="_x0000_s1299" o:spt="1" style="position:absolute;left:2082;top:678;height:184;width:509;" fillcolor="#5B9BD4" filled="t" stroked="f" coordsize="21600,21600">
              <v:path/>
              <v:fill on="t" focussize="0,0"/>
              <v:stroke on="f"/>
              <v:imagedata o:title=""/>
              <o:lock v:ext="edit"/>
            </v:rect>
            <v:rect id="_x0000_s1300" o:spid="_x0000_s1300" o:spt="1" style="position:absolute;left:2590;top:678;height:184;width:509;" fillcolor="#5B9BD4" filled="t" stroked="f" coordsize="21600,21600">
              <v:path/>
              <v:fill on="t" focussize="0,0"/>
              <v:stroke on="f"/>
              <v:imagedata o:title=""/>
              <o:lock v:ext="edit"/>
            </v:rect>
            <v:rect id="_x0000_s1301" o:spid="_x0000_s1301" o:spt="1" style="position:absolute;left:3098;top:678;height:184;width:509;" fillcolor="#5B9BD4" filled="t" stroked="f" coordsize="21600,21600">
              <v:path/>
              <v:fill on="t" focussize="0,0"/>
              <v:stroke on="f"/>
              <v:imagedata o:title=""/>
              <o:lock v:ext="edit"/>
            </v:rect>
            <v:line id="_x0000_s1302" o:spid="_x0000_s1302" o:spt="20" style="position:absolute;left:1574;top:676;height:196;width:0;" stroked="t" coordsize="21600,21600">
              <v:path arrowok="t"/>
              <v:fill focussize="0,0"/>
              <v:stroke weight="0.30755905511811pt" color="#FFFFFF"/>
              <v:imagedata o:title=""/>
              <o:lock v:ext="edit"/>
            </v:line>
            <v:line id="_x0000_s1303" o:spid="_x0000_s1303" o:spt="20" style="position:absolute;left:2082;top:676;height:196;width:0;" stroked="t" coordsize="21600,21600">
              <v:path arrowok="t"/>
              <v:fill focussize="0,0"/>
              <v:stroke weight="0.30755905511811pt" color="#FFFFFF"/>
              <v:imagedata o:title=""/>
              <o:lock v:ext="edit"/>
            </v:line>
            <v:line id="_x0000_s1304" o:spid="_x0000_s1304" o:spt="20" style="position:absolute;left:2590;top:676;height:196;width:0;" stroked="t" coordsize="21600,21600">
              <v:path arrowok="t"/>
              <v:fill focussize="0,0"/>
              <v:stroke weight="0.30755905511811pt" color="#FFFFFF"/>
              <v:imagedata o:title=""/>
              <o:lock v:ext="edit"/>
            </v:line>
            <v:line id="_x0000_s1305" o:spid="_x0000_s1305" o:spt="20" style="position:absolute;left:3099;top:676;height:196;width:0;" stroked="t" coordsize="21600,21600">
              <v:path arrowok="t"/>
              <v:fill focussize="0,0"/>
              <v:stroke weight="0.30755905511811pt" color="#FFFFFF"/>
              <v:imagedata o:title=""/>
              <o:lock v:ext="edit"/>
            </v:line>
            <v:line id="_x0000_s1306" o:spid="_x0000_s1306" o:spt="20" style="position:absolute;left:1066;top:676;height:196;width:0;" stroked="t" coordsize="21600,21600">
              <v:path arrowok="t"/>
              <v:fill focussize="0,0"/>
              <v:stroke weight="0.30755905511811pt" color="#FFFFFF"/>
              <v:imagedata o:title=""/>
              <o:lock v:ext="edit"/>
            </v:line>
            <v:line id="_x0000_s1307" o:spid="_x0000_s1307" o:spt="20" style="position:absolute;left:3607;top:676;height:196;width:0;" stroked="t" coordsize="21600,21600">
              <v:path arrowok="t"/>
              <v:fill focussize="0,0"/>
              <v:stroke weight="0.30755905511811pt" color="#FFFFFF"/>
              <v:imagedata o:title=""/>
              <o:lock v:ext="edit"/>
            </v:line>
            <v:line id="_x0000_s1308" o:spid="_x0000_s1308" o:spt="20" style="position:absolute;left:1063;top:679;height:0;width:2547;" stroked="t" coordsize="21600,21600">
              <v:path arrowok="t"/>
              <v:fill focussize="0,0"/>
              <v:stroke weight="0.30755905511811pt" color="#FFFFFF"/>
              <v:imagedata o:title=""/>
              <o:lock v:ext="edit"/>
            </v:line>
            <v:line id="_x0000_s1309" o:spid="_x0000_s1309" o:spt="20" style="position:absolute;left:1063;top:862;height:0;width:2547;" stroked="t" coordsize="21600,21600">
              <v:path arrowok="t"/>
              <v:fill focussize="0,0"/>
              <v:stroke weight="0.922677165354331pt" color="#FFFFFF"/>
              <v:imagedata o:title=""/>
              <o:lock v:ext="edit"/>
            </v:line>
            <v:rect id="_x0000_s1310" o:spid="_x0000_s1310" o:spt="1" style="position:absolute;left:1051;top:1143;height:184;width:509;" fillcolor="#5B9BD4" filled="t" stroked="f" coordsize="21600,21600">
              <v:path/>
              <v:fill on="t" focussize="0,0"/>
              <v:stroke on="f"/>
              <v:imagedata o:title=""/>
              <o:lock v:ext="edit"/>
            </v:rect>
            <v:rect id="_x0000_s1311" o:spid="_x0000_s1311" o:spt="1" style="position:absolute;left:1559;top:1143;height:184;width:687;" fillcolor="#5B9BD4" filled="t" stroked="f" coordsize="21600,21600">
              <v:path/>
              <v:fill on="t" focussize="0,0"/>
              <v:stroke on="f"/>
              <v:imagedata o:title=""/>
              <o:lock v:ext="edit"/>
            </v:rect>
            <v:rect id="_x0000_s1312" o:spid="_x0000_s1312" o:spt="1" style="position:absolute;left:2246;top:1143;height:184;width:655;" fillcolor="#5B9BD4" filled="t" stroked="f" coordsize="21600,21600">
              <v:path/>
              <v:fill on="t" focussize="0,0"/>
              <v:stroke on="f"/>
              <v:imagedata o:title=""/>
              <o:lock v:ext="edit"/>
            </v:rect>
            <v:rect id="_x0000_s1313" o:spid="_x0000_s1313" o:spt="1" style="position:absolute;left:2901;top:1143;height:184;width:706;" fillcolor="#5B9BD4" filled="t" stroked="f" coordsize="21600,21600">
              <v:path/>
              <v:fill on="t" focussize="0,0"/>
              <v:stroke on="f"/>
              <v:imagedata o:title=""/>
              <o:lock v:ext="edit"/>
            </v:rect>
            <v:line id="_x0000_s1314" o:spid="_x0000_s1314" o:spt="20" style="position:absolute;left:1560;top:1141;height:196;width:0;" stroked="t" coordsize="21600,21600">
              <v:path arrowok="t"/>
              <v:fill focussize="0,0"/>
              <v:stroke weight="0.30755905511811pt" color="#FFFFFF"/>
              <v:imagedata o:title=""/>
              <o:lock v:ext="edit"/>
            </v:line>
            <v:line id="_x0000_s1315" o:spid="_x0000_s1315" o:spt="20" style="position:absolute;left:2246;top:1141;height:196;width:0;" stroked="t" coordsize="21600,21600">
              <v:path arrowok="t"/>
              <v:fill focussize="0,0"/>
              <v:stroke weight="0.30755905511811pt" color="#FFFFFF"/>
              <v:imagedata o:title=""/>
              <o:lock v:ext="edit"/>
            </v:line>
            <v:line id="_x0000_s1316" o:spid="_x0000_s1316" o:spt="20" style="position:absolute;left:2901;top:1141;height:196;width:0;" stroked="t" coordsize="21600,21600">
              <v:path arrowok="t"/>
              <v:fill focussize="0,0"/>
              <v:stroke weight="0.30755905511811pt" color="#FFFFFF"/>
              <v:imagedata o:title=""/>
              <o:lock v:ext="edit"/>
            </v:line>
            <v:line id="_x0000_s1317" o:spid="_x0000_s1317" o:spt="20" style="position:absolute;left:1051;top:1141;height:196;width:0;" stroked="t" coordsize="21600,21600">
              <v:path arrowok="t"/>
              <v:fill focussize="0,0"/>
              <v:stroke weight="0.30755905511811pt" color="#FFFFFF"/>
              <v:imagedata o:title=""/>
              <o:lock v:ext="edit"/>
            </v:line>
            <v:line id="_x0000_s1318" o:spid="_x0000_s1318" o:spt="20" style="position:absolute;left:3607;top:1141;height:196;width:0;" stroked="t" coordsize="21600,21600">
              <v:path arrowok="t"/>
              <v:fill focussize="0,0"/>
              <v:stroke weight="0.30755905511811pt" color="#FFFFFF"/>
              <v:imagedata o:title=""/>
              <o:lock v:ext="edit"/>
            </v:line>
            <v:line id="_x0000_s1319" o:spid="_x0000_s1319" o:spt="20" style="position:absolute;left:1048;top:1144;height:0;width:2562;" stroked="t" coordsize="21600,21600">
              <v:path arrowok="t"/>
              <v:fill focussize="0,0"/>
              <v:stroke weight="0.30755905511811pt" color="#FFFFFF"/>
              <v:imagedata o:title=""/>
              <o:lock v:ext="edit"/>
            </v:line>
            <v:line id="_x0000_s1320" o:spid="_x0000_s1320" o:spt="20" style="position:absolute;left:1048;top:1327;height:0;width:2562;" stroked="t" coordsize="21600,21600">
              <v:path arrowok="t"/>
              <v:fill focussize="0,0"/>
              <v:stroke weight="0.922677165354331pt" color="#FFFFFF"/>
              <v:imagedata o:title=""/>
              <o:lock v:ext="edit"/>
            </v:line>
            <v:rect id="_x0000_s1321" o:spid="_x0000_s1321" o:spt="1" style="position:absolute;left:1051;top:1629;height:184;width:490;" fillcolor="#5B9BD4" filled="t" stroked="f" coordsize="21600,21600">
              <v:path/>
              <v:fill on="t" focussize="0,0"/>
              <v:stroke on="f"/>
              <v:imagedata o:title=""/>
              <o:lock v:ext="edit"/>
            </v:rect>
            <v:rect id="_x0000_s1322" o:spid="_x0000_s1322" o:spt="1" style="position:absolute;left:1540;top:1629;height:184;width:1040;" fillcolor="#5B9BD4" filled="t" stroked="f" coordsize="21600,21600">
              <v:path/>
              <v:fill on="t" focussize="0,0"/>
              <v:stroke on="f"/>
              <v:imagedata o:title=""/>
              <o:lock v:ext="edit"/>
            </v:rect>
            <v:rect id="_x0000_s1323" o:spid="_x0000_s1323" o:spt="1" style="position:absolute;left:2580;top:1629;height:184;width:1027;" fillcolor="#5B9BD4" filled="t" stroked="f" coordsize="21600,21600">
              <v:path/>
              <v:fill on="t" focussize="0,0"/>
              <v:stroke on="f"/>
              <v:imagedata o:title=""/>
              <o:lock v:ext="edit"/>
            </v:rect>
            <v:line id="_x0000_s1324" o:spid="_x0000_s1324" o:spt="20" style="position:absolute;left:1540;top:1626;height:196;width:0;" stroked="t" coordsize="21600,21600">
              <v:path arrowok="t"/>
              <v:fill focussize="0,0"/>
              <v:stroke weight="0.30755905511811pt" color="#FFFFFF"/>
              <v:imagedata o:title=""/>
              <o:lock v:ext="edit"/>
            </v:line>
            <v:line id="_x0000_s1325" o:spid="_x0000_s1325" o:spt="20" style="position:absolute;left:2580;top:1626;height:196;width:0;" stroked="t" coordsize="21600,21600">
              <v:path arrowok="t"/>
              <v:fill focussize="0,0"/>
              <v:stroke weight="0.30755905511811pt" color="#FFFFFF"/>
              <v:imagedata o:title=""/>
              <o:lock v:ext="edit"/>
            </v:line>
            <v:line id="_x0000_s1326" o:spid="_x0000_s1326" o:spt="20" style="position:absolute;left:1051;top:1626;height:196;width:0;" stroked="t" coordsize="21600,21600">
              <v:path arrowok="t"/>
              <v:fill focussize="0,0"/>
              <v:stroke weight="0.30755905511811pt" color="#FFFFFF"/>
              <v:imagedata o:title=""/>
              <o:lock v:ext="edit"/>
            </v:line>
            <v:line id="_x0000_s1327" o:spid="_x0000_s1327" o:spt="20" style="position:absolute;left:3607;top:1626;height:196;width:0;" stroked="t" coordsize="21600,21600">
              <v:path arrowok="t"/>
              <v:fill focussize="0,0"/>
              <v:stroke weight="0.30755905511811pt" color="#FFFFFF"/>
              <v:imagedata o:title=""/>
              <o:lock v:ext="edit"/>
            </v:line>
            <v:line id="_x0000_s1328" o:spid="_x0000_s1328" o:spt="20" style="position:absolute;left:1048;top:1629;height:0;width:2562;" stroked="t" coordsize="21600,21600">
              <v:path arrowok="t"/>
              <v:fill focussize="0,0"/>
              <v:stroke weight="0.30755905511811pt" color="#FFFFFF"/>
              <v:imagedata o:title=""/>
              <o:lock v:ext="edit"/>
            </v:line>
            <v:line id="_x0000_s1329" o:spid="_x0000_s1329" o:spt="20" style="position:absolute;left:1048;top:1813;height:0;width:2562;" stroked="t" coordsize="21600,21600">
              <v:path arrowok="t"/>
              <v:fill focussize="0,0"/>
              <v:stroke weight="0.922677165354331pt" color="#FFFFFF"/>
              <v:imagedata o:title=""/>
              <o:lock v:ext="edit"/>
            </v:line>
            <v:rect id="_x0000_s1330" o:spid="_x0000_s1330" o:spt="1" style="position:absolute;left:1048;top:2117;height:184;width:490;" fillcolor="#5B9BD4" filled="t" stroked="f" coordsize="21600,21600">
              <v:path/>
              <v:fill on="t" focussize="0,0"/>
              <v:stroke on="f"/>
              <v:imagedata o:title=""/>
              <o:lock v:ext="edit"/>
            </v:rect>
            <v:rect id="_x0000_s1331" o:spid="_x0000_s1331" o:spt="1" style="position:absolute;left:1537;top:2117;height:184;width:2067;" fillcolor="#5B9BD4" filled="t" stroked="f" coordsize="21600,21600">
              <v:path/>
              <v:fill on="t" focussize="0,0"/>
              <v:stroke on="f"/>
              <v:imagedata o:title=""/>
              <o:lock v:ext="edit"/>
            </v:rect>
            <v:line id="_x0000_s1332" o:spid="_x0000_s1332" o:spt="20" style="position:absolute;left:1537;top:2114;height:196;width:0;" stroked="t" coordsize="21600,21600">
              <v:path arrowok="t"/>
              <v:fill focussize="0,0"/>
              <v:stroke weight="0.30755905511811pt" color="#FFFFFF"/>
              <v:imagedata o:title=""/>
              <o:lock v:ext="edit"/>
            </v:line>
            <v:line id="_x0000_s1333" o:spid="_x0000_s1333" o:spt="20" style="position:absolute;left:1048;top:2114;height:196;width:0;" stroked="t" coordsize="21600,21600">
              <v:path arrowok="t"/>
              <v:fill focussize="0,0"/>
              <v:stroke weight="0.30755905511811pt" color="#FFFFFF"/>
              <v:imagedata o:title=""/>
              <o:lock v:ext="edit"/>
            </v:line>
            <v:line id="_x0000_s1334" o:spid="_x0000_s1334" o:spt="20" style="position:absolute;left:3604;top:2114;height:196;width:0;" stroked="t" coordsize="21600,21600">
              <v:path arrowok="t"/>
              <v:fill focussize="0,0"/>
              <v:stroke weight="0.30755905511811pt" color="#FFFFFF"/>
              <v:imagedata o:title=""/>
              <o:lock v:ext="edit"/>
            </v:line>
            <v:line id="_x0000_s1335" o:spid="_x0000_s1335" o:spt="20" style="position:absolute;left:1045;top:2117;height:0;width:2562;" stroked="t" coordsize="21600,21600">
              <v:path arrowok="t"/>
              <v:fill focussize="0,0"/>
              <v:stroke weight="0.30755905511811pt" color="#FFFFFF"/>
              <v:imagedata o:title=""/>
              <o:lock v:ext="edit"/>
            </v:line>
            <v:line id="_x0000_s1336" o:spid="_x0000_s1336" o:spt="20" style="position:absolute;left:1045;top:2301;height:0;width:2562;" stroked="t" coordsize="21600,21600">
              <v:path arrowok="t"/>
              <v:fill focussize="0,0"/>
              <v:stroke weight="0.922677165354331pt" color="#FFFFFF"/>
              <v:imagedata o:title=""/>
              <o:lock v:ext="edit"/>
            </v:line>
            <v:line id="_x0000_s1337" o:spid="_x0000_s1337" o:spt="20" style="position:absolute;left:1051;top:2699;height:196;width:0;" stroked="t" coordsize="21600,21600">
              <v:path arrowok="t"/>
              <v:fill focussize="0,0"/>
              <v:stroke weight="0.30755905511811pt" color="#FFFFFF"/>
              <v:imagedata o:title=""/>
              <o:lock v:ext="edit"/>
            </v:line>
            <v:line id="_x0000_s1338" o:spid="_x0000_s1338" o:spt="20" style="position:absolute;left:1540;top:2699;height:196;width:0;" stroked="t" coordsize="21600,21600">
              <v:path arrowok="t"/>
              <v:fill focussize="0,0"/>
              <v:stroke weight="0.30755905511811pt" color="#FFFFFF"/>
              <v:imagedata o:title=""/>
              <o:lock v:ext="edit"/>
            </v:line>
            <v:line id="_x0000_s1339" o:spid="_x0000_s1339" o:spt="20" style="position:absolute;left:1048;top:2702;height:0;width:496;" stroked="t" coordsize="21600,21600">
              <v:path arrowok="t"/>
              <v:fill focussize="0,0"/>
              <v:stroke weight="0.30755905511811pt" color="#FFFFFF"/>
              <v:imagedata o:title=""/>
              <o:lock v:ext="edit"/>
            </v:line>
            <v:rect id="_x0000_s1340" o:spid="_x0000_s1340" o:spt="1" style="position:absolute;left:1048;top:2876;height:19;width:496;" fillcolor="#FFFFFF" filled="t" stroked="f" coordsize="21600,21600">
              <v:path/>
              <v:fill on="t" focussize="0,0"/>
              <v:stroke on="f"/>
              <v:imagedata o:title=""/>
              <o:lock v:ext="edit"/>
            </v:rect>
            <v:shape id="_x0000_s1341" o:spid="_x0000_s1341" o:spt="202" type="#_x0000_t202" style="position:absolute;left:469;top:857;height:2435;width:5230;" filled="f" stroked="f" coordsize="21600,21600">
              <v:path/>
              <v:fill on="f" focussize="0,0"/>
              <v:stroke on="f" joinstyle="miter"/>
              <v:imagedata o:title=""/>
              <o:lock v:ext="edit"/>
              <v:textbox inset="0mm,0mm,0mm,0mm">
                <w:txbxContent>
                  <w:p>
                    <w:pPr>
                      <w:spacing w:before="0" w:line="116" w:lineRule="exact"/>
                      <w:ind w:left="622"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position w:val="1"/>
                        <w:sz w:val="11"/>
                      </w:rPr>
                      <w:t>(A</w:t>
                    </w:r>
                    <w:r>
                      <w:rPr>
                        <w:sz w:val="7"/>
                      </w:rPr>
                      <w:t>1</w:t>
                    </w:r>
                    <w:r>
                      <w:rPr>
                        <w:position w:val="1"/>
                        <w:sz w:val="11"/>
                      </w:rPr>
                      <w:t>)OP(A</w:t>
                    </w:r>
                    <w:r>
                      <w:rPr>
                        <w:sz w:val="7"/>
                      </w:rPr>
                      <w:t>2</w:t>
                    </w:r>
                    <w:r>
                      <w:rPr>
                        <w:position w:val="1"/>
                        <w:sz w:val="11"/>
                      </w:rPr>
                      <w:t>)→A</w:t>
                    </w:r>
                    <w:r>
                      <w:rPr>
                        <w:sz w:val="7"/>
                      </w:rPr>
                      <w:t>3</w:t>
                    </w:r>
                    <w:r>
                      <w:rPr>
                        <w:rFonts w:hint="eastAsia" w:ascii="Noto Sans Mono CJK JP Regular" w:hAnsi="Noto Sans Mono CJK JP Regular" w:eastAsia="Noto Sans Mono CJK JP Regular"/>
                        <w:position w:val="1"/>
                        <w:sz w:val="11"/>
                      </w:rPr>
                      <w:t>，</w:t>
                    </w:r>
                    <w:r>
                      <w:rPr>
                        <w:position w:val="1"/>
                        <w:sz w:val="11"/>
                      </w:rPr>
                      <w:t>A</w:t>
                    </w:r>
                    <w:r>
                      <w:rPr>
                        <w:sz w:val="7"/>
                      </w:rPr>
                      <w:t>4</w:t>
                    </w:r>
                    <w:r>
                      <w:rPr>
                        <w:position w:val="1"/>
                        <w:sz w:val="11"/>
                      </w:rPr>
                      <w:t>=</w:t>
                    </w:r>
                    <w:r>
                      <w:rPr>
                        <w:rFonts w:hint="eastAsia" w:ascii="Noto Sans Mono CJK JP Regular" w:hAnsi="Noto Sans Mono CJK JP Regular" w:eastAsia="Noto Sans Mono CJK JP Regular"/>
                        <w:position w:val="1"/>
                        <w:sz w:val="11"/>
                      </w:rPr>
                      <w:t>下一条将要执行指令的地址</w:t>
                    </w:r>
                  </w:p>
                  <w:p>
                    <w:pPr>
                      <w:spacing w:before="0" w:line="159" w:lineRule="exact"/>
                      <w:ind w:left="622" w:right="0" w:firstLine="0"/>
                      <w:jc w:val="left"/>
                      <w:rPr>
                        <w:rFonts w:hint="eastAsia" w:ascii="Noto Sans Mono CJK JP Regular" w:eastAsia="Noto Sans Mono CJK JP Regular"/>
                        <w:sz w:val="11"/>
                      </w:rPr>
                    </w:pPr>
                    <w:r>
                      <w:rPr>
                        <w:sz w:val="11"/>
                      </w:rPr>
                      <w:t>4</w:t>
                    </w:r>
                    <w:r>
                      <w:rPr>
                        <w:rFonts w:hint="eastAsia" w:ascii="Noto Sans Mono CJK JP Regular" w:eastAsia="Noto Sans Mono CJK JP Regular"/>
                        <w:sz w:val="11"/>
                      </w:rPr>
                      <w:t>个地址码字段各占</w:t>
                    </w:r>
                    <w:r>
                      <w:rPr>
                        <w:sz w:val="11"/>
                      </w:rPr>
                      <w:t>6</w:t>
                    </w:r>
                    <w:r>
                      <w:rPr>
                        <w:rFonts w:hint="eastAsia" w:ascii="Noto Sans Mono CJK JP Regular" w:eastAsia="Noto Sans Mono CJK JP Regular"/>
                        <w:sz w:val="11"/>
                      </w:rPr>
                      <w:t>位，指令操作数直接寻址范围为</w:t>
                    </w:r>
                    <w:r>
                      <w:rPr>
                        <w:sz w:val="11"/>
                      </w:rPr>
                      <w:t>2</w:t>
                    </w:r>
                    <w:r>
                      <w:rPr>
                        <w:sz w:val="11"/>
                        <w:vertAlign w:val="superscript"/>
                      </w:rPr>
                      <w:t>6</w:t>
                    </w:r>
                    <w:r>
                      <w:rPr>
                        <w:sz w:val="11"/>
                        <w:vertAlign w:val="baseline"/>
                      </w:rPr>
                      <w:t>=64</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771"/>
                        <w:tab w:val="left" w:pos="1385"/>
                        <w:tab w:val="left" w:pos="2055"/>
                        <w:tab w:val="left" w:pos="2561"/>
                      </w:tabs>
                      <w:spacing w:before="0" w:line="171" w:lineRule="exact"/>
                      <w:ind w:left="2" w:right="0" w:firstLine="0"/>
                      <w:jc w:val="left"/>
                      <w:rPr>
                        <w:rFonts w:hint="eastAsia" w:ascii="Noto Sans Mono CJK JP Regular" w:eastAsia="Noto Sans Mono CJK JP Regular"/>
                        <w:sz w:val="8"/>
                      </w:rPr>
                    </w:pPr>
                    <w:r>
                      <w:rPr>
                        <w:rFonts w:hint="eastAsia" w:ascii="Noto Sans Mono CJK JP Regular" w:eastAsia="Noto Sans Mono CJK JP Regular"/>
                        <w:sz w:val="11"/>
                      </w:rPr>
                      <w:t>三地址指令</w:t>
                    </w:r>
                    <w:r>
                      <w:rPr>
                        <w:rFonts w:hint="eastAsia" w:ascii="Noto Sans Mono CJK JP Regular" w:eastAsia="Noto Sans Mono CJK JP Regular"/>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3</w:t>
                    </w:r>
                    <w:r>
                      <w:rPr>
                        <w:rFonts w:hint="eastAsia" w:ascii="Noto Sans Mono CJK JP Regular" w:eastAsia="Noto Sans Mono CJK JP Regular"/>
                        <w:color w:val="FFFFFF"/>
                        <w:sz w:val="8"/>
                      </w:rPr>
                      <w:t>（结果）</w:t>
                    </w:r>
                  </w:p>
                  <w:p>
                    <w:pPr>
                      <w:spacing w:before="0" w:line="150" w:lineRule="exact"/>
                      <w:ind w:left="629" w:right="0" w:firstLine="0"/>
                      <w:jc w:val="left"/>
                      <w:rPr>
                        <w:rFonts w:ascii="Times New Roman" w:hAnsi="Times New Roman" w:eastAsia="Times New Roman"/>
                        <w:sz w:val="7"/>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3</w:t>
                    </w:r>
                  </w:p>
                  <w:p>
                    <w:pPr>
                      <w:spacing w:before="0" w:line="166" w:lineRule="exact"/>
                      <w:ind w:left="622" w:right="0" w:firstLine="0"/>
                      <w:jc w:val="left"/>
                      <w:rPr>
                        <w:rFonts w:hint="eastAsia" w:ascii="Noto Sans Mono CJK JP Regular" w:eastAsia="Noto Sans Mono CJK JP Regular"/>
                        <w:sz w:val="11"/>
                      </w:rPr>
                    </w:pPr>
                    <w:r>
                      <w:rPr>
                        <w:sz w:val="11"/>
                      </w:rPr>
                      <w:t>3</w:t>
                    </w:r>
                    <w:r>
                      <w:rPr>
                        <w:rFonts w:hint="eastAsia" w:ascii="Noto Sans Mono CJK JP Regular" w:eastAsia="Noto Sans Mono CJK JP Regular"/>
                        <w:sz w:val="11"/>
                      </w:rPr>
                      <w:t>个地址码字段各占</w:t>
                    </w:r>
                    <w:r>
                      <w:rPr>
                        <w:sz w:val="11"/>
                      </w:rPr>
                      <w:t>8</w:t>
                    </w:r>
                    <w:r>
                      <w:rPr>
                        <w:rFonts w:hint="eastAsia" w:ascii="Noto Sans Mono CJK JP Regular" w:eastAsia="Noto Sans Mono CJK JP Regular"/>
                        <w:sz w:val="11"/>
                      </w:rPr>
                      <w:t>位，指令操作数直接寻址范围为</w:t>
                    </w:r>
                    <w:r>
                      <w:rPr>
                        <w:sz w:val="11"/>
                      </w:rPr>
                      <w:t>2</w:t>
                    </w:r>
                    <w:r>
                      <w:rPr>
                        <w:sz w:val="11"/>
                        <w:vertAlign w:val="superscript"/>
                      </w:rPr>
                      <w:t>8</w:t>
                    </w:r>
                    <w:r>
                      <w:rPr>
                        <w:sz w:val="11"/>
                        <w:vertAlign w:val="baseline"/>
                      </w:rPr>
                      <w:t>=256</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1148"/>
                        <w:tab w:val="left" w:pos="2238"/>
                      </w:tabs>
                      <w:spacing w:before="26" w:line="168" w:lineRule="auto"/>
                      <w:ind w:left="629" w:right="2213" w:hanging="627"/>
                      <w:jc w:val="left"/>
                      <w:rPr>
                        <w:rFonts w:ascii="Times New Roman" w:hAnsi="Times New Roman" w:eastAsia="Times New Roman"/>
                        <w:sz w:val="7"/>
                      </w:rPr>
                    </w:pPr>
                    <w:r>
                      <w:rPr>
                        <w:rFonts w:hint="eastAsia" w:ascii="Noto Sans Mono CJK JP Regular" w:hAnsi="Noto Sans Mono CJK JP Regular" w:eastAsia="Noto Sans Mono CJK JP Regular"/>
                        <w:spacing w:val="3"/>
                        <w:sz w:val="11"/>
                      </w:rPr>
                      <w:t>二地址指</w:t>
                    </w:r>
                    <w:r>
                      <w:rPr>
                        <w:rFonts w:hint="eastAsia" w:ascii="Noto Sans Mono CJK JP Regular" w:hAnsi="Noto Sans Mono CJK JP Regular" w:eastAsia="Noto Sans Mono CJK JP Regular"/>
                        <w:sz w:val="11"/>
                      </w:rPr>
                      <w:t xml:space="preserve">令  </w:t>
                    </w:r>
                    <w:r>
                      <w:rPr>
                        <w:rFonts w:hint="eastAsia" w:ascii="Noto Sans Mono CJK JP Regular" w:hAnsi="Noto Sans Mono CJK JP Regular" w:eastAsia="Noto Sans Mono CJK JP Regular"/>
                        <w:spacing w:val="24"/>
                        <w:sz w:val="11"/>
                      </w:rPr>
                      <w:t xml:space="preserve"> </w:t>
                    </w:r>
                    <w:r>
                      <w:rPr>
                        <w:rFonts w:ascii="Trebuchet MS" w:hAnsi="Trebuchet MS" w:eastAsia="Trebuchet MS"/>
                        <w:b/>
                        <w:color w:val="FFFFFF"/>
                        <w:sz w:val="11"/>
                      </w:rPr>
                      <w:t>OP</w:t>
                    </w:r>
                    <w:r>
                      <w:rPr>
                        <w:rFonts w:ascii="Trebuchet MS" w:hAnsi="Trebuchet MS" w:eastAsia="Trebuchet MS"/>
                        <w:b/>
                        <w:color w:val="FFFFFF"/>
                        <w:sz w:val="11"/>
                      </w:rPr>
                      <w:tab/>
                    </w:r>
                    <w:r>
                      <w:rPr>
                        <w:rFonts w:ascii="Trebuchet MS" w:hAnsi="Trebuchet MS" w:eastAsia="Trebuchet MS"/>
                        <w:b/>
                        <w:color w:val="FFFFFF"/>
                        <w:sz w:val="11"/>
                      </w:rPr>
                      <w:t>A</w:t>
                    </w:r>
                    <w:r>
                      <w:rPr>
                        <w:rFonts w:ascii="Trebuchet MS" w:hAnsi="Trebuchet MS" w:eastAsia="Trebuchet MS"/>
                        <w:b/>
                        <w:color w:val="FFFFFF"/>
                        <w:sz w:val="6"/>
                      </w:rPr>
                      <w:t>1</w:t>
                    </w:r>
                    <w:r>
                      <w:rPr>
                        <w:rFonts w:hint="eastAsia" w:ascii="Noto Sans Mono CJK JP Regular" w:hAnsi="Noto Sans Mono CJK JP Regular" w:eastAsia="Noto Sans Mono CJK JP Regular"/>
                        <w:color w:val="FFFFFF"/>
                        <w:sz w:val="11"/>
                      </w:rPr>
                      <w:t>（目的操作数）</w:t>
                    </w:r>
                    <w:r>
                      <w:rPr>
                        <w:rFonts w:hint="eastAsia" w:ascii="Noto Sans Mono CJK JP Regular" w:hAnsi="Noto Sans Mono CJK JP Regular" w:eastAsia="Noto Sans Mono CJK JP Regular"/>
                        <w:color w:val="FFFFFF"/>
                        <w:sz w:val="11"/>
                      </w:rPr>
                      <w:tab/>
                    </w:r>
                    <w:r>
                      <w:rPr>
                        <w:rFonts w:ascii="Trebuchet MS" w:hAnsi="Trebuchet MS" w:eastAsia="Trebuchet MS"/>
                        <w:b/>
                        <w:color w:val="FFFFFF"/>
                        <w:sz w:val="11"/>
                      </w:rPr>
                      <w:t>A</w:t>
                    </w:r>
                    <w:r>
                      <w:rPr>
                        <w:rFonts w:ascii="Trebuchet MS" w:hAnsi="Trebuchet MS" w:eastAsia="Trebuchet MS"/>
                        <w:b/>
                        <w:color w:val="FFFFFF"/>
                        <w:sz w:val="6"/>
                      </w:rPr>
                      <w:t>2</w:t>
                    </w:r>
                    <w:r>
                      <w:rPr>
                        <w:rFonts w:hint="eastAsia" w:ascii="Noto Sans Mono CJK JP Regular" w:hAnsi="Noto Sans Mono CJK JP Regular" w:eastAsia="Noto Sans Mono CJK JP Regular"/>
                        <w:color w:val="FFFFFF"/>
                        <w:sz w:val="11"/>
                      </w:rPr>
                      <w:t xml:space="preserve">（源操作数） </w:t>
                    </w: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1</w:t>
                    </w:r>
                  </w:p>
                  <w:p>
                    <w:pPr>
                      <w:spacing w:before="0" w:line="132" w:lineRule="exact"/>
                      <w:ind w:left="627" w:right="0" w:firstLine="0"/>
                      <w:jc w:val="left"/>
                      <w:rPr>
                        <w:rFonts w:hint="eastAsia" w:ascii="Noto Sans Mono CJK JP Regular" w:eastAsia="Noto Sans Mono CJK JP Regular"/>
                        <w:sz w:val="11"/>
                      </w:rPr>
                    </w:pPr>
                    <w:r>
                      <w:rPr>
                        <w:sz w:val="11"/>
                      </w:rPr>
                      <w:t>2</w:t>
                    </w:r>
                    <w:r>
                      <w:rPr>
                        <w:rFonts w:hint="eastAsia" w:ascii="Noto Sans Mono CJK JP Regular" w:eastAsia="Noto Sans Mono CJK JP Regular"/>
                        <w:sz w:val="11"/>
                      </w:rPr>
                      <w:t>个地址码字段各占</w:t>
                    </w:r>
                    <w:r>
                      <w:rPr>
                        <w:sz w:val="11"/>
                      </w:rPr>
                      <w:t>12</w:t>
                    </w:r>
                    <w:r>
                      <w:rPr>
                        <w:rFonts w:hint="eastAsia" w:ascii="Noto Sans Mono CJK JP Regular" w:eastAsia="Noto Sans Mono CJK JP Regular"/>
                        <w:sz w:val="11"/>
                      </w:rPr>
                      <w:t>位，指令操作数直接寻址范围为</w:t>
                    </w:r>
                    <w:r>
                      <w:rPr>
                        <w:sz w:val="11"/>
                      </w:rPr>
                      <w:t>2</w:t>
                    </w:r>
                    <w:r>
                      <w:rPr>
                        <w:sz w:val="11"/>
                        <w:vertAlign w:val="superscript"/>
                      </w:rPr>
                      <w:t>12</w:t>
                    </w:r>
                    <w:r>
                      <w:rPr>
                        <w:sz w:val="11"/>
                        <w:vertAlign w:val="baseline"/>
                      </w:rPr>
                      <w:t>=4K</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2054"/>
                      </w:tabs>
                      <w:spacing w:before="0" w:line="174" w:lineRule="exact"/>
                      <w:ind w:left="0" w:right="0" w:firstLine="0"/>
                      <w:jc w:val="left"/>
                      <w:rPr>
                        <w:rFonts w:ascii="Trebuchet MS" w:eastAsia="Trebuchet MS"/>
                        <w:b/>
                        <w:sz w:val="6"/>
                      </w:rPr>
                    </w:pPr>
                    <w:r>
                      <w:rPr>
                        <w:rFonts w:hint="eastAsia" w:ascii="Noto Sans Mono CJK JP Regular" w:eastAsia="Noto Sans Mono CJK JP Regular"/>
                        <w:sz w:val="11"/>
                      </w:rPr>
                      <w:t xml:space="preserve">一地址指令  </w:t>
                    </w:r>
                    <w:r>
                      <w:rPr>
                        <w:rFonts w:hint="eastAsia" w:ascii="Noto Sans Mono CJK JP Regular" w:eastAsia="Noto Sans Mono CJK JP Regular"/>
                        <w:spacing w:val="32"/>
                        <w:sz w:val="11"/>
                      </w:rPr>
                      <w:t xml:space="preserve"> </w:t>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p>
                  <w:p>
                    <w:pPr>
                      <w:tabs>
                        <w:tab w:val="left" w:pos="3799"/>
                      </w:tabs>
                      <w:spacing w:before="0" w:line="144" w:lineRule="exact"/>
                      <w:ind w:left="629"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2"/>
                        <w:sz w:val="11"/>
                      </w:rPr>
                      <w:t>1.</w:t>
                    </w:r>
                    <w:r>
                      <w:rPr>
                        <w:rFonts w:ascii="Times New Roman" w:hAnsi="Times New Roman" w:eastAsia="Times New Roman"/>
                        <w:spacing w:val="4"/>
                        <w:position w:val="2"/>
                        <w:sz w:val="11"/>
                      </w:rPr>
                      <w:t xml:space="preserve"> </w:t>
                    </w:r>
                    <w:r>
                      <w:rPr>
                        <w:rFonts w:ascii="Times New Roman" w:hAnsi="Times New Roman" w:eastAsia="Times New Roman"/>
                        <w:position w:val="2"/>
                        <w:sz w:val="11"/>
                      </w:rPr>
                      <w:t>OP(A</w:t>
                    </w:r>
                    <w:r>
                      <w:rPr>
                        <w:rFonts w:ascii="Times New Roman" w:hAnsi="Times New Roman" w:eastAsia="Times New Roman"/>
                        <w:sz w:val="7"/>
                      </w:rPr>
                      <w:t>1</w:t>
                    </w:r>
                    <w:r>
                      <w:rPr>
                        <w:rFonts w:ascii="Times New Roman" w:hAnsi="Times New Roman" w:eastAsia="Times New Roman"/>
                        <w:position w:val="2"/>
                        <w:sz w:val="11"/>
                      </w:rPr>
                      <w:t>)→A</w:t>
                    </w:r>
                    <w:r>
                      <w:rPr>
                        <w:rFonts w:ascii="Times New Roman" w:hAnsi="Times New Roman" w:eastAsia="Times New Roman"/>
                        <w:sz w:val="7"/>
                      </w:rPr>
                      <w:t xml:space="preserve">1  </w:t>
                    </w:r>
                    <w:r>
                      <w:rPr>
                        <w:rFonts w:hint="eastAsia" w:ascii="Noto Sans Mono CJK JP Regular" w:hAnsi="Noto Sans Mono CJK JP Regular" w:eastAsia="Noto Sans Mono CJK JP Regular"/>
                        <w:position w:val="1"/>
                        <w:sz w:val="11"/>
                      </w:rPr>
                      <w:t>，如加</w:t>
                    </w:r>
                    <w:r>
                      <w:rPr>
                        <w:rFonts w:ascii="Times New Roman" w:hAnsi="Times New Roman" w:eastAsia="Times New Roman"/>
                        <w:position w:val="2"/>
                        <w:sz w:val="11"/>
                      </w:rPr>
                      <w:t>1</w:t>
                    </w:r>
                    <w:r>
                      <w:rPr>
                        <w:rFonts w:hint="eastAsia" w:ascii="Noto Sans Mono CJK JP Regular" w:hAnsi="Noto Sans Mono CJK JP Regular" w:eastAsia="Noto Sans Mono CJK JP Regular"/>
                        <w:position w:val="1"/>
                        <w:sz w:val="11"/>
                      </w:rPr>
                      <w:t>、减</w:t>
                    </w:r>
                    <w:r>
                      <w:rPr>
                        <w:rFonts w:ascii="Times New Roman" w:hAnsi="Times New Roman" w:eastAsia="Times New Roman"/>
                        <w:position w:val="2"/>
                        <w:sz w:val="11"/>
                      </w:rPr>
                      <w:t>1</w:t>
                    </w:r>
                    <w:r>
                      <w:rPr>
                        <w:rFonts w:hint="eastAsia" w:ascii="Noto Sans Mono CJK JP Regular" w:hAnsi="Noto Sans Mono CJK JP Regular" w:eastAsia="Noto Sans Mono CJK JP Regular"/>
                        <w:position w:val="1"/>
                        <w:sz w:val="11"/>
                      </w:rPr>
                      <w:t>、取反、求补等</w:t>
                    </w:r>
                    <w:r>
                      <w:rPr>
                        <w:rFonts w:hint="eastAsia" w:ascii="Noto Sans Mono CJK JP Regular" w:hAnsi="Noto Sans Mono CJK JP Regular" w:eastAsia="Noto Sans Mono CJK JP Regular"/>
                        <w:position w:val="1"/>
                        <w:sz w:val="11"/>
                      </w:rPr>
                      <w:tab/>
                    </w:r>
                    <w:r>
                      <w:rPr>
                        <w:rFonts w:hint="eastAsia" w:ascii="Noto Sans Mono CJK JP Regular" w:hAnsi="Noto Sans Mono CJK JP Regular" w:eastAsia="Noto Sans Mono CJK JP Regular"/>
                        <w:spacing w:val="-1"/>
                        <w:w w:val="95"/>
                        <w:sz w:val="11"/>
                      </w:rPr>
                      <w:t>完</w:t>
                    </w:r>
                    <w:r>
                      <w:rPr>
                        <w:rFonts w:hint="eastAsia" w:ascii="Noto Sans Mono CJK JP Regular" w:hAnsi="Noto Sans Mono CJK JP Regular" w:eastAsia="Noto Sans Mono CJK JP Regular"/>
                        <w:w w:val="95"/>
                        <w:sz w:val="11"/>
                      </w:rPr>
                      <w:t>成一条指令需要访存</w:t>
                    </w:r>
                    <w:r>
                      <w:rPr>
                        <w:w w:val="95"/>
                        <w:sz w:val="11"/>
                      </w:rPr>
                      <w:t>3</w:t>
                    </w:r>
                    <w:r>
                      <w:rPr>
                        <w:rFonts w:hint="eastAsia" w:ascii="Noto Sans Mono CJK JP Regular" w:hAnsi="Noto Sans Mono CJK JP Regular" w:eastAsia="Noto Sans Mono CJK JP Regular"/>
                        <w:w w:val="95"/>
                        <w:sz w:val="11"/>
                      </w:rPr>
                      <w:t>次</w:t>
                    </w:r>
                  </w:p>
                  <w:p>
                    <w:pPr>
                      <w:spacing w:before="0" w:line="129" w:lineRule="exact"/>
                      <w:ind w:left="1186" w:right="0" w:firstLine="0"/>
                      <w:jc w:val="left"/>
                      <w:rPr>
                        <w:rFonts w:hint="eastAsia" w:ascii="Noto Sans Mono CJK JP Regular" w:hAnsi="Noto Sans Mono CJK JP Regular" w:eastAsia="Noto Sans Mono CJK JP Regular"/>
                        <w:sz w:val="11"/>
                      </w:rPr>
                    </w:pPr>
                    <w:r>
                      <w:rPr>
                        <w:rFonts w:ascii="Times New Roman" w:hAnsi="Times New Roman" w:eastAsia="Times New Roman"/>
                        <w:position w:val="2"/>
                        <w:sz w:val="11"/>
                      </w:rPr>
                      <w:t>2.</w:t>
                    </w:r>
                    <w:r>
                      <w:rPr>
                        <w:rFonts w:ascii="Times New Roman" w:hAnsi="Times New Roman" w:eastAsia="Times New Roman"/>
                        <w:spacing w:val="-2"/>
                        <w:position w:val="2"/>
                        <w:sz w:val="11"/>
                      </w:rPr>
                      <w:t xml:space="preserve"> (</w:t>
                    </w:r>
                    <w:r>
                      <w:rPr>
                        <w:rFonts w:ascii="Times New Roman" w:hAnsi="Times New Roman" w:eastAsia="Times New Roman"/>
                        <w:position w:val="2"/>
                        <w:sz w:val="11"/>
                      </w:rPr>
                      <w:t>ACC)OP(A</w:t>
                    </w:r>
                    <w:r>
                      <w:rPr>
                        <w:rFonts w:ascii="Times New Roman" w:hAnsi="Times New Roman" w:eastAsia="Times New Roman"/>
                        <w:sz w:val="7"/>
                      </w:rPr>
                      <w:t>1</w:t>
                    </w:r>
                    <w:r>
                      <w:rPr>
                        <w:rFonts w:ascii="Times New Roman" w:hAnsi="Times New Roman" w:eastAsia="Times New Roman"/>
                        <w:position w:val="2"/>
                        <w:sz w:val="11"/>
                      </w:rPr>
                      <w:t>)→ACC</w:t>
                    </w:r>
                    <w:r>
                      <w:rPr>
                        <w:rFonts w:ascii="Times New Roman" w:hAnsi="Times New Roman" w:eastAsia="Times New Roman"/>
                        <w:spacing w:val="7"/>
                        <w:position w:val="2"/>
                        <w:sz w:val="11"/>
                      </w:rPr>
                      <w:t xml:space="preserve"> </w:t>
                    </w:r>
                    <w:r>
                      <w:rPr>
                        <w:rFonts w:hint="eastAsia" w:ascii="Noto Sans Mono CJK JP Regular" w:hAnsi="Noto Sans Mono CJK JP Regular" w:eastAsia="Noto Sans Mono CJK JP Regular"/>
                        <w:position w:val="1"/>
                        <w:sz w:val="11"/>
                      </w:rPr>
                      <w:t>，隐含约定的目的地址为</w:t>
                    </w:r>
                    <w:r>
                      <w:rPr>
                        <w:rFonts w:ascii="Times New Roman" w:hAnsi="Times New Roman" w:eastAsia="Times New Roman"/>
                        <w:position w:val="2"/>
                        <w:sz w:val="11"/>
                      </w:rPr>
                      <w:t>ACC</w:t>
                    </w:r>
                    <w:r>
                      <w:rPr>
                        <w:rFonts w:ascii="Times New Roman" w:hAnsi="Times New Roman" w:eastAsia="Times New Roman"/>
                        <w:spacing w:val="26"/>
                        <w:position w:val="2"/>
                        <w:sz w:val="11"/>
                      </w:rPr>
                      <w:t xml:space="preserve"> </w:t>
                    </w:r>
                    <w:r>
                      <w:rPr>
                        <w:rFonts w:hint="eastAsia" w:ascii="Noto Sans Mono CJK JP Regular" w:hAnsi="Noto Sans Mono CJK JP Regular" w:eastAsia="Noto Sans Mono CJK JP Regular"/>
                        <w:sz w:val="11"/>
                      </w:rPr>
                      <w:t>完成一条指令需要访存</w:t>
                    </w:r>
                    <w:r>
                      <w:rPr>
                        <w:sz w:val="11"/>
                      </w:rPr>
                      <w:t>2</w:t>
                    </w:r>
                    <w:r>
                      <w:rPr>
                        <w:rFonts w:hint="eastAsia" w:ascii="Noto Sans Mono CJK JP Regular" w:hAnsi="Noto Sans Mono CJK JP Regular" w:eastAsia="Noto Sans Mono CJK JP Regular"/>
                        <w:sz w:val="11"/>
                      </w:rPr>
                      <w:t>次</w:t>
                    </w:r>
                  </w:p>
                  <w:p>
                    <w:pPr>
                      <w:spacing w:before="0" w:line="149" w:lineRule="exact"/>
                      <w:ind w:left="623" w:right="0" w:firstLine="0"/>
                      <w:jc w:val="left"/>
                      <w:rPr>
                        <w:sz w:val="11"/>
                      </w:rPr>
                    </w:pPr>
                    <w:r>
                      <w:rPr>
                        <w:sz w:val="11"/>
                      </w:rPr>
                      <w:t>1</w:t>
                    </w:r>
                    <w:r>
                      <w:rPr>
                        <w:rFonts w:hint="eastAsia" w:ascii="Noto Sans Mono CJK JP Regular" w:eastAsia="Noto Sans Mono CJK JP Regular"/>
                        <w:sz w:val="11"/>
                      </w:rPr>
                      <w:t>个地址码字段占</w:t>
                    </w:r>
                    <w:r>
                      <w:rPr>
                        <w:sz w:val="11"/>
                      </w:rPr>
                      <w:t>24</w:t>
                    </w:r>
                    <w:r>
                      <w:rPr>
                        <w:rFonts w:hint="eastAsia" w:ascii="Noto Sans Mono CJK JP Regular" w:eastAsia="Noto Sans Mono CJK JP Regular"/>
                        <w:sz w:val="11"/>
                      </w:rPr>
                      <w:t>位，指令操作数直接寻址范围为</w:t>
                    </w:r>
                    <w:r>
                      <w:rPr>
                        <w:sz w:val="11"/>
                      </w:rPr>
                      <w:t>2</w:t>
                    </w:r>
                    <w:r>
                      <w:rPr>
                        <w:sz w:val="11"/>
                        <w:vertAlign w:val="superscript"/>
                      </w:rPr>
                      <w:t>24</w:t>
                    </w:r>
                    <w:r>
                      <w:rPr>
                        <w:sz w:val="11"/>
                        <w:vertAlign w:val="baseline"/>
                      </w:rPr>
                      <w:t>=16M</w:t>
                    </w:r>
                  </w:p>
                  <w:p>
                    <w:pPr>
                      <w:spacing w:before="0" w:line="172" w:lineRule="exact"/>
                      <w:ind w:left="2" w:right="0" w:firstLine="0"/>
                      <w:jc w:val="left"/>
                      <w:rPr>
                        <w:rFonts w:ascii="Trebuchet MS" w:eastAsia="Trebuchet MS"/>
                        <w:b/>
                        <w:sz w:val="11"/>
                      </w:rPr>
                    </w:pPr>
                    <w:r>
                      <w:rPr>
                        <w:rFonts w:hint="eastAsia" w:ascii="Noto Sans Mono CJK JP Regular" w:eastAsia="Noto Sans Mono CJK JP Regular"/>
                        <w:spacing w:val="3"/>
                        <w:sz w:val="11"/>
                      </w:rPr>
                      <w:t>零地址指令</w:t>
                    </w:r>
                    <w:r>
                      <w:rPr>
                        <w:rFonts w:hint="eastAsia" w:ascii="Noto Sans Mono CJK JP Regular" w:eastAsia="Noto Sans Mono CJK JP Regular"/>
                        <w:color w:val="FFFFFF"/>
                        <w:spacing w:val="54"/>
                        <w:sz w:val="11"/>
                        <w:shd w:val="clear" w:color="auto" w:fill="5B9BD4"/>
                      </w:rPr>
                      <w:t xml:space="preserve"> </w:t>
                    </w:r>
                    <w:r>
                      <w:rPr>
                        <w:rFonts w:ascii="Trebuchet MS" w:eastAsia="Trebuchet MS"/>
                        <w:b/>
                        <w:color w:val="FFFFFF"/>
                        <w:sz w:val="11"/>
                        <w:shd w:val="clear" w:color="auto" w:fill="5B9BD4"/>
                      </w:rPr>
                      <w:t>OP</w:t>
                    </w:r>
                    <w:r>
                      <w:rPr>
                        <w:rFonts w:ascii="Trebuchet MS" w:eastAsia="Trebuchet MS"/>
                        <w:b/>
                        <w:color w:val="FFFFFF"/>
                        <w:spacing w:val="10"/>
                        <w:sz w:val="11"/>
                        <w:shd w:val="clear" w:color="auto" w:fill="5B9BD4"/>
                      </w:rPr>
                      <w:t xml:space="preserve"> </w:t>
                    </w:r>
                  </w:p>
                  <w:p>
                    <w:pPr>
                      <w:spacing w:before="0" w:line="157" w:lineRule="exact"/>
                      <w:ind w:left="62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指令含义：</w:t>
                    </w:r>
                    <w:r>
                      <w:rPr>
                        <w:rFonts w:ascii="Times New Roman" w:eastAsia="Times New Roman"/>
                        <w:sz w:val="11"/>
                      </w:rPr>
                      <w:t xml:space="preserve">1. </w:t>
                    </w:r>
                    <w:r>
                      <w:rPr>
                        <w:rFonts w:hint="eastAsia" w:ascii="Noto Sans Mono CJK JP Regular" w:eastAsia="Noto Sans Mono CJK JP Regular"/>
                        <w:sz w:val="11"/>
                      </w:rPr>
                      <w:t>不需要操作数，如空操作、停机、关中断等指令</w:t>
                    </w:r>
                  </w:p>
                  <w:p>
                    <w:pPr>
                      <w:spacing w:before="0" w:line="138" w:lineRule="exact"/>
                      <w:ind w:left="1186" w:right="0" w:firstLine="0"/>
                      <w:jc w:val="left"/>
                      <w:rPr>
                        <w:rFonts w:hint="eastAsia" w:ascii="Noto Sans Mono CJK JP Regular" w:eastAsia="Noto Sans Mono CJK JP Regular"/>
                        <w:sz w:val="11"/>
                      </w:rPr>
                    </w:pPr>
                    <w:r>
                      <w:rPr>
                        <w:rFonts w:ascii="Times New Roman" w:eastAsia="Times New Roman"/>
                        <w:sz w:val="11"/>
                      </w:rPr>
                      <w:t xml:space="preserve">2. </w:t>
                    </w:r>
                    <w:r>
                      <w:rPr>
                        <w:rFonts w:hint="eastAsia" w:ascii="Noto Sans Mono CJK JP Regular" w:eastAsia="Noto Sans Mono CJK JP Regular"/>
                        <w:sz w:val="11"/>
                      </w:rPr>
                      <w:t>堆栈计算机，两个操作数隐含存放在栈顶和次栈顶，计算结果压回栈顶</w:t>
                    </w:r>
                  </w:p>
                  <w:p>
                    <w:pPr>
                      <w:spacing w:before="0" w:line="127" w:lineRule="exact"/>
                      <w:ind w:left="0" w:right="18"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342" o:spid="_x0000_s1342" o:spt="202" type="#_x0000_t202" style="position:absolute;left:4024;top:511;height:260;width:1588;" filled="f" stroked="f" coordsize="21600,21600">
              <v:path/>
              <v:fill on="f" focussize="0,0"/>
              <v:stroke on="f" joinstyle="miter"/>
              <v:imagedata o:title=""/>
              <o:lock v:ext="edit"/>
              <v:textbox inset="0mm,0mm,0mm,0mm">
                <w:txbxContent>
                  <w:p>
                    <w:pPr>
                      <w:spacing w:before="0" w:line="123"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定长指令字结构：指令长度固定</w:t>
                    </w:r>
                  </w:p>
                  <w:p>
                    <w:pPr>
                      <w:spacing w:before="0" w:line="136" w:lineRule="exact"/>
                      <w:ind w:left="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变长指令字结构：指令长度不等</w:t>
                    </w:r>
                  </w:p>
                </w:txbxContent>
              </v:textbox>
            </v:shape>
            <v:shape id="_x0000_s1343" o:spid="_x0000_s1343" o:spt="202" type="#_x0000_t202" style="position:absolute;left:2646;top:724;height:111;width:93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7"/>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7"/>
                      </w:rPr>
                      <w:t xml:space="preserve">（结果） </w:t>
                    </w:r>
                    <w:r>
                      <w:rPr>
                        <w:rFonts w:ascii="Trebuchet MS" w:eastAsia="Trebuchet MS"/>
                        <w:b/>
                        <w:color w:val="FFFFFF"/>
                        <w:w w:val="105"/>
                        <w:sz w:val="11"/>
                      </w:rPr>
                      <w:t>A</w:t>
                    </w:r>
                    <w:r>
                      <w:rPr>
                        <w:rFonts w:ascii="Trebuchet MS" w:eastAsia="Trebuchet MS"/>
                        <w:b/>
                        <w:color w:val="FFFFFF"/>
                        <w:w w:val="105"/>
                        <w:sz w:val="7"/>
                      </w:rPr>
                      <w:t>4</w:t>
                    </w:r>
                    <w:r>
                      <w:rPr>
                        <w:rFonts w:hint="eastAsia" w:ascii="Noto Sans Mono CJK JP Regular" w:eastAsia="Noto Sans Mono CJK JP Regular"/>
                        <w:color w:val="FFFFFF"/>
                        <w:w w:val="105"/>
                        <w:sz w:val="7"/>
                      </w:rPr>
                      <w:t>（下址）</w:t>
                    </w:r>
                  </w:p>
                </w:txbxContent>
              </v:textbox>
            </v:shape>
            <v:shape id="_x0000_s1344" o:spid="_x0000_s1344" o:spt="202" type="#_x0000_t202" style="position:absolute;left:472;top:704;height:131;width:1936;" filled="f" stroked="f" coordsize="21600,21600">
              <v:path/>
              <v:fill on="f" focussize="0,0"/>
              <v:stroke on="f" joinstyle="miter"/>
              <v:imagedata o:title=""/>
              <o:lock v:ext="edit"/>
              <v:textbox inset="0mm,0mm,0mm,0mm">
                <w:txbxContent>
                  <w:p>
                    <w:pPr>
                      <w:tabs>
                        <w:tab w:val="left" w:pos="782"/>
                        <w:tab w:val="left" w:pos="1307"/>
                        <w:tab w:val="left" w:pos="1816"/>
                      </w:tabs>
                      <w:spacing w:before="0" w:line="130" w:lineRule="exact"/>
                      <w:ind w:left="0" w:right="0" w:firstLine="0"/>
                      <w:jc w:val="left"/>
                      <w:rPr>
                        <w:rFonts w:ascii="Trebuchet MS" w:eastAsia="Trebuchet MS"/>
                        <w:b/>
                        <w:sz w:val="6"/>
                      </w:rPr>
                    </w:pPr>
                    <w:r>
                      <w:rPr>
                        <w:rFonts w:hint="eastAsia" w:ascii="Noto Sans Mono CJK JP Regular" w:eastAsia="Noto Sans Mono CJK JP Regular"/>
                        <w:position w:val="1"/>
                        <w:sz w:val="11"/>
                      </w:rPr>
                      <w:t>四地址指令</w:t>
                    </w:r>
                    <w:r>
                      <w:rPr>
                        <w:rFonts w:hint="eastAsia" w:ascii="Noto Sans Mono CJK JP Regular" w:eastAsia="Noto Sans Mono CJK JP Regular"/>
                        <w:position w:val="1"/>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p>
                </w:txbxContent>
              </v:textbox>
            </v:shape>
            <v:shape id="_x0000_s1345" o:spid="_x0000_s1345" o:spt="202" type="#_x0000_t202" style="position:absolute;left:472;top:189;height:446;width:3033;" filled="f" stroked="f" coordsize="21600,21600">
              <v:path/>
              <v:fill on="f" focussize="0,0"/>
              <v:stroke on="f" joinstyle="miter"/>
              <v:imagedata o:title=""/>
              <o:lock v:ext="edit"/>
              <v:textbox inset="0mm,0mm,0mm,0mm">
                <w:txbxContent>
                  <w:p>
                    <w:pPr>
                      <w:spacing w:before="0" w:line="241" w:lineRule="exact"/>
                      <w:ind w:left="182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r>
                      <w:rPr>
                        <w:rFonts w:ascii="Trebuchet MS" w:eastAsia="Trebuchet MS"/>
                        <w:b/>
                        <w:color w:val="5B9BD4"/>
                        <w:sz w:val="16"/>
                      </w:rPr>
                      <w:t>-</w:t>
                    </w:r>
                    <w:r>
                      <w:rPr>
                        <w:rFonts w:hint="eastAsia" w:ascii="Noto Sans Mono CJK JP Regular" w:eastAsia="Noto Sans Mono CJK JP Regular"/>
                        <w:color w:val="5B9BD4"/>
                        <w:sz w:val="16"/>
                      </w:rPr>
                      <w:t>地址码</w:t>
                    </w:r>
                  </w:p>
                  <w:p>
                    <w:pPr>
                      <w:spacing w:before="16"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设指令字长及存储字长均为</w:t>
                    </w:r>
                    <w:r>
                      <w:rPr>
                        <w:sz w:val="11"/>
                      </w:rPr>
                      <w:t>32</w:t>
                    </w:r>
                    <w:r>
                      <w:rPr>
                        <w:rFonts w:hint="eastAsia" w:ascii="Noto Sans Mono CJK JP Regular" w:eastAsia="Noto Sans Mono CJK JP Regular"/>
                        <w:sz w:val="11"/>
                      </w:rPr>
                      <w:t>位，操作码占</w:t>
                    </w:r>
                    <w:r>
                      <w:rPr>
                        <w:sz w:val="11"/>
                      </w:rPr>
                      <w:t>8</w:t>
                    </w:r>
                    <w:r>
                      <w:rPr>
                        <w:rFonts w:hint="eastAsia" w:ascii="Noto Sans Mono CJK JP Regular" w:eastAsia="Noto Sans Mono CJK JP Regular"/>
                        <w:sz w:val="11"/>
                      </w:rPr>
                      <w:t>位</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9"/>
        <w:rPr>
          <w:rFonts w:ascii="Times New Roman"/>
          <w:sz w:val="12"/>
        </w:rPr>
      </w:pPr>
      <w:r>
        <w:pict>
          <v:group id="_x0000_s1346" o:spid="_x0000_s1346" o:spt="203" style="position:absolute;left:0pt;margin-left:50.4pt;margin-top:9.8pt;height:166pt;width:295.2pt;mso-position-horizontal-relative:page;mso-wrap-distance-bottom:0pt;mso-wrap-distance-top:0pt;z-index:1024;mso-width-relative:page;mso-height-relative:page;" coordorigin="1008,197" coordsize="5904,3320">
            <o:lock v:ext="edit"/>
            <v:shape id="_x0000_s1347" o:spid="_x0000_s1347" o:spt="75" type="#_x0000_t75" style="position:absolute;left:1008;top:196;height:3320;width:5904;" filled="f" stroked="f" coordsize="21600,21600">
              <v:path/>
              <v:fill on="f" focussize="0,0"/>
              <v:stroke on="f"/>
              <v:imagedata r:id="rId12" o:title=""/>
              <o:lock v:ext="edit" aspectratio="t"/>
            </v:shape>
            <v:shape id="_x0000_s1348" o:spid="_x0000_s1348" o:spt="75" type="#_x0000_t75" style="position:absolute;left:3019;top:628;height:72;width:312;" filled="f" stroked="f" coordsize="21600,21600">
              <v:path/>
              <v:fill on="f" focussize="0,0"/>
              <v:stroke on="f"/>
              <v:imagedata r:id="rId13" o:title=""/>
              <o:lock v:ext="edit" aspectratio="t"/>
            </v:shape>
            <v:line id="_x0000_s1349" o:spid="_x0000_s1349" o:spt="20" style="position:absolute;left:3041;top:653;height:0;width:269;" stroked="t" coordsize="21600,21600">
              <v:path arrowok="t"/>
              <v:fill focussize="0,0"/>
              <v:stroke weight="1.44pt" color="#5B9BD4"/>
              <v:imagedata o:title=""/>
              <o:lock v:ext="edit"/>
            </v:line>
            <v:shape id="_x0000_s1350" o:spid="_x0000_s1350" o:spt="75" type="#_x0000_t75" style="position:absolute;left:3312;top:628;height:72;width:312;" filled="f" stroked="f" coordsize="21600,21600">
              <v:path/>
              <v:fill on="f" focussize="0,0"/>
              <v:stroke on="f"/>
              <v:imagedata r:id="rId13" o:title=""/>
              <o:lock v:ext="edit" aspectratio="t"/>
            </v:shape>
            <v:line id="_x0000_s1351" o:spid="_x0000_s1351" o:spt="20" style="position:absolute;left:3334;top:653;height:0;width:268;" stroked="t" coordsize="21600,21600">
              <v:path arrowok="t"/>
              <v:fill focussize="0,0"/>
              <v:stroke weight="1.44pt" color="#EC7C30"/>
              <v:imagedata o:title=""/>
              <o:lock v:ext="edit"/>
            </v:line>
            <v:shape id="_x0000_s1352" o:spid="_x0000_s1352" o:spt="75" type="#_x0000_t75" style="position:absolute;left:3616;top:628;height:72;width:310;" filled="f" stroked="f" coordsize="21600,21600">
              <v:path/>
              <v:fill on="f" focussize="0,0"/>
              <v:stroke on="f"/>
              <v:imagedata r:id="rId14" o:title=""/>
              <o:lock v:ext="edit" aspectratio="t"/>
            </v:shape>
            <v:line id="_x0000_s1353" o:spid="_x0000_s1353" o:spt="20" style="position:absolute;left:3638;top:653;height:0;width:267;" stroked="t" coordsize="21600,21600">
              <v:path arrowok="t"/>
              <v:fill focussize="0,0"/>
              <v:stroke weight="1.44pt" color="#A4A4A4"/>
              <v:imagedata o:title=""/>
              <o:lock v:ext="edit"/>
            </v:line>
            <v:shape id="_x0000_s1354" o:spid="_x0000_s1354" o:spt="75" type="#_x0000_t75" style="position:absolute;left:3914;top:628;height:72;width:312;" filled="f" stroked="f" coordsize="21600,21600">
              <v:path/>
              <v:fill on="f" focussize="0,0"/>
              <v:stroke on="f"/>
              <v:imagedata r:id="rId13" o:title=""/>
              <o:lock v:ext="edit" aspectratio="t"/>
            </v:shape>
            <v:line id="_x0000_s1355" o:spid="_x0000_s1355" o:spt="20" style="position:absolute;left:3936;top:653;height:0;width:269;" stroked="t" coordsize="21600,21600">
              <v:path arrowok="t"/>
              <v:fill focussize="0,0"/>
              <v:stroke weight="1.44pt" color="#FFC000"/>
              <v:imagedata o:title=""/>
              <o:lock v:ext="edit"/>
            </v:line>
            <v:shape id="_x0000_s1356" o:spid="_x0000_s1356" o:spt="75" type="#_x0000_t75" style="position:absolute;left:4212;top:628;height:72;width:310;" filled="f" stroked="f" coordsize="21600,21600">
              <v:path/>
              <v:fill on="f" focussize="0,0"/>
              <v:stroke on="f"/>
              <v:imagedata r:id="rId14" o:title=""/>
              <o:lock v:ext="edit" aspectratio="t"/>
            </v:shape>
            <v:line id="_x0000_s1357" o:spid="_x0000_s1357" o:spt="20" style="position:absolute;left:4234;top:653;height:0;width:266;" stroked="t" coordsize="21600,21600">
              <v:path arrowok="t"/>
              <v:fill focussize="0,0"/>
              <v:stroke weight="1.44pt" color="#4471C4"/>
              <v:imagedata o:title=""/>
              <o:lock v:ext="edit"/>
            </v:line>
            <v:shape id="_x0000_s1358" o:spid="_x0000_s1358" o:spt="75" type="#_x0000_t75" style="position:absolute;left:4514;top:628;height:72;width:312;" filled="f" stroked="f" coordsize="21600,21600">
              <v:path/>
              <v:fill on="f" focussize="0,0"/>
              <v:stroke on="f"/>
              <v:imagedata r:id="rId13" o:title=""/>
              <o:lock v:ext="edit" aspectratio="t"/>
            </v:shape>
            <v:line id="_x0000_s1359" o:spid="_x0000_s1359" o:spt="20" style="position:absolute;left:4536;top:653;height:0;width:269;" stroked="t" coordsize="21600,21600">
              <v:path arrowok="t"/>
              <v:fill focussize="0,0"/>
              <v:stroke weight="1.44pt" color="#6FAC46"/>
              <v:imagedata o:title=""/>
              <o:lock v:ext="edit"/>
            </v:line>
            <v:rect id="_x0000_s1360" o:spid="_x0000_s1360" o:spt="1" style="position:absolute;left:2073;top:875;height:184;width:509;" fillcolor="#5B9BD4" filled="t" stroked="f" coordsize="21600,21600">
              <v:path/>
              <v:fill on="t" focussize="0,0"/>
              <v:stroke on="f"/>
              <v:imagedata o:title=""/>
              <o:lock v:ext="edit"/>
            </v:rect>
            <v:rect id="_x0000_s1361" o:spid="_x0000_s1361" o:spt="1" style="position:absolute;left:2582;top:875;height:184;width:509;" fillcolor="#5B9BD4" filled="t" stroked="f" coordsize="21600,21600">
              <v:path/>
              <v:fill on="t" focussize="0,0"/>
              <v:stroke on="f"/>
              <v:imagedata o:title=""/>
              <o:lock v:ext="edit"/>
            </v:rect>
            <v:rect id="_x0000_s1362" o:spid="_x0000_s1362" o:spt="1" style="position:absolute;left:3090;top:875;height:184;width:509;" fillcolor="#5B9BD4" filled="t" stroked="f" coordsize="21600,21600">
              <v:path/>
              <v:fill on="t" focussize="0,0"/>
              <v:stroke on="f"/>
              <v:imagedata o:title=""/>
              <o:lock v:ext="edit"/>
            </v:rect>
            <v:rect id="_x0000_s1363" o:spid="_x0000_s1363" o:spt="1" style="position:absolute;left:3598;top:875;height:184;width:509;" fillcolor="#5B9BD4" filled="t" stroked="f" coordsize="21600,21600">
              <v:path/>
              <v:fill on="t" focussize="0,0"/>
              <v:stroke on="f"/>
              <v:imagedata o:title=""/>
              <o:lock v:ext="edit"/>
            </v:rect>
            <v:rect id="_x0000_s1364" o:spid="_x0000_s1364" o:spt="1" style="position:absolute;left:4106;top:875;height:184;width:509;" fillcolor="#5B9BD4" filled="t" stroked="f" coordsize="21600,21600">
              <v:path/>
              <v:fill on="t" focussize="0,0"/>
              <v:stroke on="f"/>
              <v:imagedata o:title=""/>
              <o:lock v:ext="edit"/>
            </v:rect>
            <v:line id="_x0000_s1365" o:spid="_x0000_s1365" o:spt="20" style="position:absolute;left:2582;top:873;height:195;width:0;" stroked="t" coordsize="21600,21600">
              <v:path arrowok="t"/>
              <v:fill focussize="0,0"/>
              <v:stroke weight="0.30755905511811pt" color="#FFFFFF"/>
              <v:imagedata o:title=""/>
              <o:lock v:ext="edit"/>
            </v:line>
            <v:line id="_x0000_s1366" o:spid="_x0000_s1366" o:spt="20" style="position:absolute;left:3090;top:873;height:195;width:0;" stroked="t" coordsize="21600,21600">
              <v:path arrowok="t"/>
              <v:fill focussize="0,0"/>
              <v:stroke weight="0.30755905511811pt" color="#FFFFFF"/>
              <v:imagedata o:title=""/>
              <o:lock v:ext="edit"/>
            </v:line>
            <v:line id="_x0000_s1367" o:spid="_x0000_s1367" o:spt="20" style="position:absolute;left:3598;top:873;height:195;width:0;" stroked="t" coordsize="21600,21600">
              <v:path arrowok="t"/>
              <v:fill focussize="0,0"/>
              <v:stroke weight="0.30755905511811pt" color="#FFFFFF"/>
              <v:imagedata o:title=""/>
              <o:lock v:ext="edit"/>
            </v:line>
            <v:line id="_x0000_s1368" o:spid="_x0000_s1368" o:spt="20" style="position:absolute;left:4107;top:873;height:195;width:0;" stroked="t" coordsize="21600,21600">
              <v:path arrowok="t"/>
              <v:fill focussize="0,0"/>
              <v:stroke weight="0.30755905511811pt" color="#FFFFFF"/>
              <v:imagedata o:title=""/>
              <o:lock v:ext="edit"/>
            </v:line>
            <v:line id="_x0000_s1369" o:spid="_x0000_s1369" o:spt="20" style="position:absolute;left:2074;top:873;height:195;width:0;" stroked="t" coordsize="21600,21600">
              <v:path arrowok="t"/>
              <v:fill focussize="0,0"/>
              <v:stroke weight="0.30755905511811pt" color="#FFFFFF"/>
              <v:imagedata o:title=""/>
              <o:lock v:ext="edit"/>
            </v:line>
            <v:line id="_x0000_s1370" o:spid="_x0000_s1370" o:spt="20" style="position:absolute;left:4615;top:873;height:195;width:0;" stroked="t" coordsize="21600,21600">
              <v:path arrowok="t"/>
              <v:fill focussize="0,0"/>
              <v:stroke weight="0.30755905511811pt" color="#FFFFFF"/>
              <v:imagedata o:title=""/>
              <o:lock v:ext="edit"/>
            </v:line>
            <v:line id="_x0000_s1371" o:spid="_x0000_s1371" o:spt="20" style="position:absolute;left:2071;top:876;height:0;width:2547;" stroked="t" coordsize="21600,21600">
              <v:path arrowok="t"/>
              <v:fill focussize="0,0"/>
              <v:stroke weight="0.30755905511811pt" color="#FFFFFF"/>
              <v:imagedata o:title=""/>
              <o:lock v:ext="edit"/>
            </v:line>
            <v:line id="_x0000_s1372" o:spid="_x0000_s1372" o:spt="20" style="position:absolute;left:2071;top:1059;height:0;width:2547;" stroked="t" coordsize="21600,21600">
              <v:path arrowok="t"/>
              <v:fill focussize="0,0"/>
              <v:stroke weight="0.922677165354331pt" color="#FFFFFF"/>
              <v:imagedata o:title=""/>
              <o:lock v:ext="edit"/>
            </v:line>
            <v:rect id="_x0000_s1373" o:spid="_x0000_s1373" o:spt="1" style="position:absolute;left:2059;top:1340;height:184;width:509;" fillcolor="#5B9BD4" filled="t" stroked="f" coordsize="21600,21600">
              <v:path/>
              <v:fill on="t" focussize="0,0"/>
              <v:stroke on="f"/>
              <v:imagedata o:title=""/>
              <o:lock v:ext="edit"/>
            </v:rect>
            <v:rect id="_x0000_s1374" o:spid="_x0000_s1374" o:spt="1" style="position:absolute;left:2567;top:1340;height:184;width:687;" fillcolor="#5B9BD4" filled="t" stroked="f" coordsize="21600,21600">
              <v:path/>
              <v:fill on="t" focussize="0,0"/>
              <v:stroke on="f"/>
              <v:imagedata o:title=""/>
              <o:lock v:ext="edit"/>
            </v:rect>
            <v:rect id="_x0000_s1375" o:spid="_x0000_s1375" o:spt="1" style="position:absolute;left:3254;top:1340;height:184;width:655;" fillcolor="#5B9BD4" filled="t" stroked="f" coordsize="21600,21600">
              <v:path/>
              <v:fill on="t" focussize="0,0"/>
              <v:stroke on="f"/>
              <v:imagedata o:title=""/>
              <o:lock v:ext="edit"/>
            </v:rect>
            <v:rect id="_x0000_s1376" o:spid="_x0000_s1376" o:spt="1" style="position:absolute;left:3909;top:1340;height:184;width:706;" fillcolor="#5B9BD4" filled="t" stroked="f" coordsize="21600,21600">
              <v:path/>
              <v:fill on="t" focussize="0,0"/>
              <v:stroke on="f"/>
              <v:imagedata o:title=""/>
              <o:lock v:ext="edit"/>
            </v:rect>
            <v:line id="_x0000_s1377" o:spid="_x0000_s1377" o:spt="20" style="position:absolute;left:2568;top:1338;height:196;width:0;" stroked="t" coordsize="21600,21600">
              <v:path arrowok="t"/>
              <v:fill focussize="0,0"/>
              <v:stroke weight="0.30755905511811pt" color="#FFFFFF"/>
              <v:imagedata o:title=""/>
              <o:lock v:ext="edit"/>
            </v:line>
            <v:line id="_x0000_s1378" o:spid="_x0000_s1378" o:spt="20" style="position:absolute;left:3254;top:1338;height:196;width:0;" stroked="t" coordsize="21600,21600">
              <v:path arrowok="t"/>
              <v:fill focussize="0,0"/>
              <v:stroke weight="0.30755905511811pt" color="#FFFFFF"/>
              <v:imagedata o:title=""/>
              <o:lock v:ext="edit"/>
            </v:line>
            <v:line id="_x0000_s1379" o:spid="_x0000_s1379" o:spt="20" style="position:absolute;left:3909;top:1338;height:196;width:0;" stroked="t" coordsize="21600,21600">
              <v:path arrowok="t"/>
              <v:fill focussize="0,0"/>
              <v:stroke weight="0.30755905511811pt" color="#FFFFFF"/>
              <v:imagedata o:title=""/>
              <o:lock v:ext="edit"/>
            </v:line>
            <v:line id="_x0000_s1380" o:spid="_x0000_s1380" o:spt="20" style="position:absolute;left:2059;top:1338;height:196;width:0;" stroked="t" coordsize="21600,21600">
              <v:path arrowok="t"/>
              <v:fill focussize="0,0"/>
              <v:stroke weight="0.30755905511811pt" color="#FFFFFF"/>
              <v:imagedata o:title=""/>
              <o:lock v:ext="edit"/>
            </v:line>
            <v:line id="_x0000_s1381" o:spid="_x0000_s1381" o:spt="20" style="position:absolute;left:4615;top:1338;height:196;width:0;" stroked="t" coordsize="21600,21600">
              <v:path arrowok="t"/>
              <v:fill focussize="0,0"/>
              <v:stroke weight="0.30755905511811pt" color="#FFFFFF"/>
              <v:imagedata o:title=""/>
              <o:lock v:ext="edit"/>
            </v:line>
            <v:line id="_x0000_s1382" o:spid="_x0000_s1382" o:spt="20" style="position:absolute;left:2056;top:1341;height:0;width:2562;" stroked="t" coordsize="21600,21600">
              <v:path arrowok="t"/>
              <v:fill focussize="0,0"/>
              <v:stroke weight="0.30755905511811pt" color="#FFFFFF"/>
              <v:imagedata o:title=""/>
              <o:lock v:ext="edit"/>
            </v:line>
            <v:line id="_x0000_s1383" o:spid="_x0000_s1383" o:spt="20" style="position:absolute;left:2056;top:1524;height:0;width:2562;" stroked="t" coordsize="21600,21600">
              <v:path arrowok="t"/>
              <v:fill focussize="0,0"/>
              <v:stroke weight="0.922677165354331pt" color="#FFFFFF"/>
              <v:imagedata o:title=""/>
              <o:lock v:ext="edit"/>
            </v:line>
            <v:rect id="_x0000_s1384" o:spid="_x0000_s1384" o:spt="1" style="position:absolute;left:2059;top:1826;height:184;width:490;" fillcolor="#5B9BD4" filled="t" stroked="f" coordsize="21600,21600">
              <v:path/>
              <v:fill on="t" focussize="0,0"/>
              <v:stroke on="f"/>
              <v:imagedata o:title=""/>
              <o:lock v:ext="edit"/>
            </v:rect>
            <v:rect id="_x0000_s1385" o:spid="_x0000_s1385" o:spt="1" style="position:absolute;left:2548;top:1826;height:184;width:1040;" fillcolor="#5B9BD4" filled="t" stroked="f" coordsize="21600,21600">
              <v:path/>
              <v:fill on="t" focussize="0,0"/>
              <v:stroke on="f"/>
              <v:imagedata o:title=""/>
              <o:lock v:ext="edit"/>
            </v:rect>
            <v:rect id="_x0000_s1386" o:spid="_x0000_s1386" o:spt="1" style="position:absolute;left:3588;top:1826;height:184;width:1027;" fillcolor="#5B9BD4" filled="t" stroked="f" coordsize="21600,21600">
              <v:path/>
              <v:fill on="t" focussize="0,0"/>
              <v:stroke on="f"/>
              <v:imagedata o:title=""/>
              <o:lock v:ext="edit"/>
            </v:rect>
            <v:line id="_x0000_s1387" o:spid="_x0000_s1387" o:spt="20" style="position:absolute;left:2548;top:1823;height:196;width:0;" stroked="t" coordsize="21600,21600">
              <v:path arrowok="t"/>
              <v:fill focussize="0,0"/>
              <v:stroke weight="0.30755905511811pt" color="#FFFFFF"/>
              <v:imagedata o:title=""/>
              <o:lock v:ext="edit"/>
            </v:line>
            <v:line id="_x0000_s1388" o:spid="_x0000_s1388" o:spt="20" style="position:absolute;left:3588;top:1823;height:196;width:0;" stroked="t" coordsize="21600,21600">
              <v:path arrowok="t"/>
              <v:fill focussize="0,0"/>
              <v:stroke weight="0.30755905511811pt" color="#FFFFFF"/>
              <v:imagedata o:title=""/>
              <o:lock v:ext="edit"/>
            </v:line>
            <v:line id="_x0000_s1389" o:spid="_x0000_s1389" o:spt="20" style="position:absolute;left:2059;top:1823;height:196;width:0;" stroked="t" coordsize="21600,21600">
              <v:path arrowok="t"/>
              <v:fill focussize="0,0"/>
              <v:stroke weight="0.30755905511811pt" color="#FFFFFF"/>
              <v:imagedata o:title=""/>
              <o:lock v:ext="edit"/>
            </v:line>
            <v:line id="_x0000_s1390" o:spid="_x0000_s1390" o:spt="20" style="position:absolute;left:4615;top:1823;height:196;width:0;" stroked="t" coordsize="21600,21600">
              <v:path arrowok="t"/>
              <v:fill focussize="0,0"/>
              <v:stroke weight="0.30755905511811pt" color="#FFFFFF"/>
              <v:imagedata o:title=""/>
              <o:lock v:ext="edit"/>
            </v:line>
            <v:line id="_x0000_s1391" o:spid="_x0000_s1391" o:spt="20" style="position:absolute;left:2056;top:1826;height:0;width:2562;" stroked="t" coordsize="21600,21600">
              <v:path arrowok="t"/>
              <v:fill focussize="0,0"/>
              <v:stroke weight="0.30755905511811pt" color="#FFFFFF"/>
              <v:imagedata o:title=""/>
              <o:lock v:ext="edit"/>
            </v:line>
            <v:line id="_x0000_s1392" o:spid="_x0000_s1392" o:spt="20" style="position:absolute;left:2056;top:2010;height:0;width:2562;" stroked="t" coordsize="21600,21600">
              <v:path arrowok="t"/>
              <v:fill focussize="0,0"/>
              <v:stroke weight="0.922677165354331pt" color="#FFFFFF"/>
              <v:imagedata o:title=""/>
              <o:lock v:ext="edit"/>
            </v:line>
            <v:rect id="_x0000_s1393" o:spid="_x0000_s1393" o:spt="1" style="position:absolute;left:2056;top:2314;height:184;width:490;" fillcolor="#5B9BD4" filled="t" stroked="f" coordsize="21600,21600">
              <v:path/>
              <v:fill on="t" focussize="0,0"/>
              <v:stroke on="f"/>
              <v:imagedata o:title=""/>
              <o:lock v:ext="edit"/>
            </v:rect>
            <v:rect id="_x0000_s1394" o:spid="_x0000_s1394" o:spt="1" style="position:absolute;left:2545;top:2314;height:184;width:2067;" fillcolor="#5B9BD4" filled="t" stroked="f" coordsize="21600,21600">
              <v:path/>
              <v:fill on="t" focussize="0,0"/>
              <v:stroke on="f"/>
              <v:imagedata o:title=""/>
              <o:lock v:ext="edit"/>
            </v:rect>
            <v:line id="_x0000_s1395" o:spid="_x0000_s1395" o:spt="20" style="position:absolute;left:2545;top:2311;height:196;width:0;" stroked="t" coordsize="21600,21600">
              <v:path arrowok="t"/>
              <v:fill focussize="0,0"/>
              <v:stroke weight="0.30755905511811pt" color="#FFFFFF"/>
              <v:imagedata o:title=""/>
              <o:lock v:ext="edit"/>
            </v:line>
            <v:line id="_x0000_s1396" o:spid="_x0000_s1396" o:spt="20" style="position:absolute;left:2056;top:2311;height:196;width:0;" stroked="t" coordsize="21600,21600">
              <v:path arrowok="t"/>
              <v:fill focussize="0,0"/>
              <v:stroke weight="0.30755905511811pt" color="#FFFFFF"/>
              <v:imagedata o:title=""/>
              <o:lock v:ext="edit"/>
            </v:line>
            <v:line id="_x0000_s1397" o:spid="_x0000_s1397" o:spt="20" style="position:absolute;left:4612;top:2311;height:196;width:0;" stroked="t" coordsize="21600,21600">
              <v:path arrowok="t"/>
              <v:fill focussize="0,0"/>
              <v:stroke weight="0.30755905511811pt" color="#FFFFFF"/>
              <v:imagedata o:title=""/>
              <o:lock v:ext="edit"/>
            </v:line>
            <v:line id="_x0000_s1398" o:spid="_x0000_s1398" o:spt="20" style="position:absolute;left:2053;top:2314;height:0;width:2562;" stroked="t" coordsize="21600,21600">
              <v:path arrowok="t"/>
              <v:fill focussize="0,0"/>
              <v:stroke weight="0.30755905511811pt" color="#FFFFFF"/>
              <v:imagedata o:title=""/>
              <o:lock v:ext="edit"/>
            </v:line>
            <v:line id="_x0000_s1399" o:spid="_x0000_s1399" o:spt="20" style="position:absolute;left:2053;top:2498;height:0;width:2562;" stroked="t" coordsize="21600,21600">
              <v:path arrowok="t"/>
              <v:fill focussize="0,0"/>
              <v:stroke weight="0.922677165354331pt" color="#FFFFFF"/>
              <v:imagedata o:title=""/>
              <o:lock v:ext="edit"/>
            </v:line>
            <v:line id="_x0000_s1400" o:spid="_x0000_s1400" o:spt="20" style="position:absolute;left:2059;top:2895;height:196;width:0;" stroked="t" coordsize="21600,21600">
              <v:path arrowok="t"/>
              <v:fill focussize="0,0"/>
              <v:stroke weight="0.30755905511811pt" color="#FFFFFF"/>
              <v:imagedata o:title=""/>
              <o:lock v:ext="edit"/>
            </v:line>
            <v:line id="_x0000_s1401" o:spid="_x0000_s1401" o:spt="20" style="position:absolute;left:2548;top:2895;height:196;width:0;" stroked="t" coordsize="21600,21600">
              <v:path arrowok="t"/>
              <v:fill focussize="0,0"/>
              <v:stroke weight="0.30755905511811pt" color="#FFFFFF"/>
              <v:imagedata o:title=""/>
              <o:lock v:ext="edit"/>
            </v:line>
            <v:line id="_x0000_s1402" o:spid="_x0000_s1402" o:spt="20" style="position:absolute;left:2056;top:2898;height:0;width:496;" stroked="t" coordsize="21600,21600">
              <v:path arrowok="t"/>
              <v:fill focussize="0,0"/>
              <v:stroke weight="0.30755905511811pt" color="#FFFFFF"/>
              <v:imagedata o:title=""/>
              <o:lock v:ext="edit"/>
            </v:line>
            <v:rect id="_x0000_s1403" o:spid="_x0000_s1403" o:spt="1" style="position:absolute;left:2056;top:3072;height:19;width:496;" fillcolor="#FFFFFF" filled="t" stroked="f" coordsize="21600,21600">
              <v:path/>
              <v:fill on="t" focussize="0,0"/>
              <v:stroke on="f"/>
              <v:imagedata o:title=""/>
              <o:lock v:ext="edit"/>
            </v:rect>
            <v:shape id="_x0000_s1404" o:spid="_x0000_s1404" o:spt="202" type="#_x0000_t202" style="position:absolute;left:1476;top:1055;height:2435;width:5230;" filled="f" stroked="f" coordsize="21600,21600">
              <v:path/>
              <v:fill on="f" focussize="0,0"/>
              <v:stroke on="f" joinstyle="miter"/>
              <v:imagedata o:title=""/>
              <o:lock v:ext="edit"/>
              <v:textbox inset="0mm,0mm,0mm,0mm">
                <w:txbxContent>
                  <w:p>
                    <w:pPr>
                      <w:spacing w:before="0" w:line="116" w:lineRule="exact"/>
                      <w:ind w:left="622"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position w:val="1"/>
                        <w:sz w:val="11"/>
                      </w:rPr>
                      <w:t>(A</w:t>
                    </w:r>
                    <w:r>
                      <w:rPr>
                        <w:sz w:val="7"/>
                      </w:rPr>
                      <w:t>1</w:t>
                    </w:r>
                    <w:r>
                      <w:rPr>
                        <w:position w:val="1"/>
                        <w:sz w:val="11"/>
                      </w:rPr>
                      <w:t>)OP(A</w:t>
                    </w:r>
                    <w:r>
                      <w:rPr>
                        <w:sz w:val="7"/>
                      </w:rPr>
                      <w:t>2</w:t>
                    </w:r>
                    <w:r>
                      <w:rPr>
                        <w:position w:val="1"/>
                        <w:sz w:val="11"/>
                      </w:rPr>
                      <w:t>)→A</w:t>
                    </w:r>
                    <w:r>
                      <w:rPr>
                        <w:sz w:val="7"/>
                      </w:rPr>
                      <w:t>3</w:t>
                    </w:r>
                    <w:r>
                      <w:rPr>
                        <w:rFonts w:hint="eastAsia" w:ascii="Noto Sans Mono CJK JP Regular" w:hAnsi="Noto Sans Mono CJK JP Regular" w:eastAsia="Noto Sans Mono CJK JP Regular"/>
                        <w:position w:val="1"/>
                        <w:sz w:val="11"/>
                      </w:rPr>
                      <w:t>，</w:t>
                    </w:r>
                    <w:r>
                      <w:rPr>
                        <w:position w:val="1"/>
                        <w:sz w:val="11"/>
                      </w:rPr>
                      <w:t>A</w:t>
                    </w:r>
                    <w:r>
                      <w:rPr>
                        <w:sz w:val="7"/>
                      </w:rPr>
                      <w:t>4</w:t>
                    </w:r>
                    <w:r>
                      <w:rPr>
                        <w:position w:val="1"/>
                        <w:sz w:val="11"/>
                      </w:rPr>
                      <w:t>=</w:t>
                    </w:r>
                    <w:r>
                      <w:rPr>
                        <w:rFonts w:hint="eastAsia" w:ascii="Noto Sans Mono CJK JP Regular" w:hAnsi="Noto Sans Mono CJK JP Regular" w:eastAsia="Noto Sans Mono CJK JP Regular"/>
                        <w:position w:val="1"/>
                        <w:sz w:val="11"/>
                      </w:rPr>
                      <w:t>下一条将要执行指令的地址</w:t>
                    </w:r>
                  </w:p>
                  <w:p>
                    <w:pPr>
                      <w:spacing w:before="0" w:line="159" w:lineRule="exact"/>
                      <w:ind w:left="622" w:right="0" w:firstLine="0"/>
                      <w:jc w:val="left"/>
                      <w:rPr>
                        <w:rFonts w:hint="eastAsia" w:ascii="Noto Sans Mono CJK JP Regular" w:eastAsia="Noto Sans Mono CJK JP Regular"/>
                        <w:sz w:val="11"/>
                      </w:rPr>
                    </w:pPr>
                    <w:r>
                      <w:rPr>
                        <w:sz w:val="11"/>
                      </w:rPr>
                      <w:t>4</w:t>
                    </w:r>
                    <w:r>
                      <w:rPr>
                        <w:rFonts w:hint="eastAsia" w:ascii="Noto Sans Mono CJK JP Regular" w:eastAsia="Noto Sans Mono CJK JP Regular"/>
                        <w:sz w:val="11"/>
                      </w:rPr>
                      <w:t>个地址码字段各占</w:t>
                    </w:r>
                    <w:r>
                      <w:rPr>
                        <w:sz w:val="11"/>
                      </w:rPr>
                      <w:t>6</w:t>
                    </w:r>
                    <w:r>
                      <w:rPr>
                        <w:rFonts w:hint="eastAsia" w:ascii="Noto Sans Mono CJK JP Regular" w:eastAsia="Noto Sans Mono CJK JP Regular"/>
                        <w:sz w:val="11"/>
                      </w:rPr>
                      <w:t>位，指令操作数直接寻址范围为</w:t>
                    </w:r>
                    <w:r>
                      <w:rPr>
                        <w:sz w:val="11"/>
                      </w:rPr>
                      <w:t>2</w:t>
                    </w:r>
                    <w:r>
                      <w:rPr>
                        <w:sz w:val="11"/>
                        <w:vertAlign w:val="superscript"/>
                      </w:rPr>
                      <w:t>6</w:t>
                    </w:r>
                    <w:r>
                      <w:rPr>
                        <w:sz w:val="11"/>
                        <w:vertAlign w:val="baseline"/>
                      </w:rPr>
                      <w:t>=64</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771"/>
                        <w:tab w:val="left" w:pos="1385"/>
                        <w:tab w:val="left" w:pos="2055"/>
                        <w:tab w:val="left" w:pos="2561"/>
                      </w:tabs>
                      <w:spacing w:before="0" w:line="171" w:lineRule="exact"/>
                      <w:ind w:left="2" w:right="0" w:firstLine="0"/>
                      <w:jc w:val="left"/>
                      <w:rPr>
                        <w:rFonts w:hint="eastAsia" w:ascii="Noto Sans Mono CJK JP Regular" w:eastAsia="Noto Sans Mono CJK JP Regular"/>
                        <w:sz w:val="8"/>
                      </w:rPr>
                    </w:pPr>
                    <w:r>
                      <w:rPr>
                        <w:rFonts w:hint="eastAsia" w:ascii="Noto Sans Mono CJK JP Regular" w:eastAsia="Noto Sans Mono CJK JP Regular"/>
                        <w:sz w:val="11"/>
                      </w:rPr>
                      <w:t>三地址指令</w:t>
                    </w:r>
                    <w:r>
                      <w:rPr>
                        <w:rFonts w:hint="eastAsia" w:ascii="Noto Sans Mono CJK JP Regular" w:eastAsia="Noto Sans Mono CJK JP Regular"/>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3</w:t>
                    </w:r>
                    <w:r>
                      <w:rPr>
                        <w:rFonts w:hint="eastAsia" w:ascii="Noto Sans Mono CJK JP Regular" w:eastAsia="Noto Sans Mono CJK JP Regular"/>
                        <w:color w:val="FFFFFF"/>
                        <w:sz w:val="8"/>
                      </w:rPr>
                      <w:t>（结果）</w:t>
                    </w:r>
                  </w:p>
                  <w:p>
                    <w:pPr>
                      <w:spacing w:before="0" w:line="150" w:lineRule="exact"/>
                      <w:ind w:left="629" w:right="0" w:firstLine="0"/>
                      <w:jc w:val="left"/>
                      <w:rPr>
                        <w:rFonts w:ascii="Times New Roman" w:hAnsi="Times New Roman" w:eastAsia="Times New Roman"/>
                        <w:sz w:val="7"/>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3</w:t>
                    </w:r>
                  </w:p>
                  <w:p>
                    <w:pPr>
                      <w:spacing w:before="0" w:line="166" w:lineRule="exact"/>
                      <w:ind w:left="622" w:right="0" w:firstLine="0"/>
                      <w:jc w:val="left"/>
                      <w:rPr>
                        <w:rFonts w:hint="eastAsia" w:ascii="Noto Sans Mono CJK JP Regular" w:eastAsia="Noto Sans Mono CJK JP Regular"/>
                        <w:sz w:val="11"/>
                      </w:rPr>
                    </w:pPr>
                    <w:r>
                      <w:rPr>
                        <w:sz w:val="11"/>
                      </w:rPr>
                      <w:t>3</w:t>
                    </w:r>
                    <w:r>
                      <w:rPr>
                        <w:rFonts w:hint="eastAsia" w:ascii="Noto Sans Mono CJK JP Regular" w:eastAsia="Noto Sans Mono CJK JP Regular"/>
                        <w:sz w:val="11"/>
                      </w:rPr>
                      <w:t>个地址码字段各占</w:t>
                    </w:r>
                    <w:r>
                      <w:rPr>
                        <w:sz w:val="11"/>
                      </w:rPr>
                      <w:t>8</w:t>
                    </w:r>
                    <w:r>
                      <w:rPr>
                        <w:rFonts w:hint="eastAsia" w:ascii="Noto Sans Mono CJK JP Regular" w:eastAsia="Noto Sans Mono CJK JP Regular"/>
                        <w:sz w:val="11"/>
                      </w:rPr>
                      <w:t>位，指令操作数直接寻址范围为</w:t>
                    </w:r>
                    <w:r>
                      <w:rPr>
                        <w:sz w:val="11"/>
                      </w:rPr>
                      <w:t>2</w:t>
                    </w:r>
                    <w:r>
                      <w:rPr>
                        <w:sz w:val="11"/>
                        <w:vertAlign w:val="superscript"/>
                      </w:rPr>
                      <w:t>8</w:t>
                    </w:r>
                    <w:r>
                      <w:rPr>
                        <w:sz w:val="11"/>
                        <w:vertAlign w:val="baseline"/>
                      </w:rPr>
                      <w:t>=256</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1148"/>
                        <w:tab w:val="left" w:pos="2238"/>
                      </w:tabs>
                      <w:spacing w:before="26" w:line="168" w:lineRule="auto"/>
                      <w:ind w:left="629" w:right="2213" w:hanging="627"/>
                      <w:jc w:val="left"/>
                      <w:rPr>
                        <w:rFonts w:ascii="Times New Roman" w:hAnsi="Times New Roman" w:eastAsia="Times New Roman"/>
                        <w:sz w:val="7"/>
                      </w:rPr>
                    </w:pPr>
                    <w:r>
                      <w:rPr>
                        <w:rFonts w:hint="eastAsia" w:ascii="Noto Sans Mono CJK JP Regular" w:hAnsi="Noto Sans Mono CJK JP Regular" w:eastAsia="Noto Sans Mono CJK JP Regular"/>
                        <w:sz w:val="11"/>
                      </w:rPr>
                      <w:t xml:space="preserve">二地址指令  </w:t>
                    </w:r>
                    <w:r>
                      <w:rPr>
                        <w:rFonts w:hint="eastAsia" w:ascii="Noto Sans Mono CJK JP Regular" w:hAnsi="Noto Sans Mono CJK JP Regular" w:eastAsia="Noto Sans Mono CJK JP Regular"/>
                        <w:spacing w:val="32"/>
                        <w:sz w:val="11"/>
                      </w:rPr>
                      <w:t xml:space="preserve"> </w:t>
                    </w:r>
                    <w:r>
                      <w:rPr>
                        <w:rFonts w:ascii="Trebuchet MS" w:hAnsi="Trebuchet MS" w:eastAsia="Trebuchet MS"/>
                        <w:b/>
                        <w:color w:val="FFFFFF"/>
                        <w:sz w:val="11"/>
                      </w:rPr>
                      <w:t>OP</w:t>
                    </w:r>
                    <w:r>
                      <w:rPr>
                        <w:rFonts w:ascii="Trebuchet MS" w:hAnsi="Trebuchet MS" w:eastAsia="Trebuchet MS"/>
                        <w:b/>
                        <w:color w:val="FFFFFF"/>
                        <w:sz w:val="11"/>
                      </w:rPr>
                      <w:tab/>
                    </w:r>
                    <w:r>
                      <w:rPr>
                        <w:rFonts w:ascii="Trebuchet MS" w:hAnsi="Trebuchet MS" w:eastAsia="Trebuchet MS"/>
                        <w:b/>
                        <w:color w:val="FFFFFF"/>
                        <w:sz w:val="11"/>
                      </w:rPr>
                      <w:t>A</w:t>
                    </w:r>
                    <w:r>
                      <w:rPr>
                        <w:rFonts w:ascii="Trebuchet MS" w:hAnsi="Trebuchet MS" w:eastAsia="Trebuchet MS"/>
                        <w:b/>
                        <w:color w:val="FFFFFF"/>
                        <w:sz w:val="6"/>
                      </w:rPr>
                      <w:t>1</w:t>
                    </w:r>
                    <w:r>
                      <w:rPr>
                        <w:rFonts w:hint="eastAsia" w:ascii="Noto Sans Mono CJK JP Regular" w:hAnsi="Noto Sans Mono CJK JP Regular" w:eastAsia="Noto Sans Mono CJK JP Regular"/>
                        <w:color w:val="FFFFFF"/>
                        <w:sz w:val="11"/>
                      </w:rPr>
                      <w:t>（目的操作数）</w:t>
                    </w:r>
                    <w:r>
                      <w:rPr>
                        <w:rFonts w:hint="eastAsia" w:ascii="Noto Sans Mono CJK JP Regular" w:hAnsi="Noto Sans Mono CJK JP Regular" w:eastAsia="Noto Sans Mono CJK JP Regular"/>
                        <w:color w:val="FFFFFF"/>
                        <w:sz w:val="11"/>
                      </w:rPr>
                      <w:tab/>
                    </w:r>
                    <w:r>
                      <w:rPr>
                        <w:rFonts w:ascii="Trebuchet MS" w:hAnsi="Trebuchet MS" w:eastAsia="Trebuchet MS"/>
                        <w:b/>
                        <w:color w:val="FFFFFF"/>
                        <w:sz w:val="11"/>
                      </w:rPr>
                      <w:t>A</w:t>
                    </w:r>
                    <w:r>
                      <w:rPr>
                        <w:rFonts w:ascii="Trebuchet MS" w:hAnsi="Trebuchet MS" w:eastAsia="Trebuchet MS"/>
                        <w:b/>
                        <w:color w:val="FFFFFF"/>
                        <w:sz w:val="6"/>
                      </w:rPr>
                      <w:t>2</w:t>
                    </w:r>
                    <w:r>
                      <w:rPr>
                        <w:rFonts w:hint="eastAsia" w:ascii="Noto Sans Mono CJK JP Regular" w:hAnsi="Noto Sans Mono CJK JP Regular" w:eastAsia="Noto Sans Mono CJK JP Regular"/>
                        <w:color w:val="FFFFFF"/>
                        <w:sz w:val="11"/>
                      </w:rPr>
                      <w:t xml:space="preserve">（源操作数） </w:t>
                    </w: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1"/>
                        <w:sz w:val="11"/>
                      </w:rPr>
                      <w:t>(A</w:t>
                    </w:r>
                    <w:r>
                      <w:rPr>
                        <w:rFonts w:ascii="Times New Roman" w:hAnsi="Times New Roman" w:eastAsia="Times New Roman"/>
                        <w:sz w:val="7"/>
                      </w:rPr>
                      <w:t>1</w:t>
                    </w:r>
                    <w:r>
                      <w:rPr>
                        <w:rFonts w:ascii="Times New Roman" w:hAnsi="Times New Roman" w:eastAsia="Times New Roman"/>
                        <w:position w:val="1"/>
                        <w:sz w:val="11"/>
                      </w:rPr>
                      <w:t>)OP(A</w:t>
                    </w:r>
                    <w:r>
                      <w:rPr>
                        <w:rFonts w:ascii="Times New Roman" w:hAnsi="Times New Roman" w:eastAsia="Times New Roman"/>
                        <w:sz w:val="7"/>
                      </w:rPr>
                      <w:t>2</w:t>
                    </w:r>
                    <w:r>
                      <w:rPr>
                        <w:rFonts w:ascii="Times New Roman" w:hAnsi="Times New Roman" w:eastAsia="Times New Roman"/>
                        <w:position w:val="1"/>
                        <w:sz w:val="11"/>
                      </w:rPr>
                      <w:t>)→A</w:t>
                    </w:r>
                    <w:r>
                      <w:rPr>
                        <w:rFonts w:ascii="Times New Roman" w:hAnsi="Times New Roman" w:eastAsia="Times New Roman"/>
                        <w:sz w:val="7"/>
                      </w:rPr>
                      <w:t>1</w:t>
                    </w:r>
                  </w:p>
                  <w:p>
                    <w:pPr>
                      <w:spacing w:before="0" w:line="131" w:lineRule="exact"/>
                      <w:ind w:left="627" w:right="0" w:firstLine="0"/>
                      <w:jc w:val="left"/>
                      <w:rPr>
                        <w:rFonts w:hint="eastAsia" w:ascii="Noto Sans Mono CJK JP Regular" w:eastAsia="Noto Sans Mono CJK JP Regular"/>
                        <w:sz w:val="11"/>
                      </w:rPr>
                    </w:pPr>
                    <w:r>
                      <w:rPr>
                        <w:sz w:val="11"/>
                      </w:rPr>
                      <w:t>2</w:t>
                    </w:r>
                    <w:r>
                      <w:rPr>
                        <w:rFonts w:hint="eastAsia" w:ascii="Noto Sans Mono CJK JP Regular" w:eastAsia="Noto Sans Mono CJK JP Regular"/>
                        <w:sz w:val="11"/>
                      </w:rPr>
                      <w:t>个地址码字段各占</w:t>
                    </w:r>
                    <w:r>
                      <w:rPr>
                        <w:sz w:val="11"/>
                      </w:rPr>
                      <w:t>12</w:t>
                    </w:r>
                    <w:r>
                      <w:rPr>
                        <w:rFonts w:hint="eastAsia" w:ascii="Noto Sans Mono CJK JP Regular" w:eastAsia="Noto Sans Mono CJK JP Regular"/>
                        <w:sz w:val="11"/>
                      </w:rPr>
                      <w:t>位，指令操作数直接寻址范围为</w:t>
                    </w:r>
                    <w:r>
                      <w:rPr>
                        <w:sz w:val="11"/>
                      </w:rPr>
                      <w:t>2</w:t>
                    </w:r>
                    <w:r>
                      <w:rPr>
                        <w:sz w:val="11"/>
                        <w:vertAlign w:val="superscript"/>
                      </w:rPr>
                      <w:t>12</w:t>
                    </w:r>
                    <w:r>
                      <w:rPr>
                        <w:sz w:val="11"/>
                        <w:vertAlign w:val="baseline"/>
                      </w:rPr>
                      <w:t>=4K</w:t>
                    </w:r>
                    <w:r>
                      <w:rPr>
                        <w:rFonts w:hint="eastAsia" w:ascii="Noto Sans Mono CJK JP Regular" w:eastAsia="Noto Sans Mono CJK JP Regular"/>
                        <w:sz w:val="11"/>
                        <w:vertAlign w:val="baseline"/>
                      </w:rPr>
                      <w:t>；完成一条指令需要访存</w:t>
                    </w:r>
                    <w:r>
                      <w:rPr>
                        <w:sz w:val="11"/>
                        <w:vertAlign w:val="baseline"/>
                      </w:rPr>
                      <w:t>4</w:t>
                    </w:r>
                    <w:r>
                      <w:rPr>
                        <w:rFonts w:hint="eastAsia" w:ascii="Noto Sans Mono CJK JP Regular" w:eastAsia="Noto Sans Mono CJK JP Regular"/>
                        <w:sz w:val="11"/>
                        <w:vertAlign w:val="baseline"/>
                      </w:rPr>
                      <w:t>次</w:t>
                    </w:r>
                  </w:p>
                  <w:p>
                    <w:pPr>
                      <w:tabs>
                        <w:tab w:val="left" w:pos="2054"/>
                      </w:tabs>
                      <w:spacing w:before="0" w:line="174" w:lineRule="exact"/>
                      <w:ind w:left="0" w:right="0" w:firstLine="0"/>
                      <w:jc w:val="left"/>
                      <w:rPr>
                        <w:rFonts w:ascii="Trebuchet MS" w:eastAsia="Trebuchet MS"/>
                        <w:b/>
                        <w:sz w:val="6"/>
                      </w:rPr>
                    </w:pPr>
                    <w:r>
                      <w:rPr>
                        <w:rFonts w:hint="eastAsia" w:ascii="Noto Sans Mono CJK JP Regular" w:eastAsia="Noto Sans Mono CJK JP Regular"/>
                        <w:sz w:val="11"/>
                      </w:rPr>
                      <w:t xml:space="preserve">一地址指令  </w:t>
                    </w:r>
                    <w:r>
                      <w:rPr>
                        <w:rFonts w:hint="eastAsia" w:ascii="Noto Sans Mono CJK JP Regular" w:eastAsia="Noto Sans Mono CJK JP Regular"/>
                        <w:spacing w:val="32"/>
                        <w:sz w:val="11"/>
                      </w:rPr>
                      <w:t xml:space="preserve"> </w:t>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p>
                  <w:p>
                    <w:pPr>
                      <w:tabs>
                        <w:tab w:val="left" w:pos="3799"/>
                      </w:tabs>
                      <w:spacing w:before="0" w:line="144" w:lineRule="exact"/>
                      <w:ind w:left="629"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position w:val="1"/>
                        <w:sz w:val="11"/>
                      </w:rPr>
                      <w:t>指令含义：</w:t>
                    </w:r>
                    <w:r>
                      <w:rPr>
                        <w:rFonts w:ascii="Times New Roman" w:hAnsi="Times New Roman" w:eastAsia="Times New Roman"/>
                        <w:position w:val="2"/>
                        <w:sz w:val="11"/>
                      </w:rPr>
                      <w:t>1.</w:t>
                    </w:r>
                    <w:r>
                      <w:rPr>
                        <w:rFonts w:ascii="Times New Roman" w:hAnsi="Times New Roman" w:eastAsia="Times New Roman"/>
                        <w:spacing w:val="4"/>
                        <w:position w:val="2"/>
                        <w:sz w:val="11"/>
                      </w:rPr>
                      <w:t xml:space="preserve"> </w:t>
                    </w:r>
                    <w:r>
                      <w:rPr>
                        <w:rFonts w:ascii="Times New Roman" w:hAnsi="Times New Roman" w:eastAsia="Times New Roman"/>
                        <w:position w:val="2"/>
                        <w:sz w:val="11"/>
                      </w:rPr>
                      <w:t>OP(A</w:t>
                    </w:r>
                    <w:r>
                      <w:rPr>
                        <w:rFonts w:ascii="Times New Roman" w:hAnsi="Times New Roman" w:eastAsia="Times New Roman"/>
                        <w:sz w:val="7"/>
                      </w:rPr>
                      <w:t>1</w:t>
                    </w:r>
                    <w:r>
                      <w:rPr>
                        <w:rFonts w:ascii="Times New Roman" w:hAnsi="Times New Roman" w:eastAsia="Times New Roman"/>
                        <w:position w:val="2"/>
                        <w:sz w:val="11"/>
                      </w:rPr>
                      <w:t>)→A</w:t>
                    </w:r>
                    <w:r>
                      <w:rPr>
                        <w:rFonts w:ascii="Times New Roman" w:hAnsi="Times New Roman" w:eastAsia="Times New Roman"/>
                        <w:sz w:val="7"/>
                      </w:rPr>
                      <w:t xml:space="preserve">1  </w:t>
                    </w:r>
                    <w:r>
                      <w:rPr>
                        <w:rFonts w:hint="eastAsia" w:ascii="Noto Sans Mono CJK JP Regular" w:hAnsi="Noto Sans Mono CJK JP Regular" w:eastAsia="Noto Sans Mono CJK JP Regular"/>
                        <w:position w:val="1"/>
                        <w:sz w:val="11"/>
                      </w:rPr>
                      <w:t>，如加</w:t>
                    </w:r>
                    <w:r>
                      <w:rPr>
                        <w:rFonts w:ascii="Times New Roman" w:hAnsi="Times New Roman" w:eastAsia="Times New Roman"/>
                        <w:position w:val="2"/>
                        <w:sz w:val="11"/>
                      </w:rPr>
                      <w:t>1</w:t>
                    </w:r>
                    <w:r>
                      <w:rPr>
                        <w:rFonts w:hint="eastAsia" w:ascii="Noto Sans Mono CJK JP Regular" w:hAnsi="Noto Sans Mono CJK JP Regular" w:eastAsia="Noto Sans Mono CJK JP Regular"/>
                        <w:position w:val="1"/>
                        <w:sz w:val="11"/>
                      </w:rPr>
                      <w:t>、减</w:t>
                    </w:r>
                    <w:r>
                      <w:rPr>
                        <w:rFonts w:ascii="Times New Roman" w:hAnsi="Times New Roman" w:eastAsia="Times New Roman"/>
                        <w:position w:val="2"/>
                        <w:sz w:val="11"/>
                      </w:rPr>
                      <w:t>1</w:t>
                    </w:r>
                    <w:r>
                      <w:rPr>
                        <w:rFonts w:hint="eastAsia" w:ascii="Noto Sans Mono CJK JP Regular" w:hAnsi="Noto Sans Mono CJK JP Regular" w:eastAsia="Noto Sans Mono CJK JP Regular"/>
                        <w:position w:val="1"/>
                        <w:sz w:val="11"/>
                      </w:rPr>
                      <w:t>、取反、求补等</w:t>
                    </w:r>
                    <w:r>
                      <w:rPr>
                        <w:rFonts w:hint="eastAsia" w:ascii="Noto Sans Mono CJK JP Regular" w:hAnsi="Noto Sans Mono CJK JP Regular" w:eastAsia="Noto Sans Mono CJK JP Regular"/>
                        <w:position w:val="1"/>
                        <w:sz w:val="11"/>
                      </w:rPr>
                      <w:tab/>
                    </w:r>
                    <w:r>
                      <w:rPr>
                        <w:rFonts w:hint="eastAsia" w:ascii="Noto Sans Mono CJK JP Regular" w:hAnsi="Noto Sans Mono CJK JP Regular" w:eastAsia="Noto Sans Mono CJK JP Regular"/>
                        <w:spacing w:val="-1"/>
                        <w:w w:val="95"/>
                        <w:sz w:val="11"/>
                      </w:rPr>
                      <w:t>完</w:t>
                    </w:r>
                    <w:r>
                      <w:rPr>
                        <w:rFonts w:hint="eastAsia" w:ascii="Noto Sans Mono CJK JP Regular" w:hAnsi="Noto Sans Mono CJK JP Regular" w:eastAsia="Noto Sans Mono CJK JP Regular"/>
                        <w:w w:val="95"/>
                        <w:sz w:val="11"/>
                      </w:rPr>
                      <w:t>成一条指令需要访存</w:t>
                    </w:r>
                    <w:r>
                      <w:rPr>
                        <w:w w:val="95"/>
                        <w:sz w:val="11"/>
                      </w:rPr>
                      <w:t>3</w:t>
                    </w:r>
                    <w:r>
                      <w:rPr>
                        <w:rFonts w:hint="eastAsia" w:ascii="Noto Sans Mono CJK JP Regular" w:hAnsi="Noto Sans Mono CJK JP Regular" w:eastAsia="Noto Sans Mono CJK JP Regular"/>
                        <w:w w:val="95"/>
                        <w:sz w:val="11"/>
                      </w:rPr>
                      <w:t>次</w:t>
                    </w:r>
                  </w:p>
                  <w:p>
                    <w:pPr>
                      <w:spacing w:before="0" w:line="129" w:lineRule="exact"/>
                      <w:ind w:left="1186" w:right="0" w:firstLine="0"/>
                      <w:jc w:val="left"/>
                      <w:rPr>
                        <w:rFonts w:hint="eastAsia" w:ascii="Noto Sans Mono CJK JP Regular" w:hAnsi="Noto Sans Mono CJK JP Regular" w:eastAsia="Noto Sans Mono CJK JP Regular"/>
                        <w:sz w:val="11"/>
                      </w:rPr>
                    </w:pPr>
                    <w:r>
                      <w:rPr>
                        <w:rFonts w:ascii="Times New Roman" w:hAnsi="Times New Roman" w:eastAsia="Times New Roman"/>
                        <w:position w:val="2"/>
                        <w:sz w:val="11"/>
                      </w:rPr>
                      <w:t>2.</w:t>
                    </w:r>
                    <w:r>
                      <w:rPr>
                        <w:rFonts w:ascii="Times New Roman" w:hAnsi="Times New Roman" w:eastAsia="Times New Roman"/>
                        <w:spacing w:val="-1"/>
                        <w:position w:val="2"/>
                        <w:sz w:val="11"/>
                      </w:rPr>
                      <w:t xml:space="preserve"> (</w:t>
                    </w:r>
                    <w:r>
                      <w:rPr>
                        <w:rFonts w:ascii="Times New Roman" w:hAnsi="Times New Roman" w:eastAsia="Times New Roman"/>
                        <w:position w:val="2"/>
                        <w:sz w:val="11"/>
                      </w:rPr>
                      <w:t>ACC)OP(A</w:t>
                    </w:r>
                    <w:r>
                      <w:rPr>
                        <w:rFonts w:ascii="Times New Roman" w:hAnsi="Times New Roman" w:eastAsia="Times New Roman"/>
                        <w:sz w:val="7"/>
                      </w:rPr>
                      <w:t>1</w:t>
                    </w:r>
                    <w:r>
                      <w:rPr>
                        <w:rFonts w:ascii="Times New Roman" w:hAnsi="Times New Roman" w:eastAsia="Times New Roman"/>
                        <w:position w:val="2"/>
                        <w:sz w:val="11"/>
                      </w:rPr>
                      <w:t>)→ACC</w:t>
                    </w:r>
                    <w:r>
                      <w:rPr>
                        <w:rFonts w:ascii="Times New Roman" w:hAnsi="Times New Roman" w:eastAsia="Times New Roman"/>
                        <w:spacing w:val="10"/>
                        <w:position w:val="2"/>
                        <w:sz w:val="11"/>
                      </w:rPr>
                      <w:t xml:space="preserve"> </w:t>
                    </w:r>
                    <w:r>
                      <w:rPr>
                        <w:rFonts w:hint="eastAsia" w:ascii="Noto Sans Mono CJK JP Regular" w:hAnsi="Noto Sans Mono CJK JP Regular" w:eastAsia="Noto Sans Mono CJK JP Regular"/>
                        <w:position w:val="1"/>
                        <w:sz w:val="11"/>
                      </w:rPr>
                      <w:t>，隐含约定的目的地址为</w:t>
                    </w:r>
                    <w:r>
                      <w:rPr>
                        <w:rFonts w:ascii="Times New Roman" w:hAnsi="Times New Roman" w:eastAsia="Times New Roman"/>
                        <w:position w:val="2"/>
                        <w:sz w:val="11"/>
                      </w:rPr>
                      <w:t>ACC</w:t>
                    </w:r>
                    <w:r>
                      <w:rPr>
                        <w:rFonts w:ascii="Times New Roman" w:hAnsi="Times New Roman" w:eastAsia="Times New Roman"/>
                        <w:spacing w:val="1"/>
                        <w:position w:val="2"/>
                        <w:sz w:val="11"/>
                      </w:rPr>
                      <w:t xml:space="preserve">  </w:t>
                    </w:r>
                    <w:r>
                      <w:rPr>
                        <w:rFonts w:hint="eastAsia" w:ascii="Noto Sans Mono CJK JP Regular" w:hAnsi="Noto Sans Mono CJK JP Regular" w:eastAsia="Noto Sans Mono CJK JP Regular"/>
                        <w:sz w:val="11"/>
                      </w:rPr>
                      <w:t>完成一条指令需要访存</w:t>
                    </w:r>
                    <w:r>
                      <w:rPr>
                        <w:sz w:val="11"/>
                      </w:rPr>
                      <w:t>2</w:t>
                    </w:r>
                    <w:r>
                      <w:rPr>
                        <w:rFonts w:hint="eastAsia" w:ascii="Noto Sans Mono CJK JP Regular" w:hAnsi="Noto Sans Mono CJK JP Regular" w:eastAsia="Noto Sans Mono CJK JP Regular"/>
                        <w:sz w:val="11"/>
                      </w:rPr>
                      <w:t>次</w:t>
                    </w:r>
                  </w:p>
                  <w:p>
                    <w:pPr>
                      <w:spacing w:before="0" w:line="148" w:lineRule="exact"/>
                      <w:ind w:left="623" w:right="0" w:firstLine="0"/>
                      <w:jc w:val="left"/>
                      <w:rPr>
                        <w:sz w:val="11"/>
                      </w:rPr>
                    </w:pPr>
                    <w:r>
                      <w:rPr>
                        <w:sz w:val="11"/>
                      </w:rPr>
                      <w:t>1</w:t>
                    </w:r>
                    <w:r>
                      <w:rPr>
                        <w:rFonts w:hint="eastAsia" w:ascii="Noto Sans Mono CJK JP Regular" w:eastAsia="Noto Sans Mono CJK JP Regular"/>
                        <w:sz w:val="11"/>
                      </w:rPr>
                      <w:t>个地址码字段占</w:t>
                    </w:r>
                    <w:r>
                      <w:rPr>
                        <w:sz w:val="11"/>
                      </w:rPr>
                      <w:t>24</w:t>
                    </w:r>
                    <w:r>
                      <w:rPr>
                        <w:rFonts w:hint="eastAsia" w:ascii="Noto Sans Mono CJK JP Regular" w:eastAsia="Noto Sans Mono CJK JP Regular"/>
                        <w:sz w:val="11"/>
                      </w:rPr>
                      <w:t>位，指令操作数直接寻址范围为</w:t>
                    </w:r>
                    <w:r>
                      <w:rPr>
                        <w:sz w:val="11"/>
                      </w:rPr>
                      <w:t>2</w:t>
                    </w:r>
                    <w:r>
                      <w:rPr>
                        <w:sz w:val="11"/>
                        <w:vertAlign w:val="superscript"/>
                      </w:rPr>
                      <w:t>24</w:t>
                    </w:r>
                    <w:r>
                      <w:rPr>
                        <w:sz w:val="11"/>
                        <w:vertAlign w:val="baseline"/>
                      </w:rPr>
                      <w:t>=16M</w:t>
                    </w:r>
                  </w:p>
                  <w:p>
                    <w:pPr>
                      <w:spacing w:before="0" w:line="172" w:lineRule="exact"/>
                      <w:ind w:left="2"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零地址指令</w:t>
                    </w:r>
                  </w:p>
                  <w:p>
                    <w:pPr>
                      <w:spacing w:before="0" w:line="157" w:lineRule="exact"/>
                      <w:ind w:left="62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指令含义：</w:t>
                    </w:r>
                    <w:r>
                      <w:rPr>
                        <w:rFonts w:ascii="Times New Roman" w:eastAsia="Times New Roman"/>
                        <w:sz w:val="11"/>
                      </w:rPr>
                      <w:t xml:space="preserve">1. </w:t>
                    </w:r>
                    <w:r>
                      <w:rPr>
                        <w:rFonts w:hint="eastAsia" w:ascii="Noto Sans Mono CJK JP Regular" w:eastAsia="Noto Sans Mono CJK JP Regular"/>
                        <w:sz w:val="11"/>
                      </w:rPr>
                      <w:t>不需要操作数，如空操作、停机、关中断等指令</w:t>
                    </w:r>
                  </w:p>
                  <w:p>
                    <w:pPr>
                      <w:spacing w:before="0" w:line="137" w:lineRule="exact"/>
                      <w:ind w:left="1186" w:right="0" w:firstLine="0"/>
                      <w:jc w:val="left"/>
                      <w:rPr>
                        <w:rFonts w:hint="eastAsia" w:ascii="Noto Sans Mono CJK JP Regular" w:eastAsia="Noto Sans Mono CJK JP Regular"/>
                        <w:sz w:val="11"/>
                      </w:rPr>
                    </w:pPr>
                    <w:r>
                      <w:rPr>
                        <w:rFonts w:ascii="Times New Roman" w:eastAsia="Times New Roman"/>
                        <w:sz w:val="11"/>
                      </w:rPr>
                      <w:t xml:space="preserve">2. </w:t>
                    </w:r>
                    <w:r>
                      <w:rPr>
                        <w:rFonts w:hint="eastAsia" w:ascii="Noto Sans Mono CJK JP Regular" w:eastAsia="Noto Sans Mono CJK JP Regular"/>
                        <w:sz w:val="11"/>
                      </w:rPr>
                      <w:t>堆栈计算机，两个操作数隐含存放在栈顶和次栈顶，计算结果压回栈顶</w:t>
                    </w:r>
                  </w:p>
                  <w:p>
                    <w:pPr>
                      <w:spacing w:before="0" w:line="126" w:lineRule="exact"/>
                      <w:ind w:left="0" w:right="18"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405" o:spid="_x0000_s1405" o:spt="202" type="#_x0000_t202" style="position:absolute;left:5031;top:700;height:270;width:1472;" filled="f" stroked="f" coordsize="21600,21600">
              <v:path/>
              <v:fill on="f" focussize="0,0"/>
              <v:stroke on="f" joinstyle="miter"/>
              <v:imagedata o:title=""/>
              <o:lock v:ext="edit"/>
              <v:textbox inset="0mm,0mm,0mm,0mm">
                <w:txbxContent>
                  <w:p>
                    <w:pPr>
                      <w:spacing w:before="0" w:line="153" w:lineRule="auto"/>
                      <w:ind w:left="4" w:right="18" w:hanging="5"/>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定长操作码：</w:t>
                    </w:r>
                    <w:r>
                      <w:rPr>
                        <w:sz w:val="11"/>
                      </w:rPr>
                      <w:t>n</w:t>
                    </w:r>
                    <w:r>
                      <w:rPr>
                        <w:rFonts w:hint="eastAsia" w:ascii="Noto Sans Mono CJK JP Regular" w:hAnsi="Noto Sans Mono CJK JP Regular" w:eastAsia="Noto Sans Mono CJK JP Regular"/>
                        <w:sz w:val="11"/>
                      </w:rPr>
                      <w:t xml:space="preserve">位 </w:t>
                    </w:r>
                    <w:r>
                      <w:rPr>
                        <w:rFonts w:ascii="Wingdings" w:hAnsi="Wingdings" w:eastAsia="Wingdings"/>
                        <w:sz w:val="11"/>
                      </w:rPr>
                      <w:t></w:t>
                    </w:r>
                    <w:r>
                      <w:rPr>
                        <w:rFonts w:ascii="Times New Roman" w:hAnsi="Times New Roman" w:eastAsia="Times New Roman"/>
                        <w:sz w:val="11"/>
                      </w:rPr>
                      <w:t xml:space="preserve"> </w:t>
                    </w:r>
                    <w:r>
                      <w:rPr>
                        <w:sz w:val="11"/>
                      </w:rPr>
                      <w:t>2</w:t>
                    </w:r>
                    <w:r>
                      <w:rPr>
                        <w:sz w:val="11"/>
                        <w:vertAlign w:val="superscript"/>
                      </w:rPr>
                      <w:t>n</w:t>
                    </w:r>
                    <w:r>
                      <w:rPr>
                        <w:rFonts w:hint="eastAsia" w:ascii="Noto Sans Mono CJK JP Regular" w:hAnsi="Noto Sans Mono CJK JP Regular" w:eastAsia="Noto Sans Mono CJK JP Regular"/>
                        <w:sz w:val="11"/>
                        <w:vertAlign w:val="baseline"/>
                      </w:rPr>
                      <w:t>条指令扩展操作码：操作码长度可变</w:t>
                    </w:r>
                  </w:p>
                </w:txbxContent>
              </v:textbox>
            </v:shape>
            <v:shape id="_x0000_s1406" o:spid="_x0000_s1406" o:spt="202" type="#_x0000_t202" style="position:absolute;left:3653;top:922;height:111;width:93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7"/>
                      </w:rPr>
                    </w:pPr>
                    <w:r>
                      <w:rPr>
                        <w:rFonts w:ascii="Trebuchet MS" w:eastAsia="Trebuchet MS"/>
                        <w:b/>
                        <w:color w:val="FFFFFF"/>
                        <w:w w:val="105"/>
                        <w:sz w:val="11"/>
                      </w:rPr>
                      <w:t>A</w:t>
                    </w:r>
                    <w:r>
                      <w:rPr>
                        <w:rFonts w:ascii="Trebuchet MS" w:eastAsia="Trebuchet MS"/>
                        <w:b/>
                        <w:color w:val="FFFFFF"/>
                        <w:w w:val="105"/>
                        <w:sz w:val="6"/>
                      </w:rPr>
                      <w:t>3</w:t>
                    </w:r>
                    <w:r>
                      <w:rPr>
                        <w:rFonts w:hint="eastAsia" w:ascii="Noto Sans Mono CJK JP Regular" w:eastAsia="Noto Sans Mono CJK JP Regular"/>
                        <w:color w:val="FFFFFF"/>
                        <w:w w:val="105"/>
                        <w:sz w:val="7"/>
                      </w:rPr>
                      <w:t xml:space="preserve">（结果） </w:t>
                    </w:r>
                    <w:r>
                      <w:rPr>
                        <w:rFonts w:ascii="Trebuchet MS" w:eastAsia="Trebuchet MS"/>
                        <w:b/>
                        <w:color w:val="FFFFFF"/>
                        <w:w w:val="105"/>
                        <w:sz w:val="11"/>
                      </w:rPr>
                      <w:t>A</w:t>
                    </w:r>
                    <w:r>
                      <w:rPr>
                        <w:rFonts w:ascii="Trebuchet MS" w:eastAsia="Trebuchet MS"/>
                        <w:b/>
                        <w:color w:val="FFFFFF"/>
                        <w:w w:val="105"/>
                        <w:sz w:val="7"/>
                      </w:rPr>
                      <w:t>4</w:t>
                    </w:r>
                    <w:r>
                      <w:rPr>
                        <w:rFonts w:hint="eastAsia" w:ascii="Noto Sans Mono CJK JP Regular" w:eastAsia="Noto Sans Mono CJK JP Regular"/>
                        <w:color w:val="FFFFFF"/>
                        <w:w w:val="105"/>
                        <w:sz w:val="7"/>
                      </w:rPr>
                      <w:t>（下址）</w:t>
                    </w:r>
                  </w:p>
                </w:txbxContent>
              </v:textbox>
            </v:shape>
            <v:shape id="_x0000_s1407" o:spid="_x0000_s1407" o:spt="202" type="#_x0000_t202" style="position:absolute;left:1479;top:903;height:131;width:1936;" filled="f" stroked="f" coordsize="21600,21600">
              <v:path/>
              <v:fill on="f" focussize="0,0"/>
              <v:stroke on="f" joinstyle="miter"/>
              <v:imagedata o:title=""/>
              <o:lock v:ext="edit"/>
              <v:textbox inset="0mm,0mm,0mm,0mm">
                <w:txbxContent>
                  <w:p>
                    <w:pPr>
                      <w:tabs>
                        <w:tab w:val="left" w:pos="782"/>
                        <w:tab w:val="left" w:pos="1307"/>
                        <w:tab w:val="left" w:pos="1816"/>
                      </w:tabs>
                      <w:spacing w:before="0" w:line="130" w:lineRule="exact"/>
                      <w:ind w:left="0" w:right="0" w:firstLine="0"/>
                      <w:jc w:val="left"/>
                      <w:rPr>
                        <w:rFonts w:ascii="Trebuchet MS" w:eastAsia="Trebuchet MS"/>
                        <w:b/>
                        <w:sz w:val="6"/>
                      </w:rPr>
                    </w:pPr>
                    <w:r>
                      <w:rPr>
                        <w:rFonts w:hint="eastAsia" w:ascii="Noto Sans Mono CJK JP Regular" w:eastAsia="Noto Sans Mono CJK JP Regular"/>
                        <w:position w:val="1"/>
                        <w:sz w:val="11"/>
                      </w:rPr>
                      <w:t>四地址指令</w:t>
                    </w:r>
                    <w:r>
                      <w:rPr>
                        <w:rFonts w:hint="eastAsia" w:ascii="Noto Sans Mono CJK JP Regular" w:eastAsia="Noto Sans Mono CJK JP Regular"/>
                        <w:position w:val="1"/>
                        <w:sz w:val="11"/>
                      </w:rPr>
                      <w:tab/>
                    </w:r>
                    <w:r>
                      <w:rPr>
                        <w:rFonts w:ascii="Trebuchet MS" w:eastAsia="Trebuchet MS"/>
                        <w:b/>
                        <w:color w:val="FFFFFF"/>
                        <w:sz w:val="11"/>
                      </w:rPr>
                      <w:t>OP</w:t>
                    </w:r>
                    <w:r>
                      <w:rPr>
                        <w:rFonts w:ascii="Trebuchet MS" w:eastAsia="Trebuchet MS"/>
                        <w:b/>
                        <w:color w:val="FFFFFF"/>
                        <w:sz w:val="11"/>
                      </w:rPr>
                      <w:tab/>
                    </w:r>
                    <w:r>
                      <w:rPr>
                        <w:rFonts w:ascii="Trebuchet MS" w:eastAsia="Trebuchet MS"/>
                        <w:b/>
                        <w:color w:val="FFFFFF"/>
                        <w:sz w:val="11"/>
                      </w:rPr>
                      <w:t>A</w:t>
                    </w:r>
                    <w:r>
                      <w:rPr>
                        <w:rFonts w:ascii="Trebuchet MS" w:eastAsia="Trebuchet MS"/>
                        <w:b/>
                        <w:color w:val="FFFFFF"/>
                        <w:sz w:val="6"/>
                      </w:rPr>
                      <w:t>1</w:t>
                    </w:r>
                    <w:r>
                      <w:rPr>
                        <w:rFonts w:ascii="Trebuchet MS" w:eastAsia="Trebuchet MS"/>
                        <w:b/>
                        <w:color w:val="FFFFFF"/>
                        <w:sz w:val="6"/>
                      </w:rPr>
                      <w:tab/>
                    </w:r>
                    <w:r>
                      <w:rPr>
                        <w:rFonts w:ascii="Trebuchet MS" w:eastAsia="Trebuchet MS"/>
                        <w:b/>
                        <w:color w:val="FFFFFF"/>
                        <w:sz w:val="11"/>
                      </w:rPr>
                      <w:t>A</w:t>
                    </w:r>
                    <w:r>
                      <w:rPr>
                        <w:rFonts w:ascii="Trebuchet MS" w:eastAsia="Trebuchet MS"/>
                        <w:b/>
                        <w:color w:val="FFFFFF"/>
                        <w:sz w:val="6"/>
                      </w:rPr>
                      <w:t>2</w:t>
                    </w:r>
                  </w:p>
                </w:txbxContent>
              </v:textbox>
            </v:shape>
            <v:shape id="_x0000_s1408" o:spid="_x0000_s1408" o:spt="202" type="#_x0000_t202" style="position:absolute;left:1479;top:387;height:445;width:3033;" filled="f" stroked="f" coordsize="21600,21600">
              <v:path/>
              <v:fill on="f" focussize="0,0"/>
              <v:stroke on="f" joinstyle="miter"/>
              <v:imagedata o:title=""/>
              <o:lock v:ext="edit"/>
              <v:textbox inset="0mm,0mm,0mm,0mm">
                <w:txbxContent>
                  <w:p>
                    <w:pPr>
                      <w:spacing w:before="0" w:line="241" w:lineRule="exact"/>
                      <w:ind w:left="182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指令格式</w:t>
                    </w:r>
                    <w:r>
                      <w:rPr>
                        <w:rFonts w:ascii="Trebuchet MS" w:eastAsia="Trebuchet MS"/>
                        <w:b/>
                        <w:color w:val="5B9BD4"/>
                        <w:sz w:val="16"/>
                      </w:rPr>
                      <w:t>-</w:t>
                    </w:r>
                    <w:r>
                      <w:rPr>
                        <w:rFonts w:hint="eastAsia" w:ascii="Noto Sans Mono CJK JP Regular" w:eastAsia="Noto Sans Mono CJK JP Regular"/>
                        <w:color w:val="5B9BD4"/>
                        <w:sz w:val="16"/>
                      </w:rPr>
                      <w:t>操作码</w:t>
                    </w:r>
                  </w:p>
                  <w:p>
                    <w:pPr>
                      <w:spacing w:before="16"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设指令字长及存储字长均为</w:t>
                    </w:r>
                    <w:r>
                      <w:rPr>
                        <w:sz w:val="11"/>
                      </w:rPr>
                      <w:t>32</w:t>
                    </w:r>
                    <w:r>
                      <w:rPr>
                        <w:rFonts w:hint="eastAsia" w:ascii="Noto Sans Mono CJK JP Regular" w:eastAsia="Noto Sans Mono CJK JP Regular"/>
                        <w:sz w:val="11"/>
                      </w:rPr>
                      <w:t>位，操作码占</w:t>
                    </w:r>
                    <w:r>
                      <w:rPr>
                        <w:sz w:val="11"/>
                      </w:rPr>
                      <w:t>8</w:t>
                    </w:r>
                    <w:r>
                      <w:rPr>
                        <w:rFonts w:hint="eastAsia" w:ascii="Noto Sans Mono CJK JP Regular" w:eastAsia="Noto Sans Mono CJK JP Regular"/>
                        <w:sz w:val="11"/>
                      </w:rPr>
                      <w:t>位</w:t>
                    </w:r>
                  </w:p>
                </w:txbxContent>
              </v:textbox>
            </v:shape>
            <v:shape id="_x0000_s1409" o:spid="_x0000_s1409" o:spt="202" type="#_x0000_t202" style="position:absolute;left:2059;top:2898;height:184;width:490;" fillcolor="#5B9BD4" filled="t" stroked="f" coordsize="21600,21600">
              <v:path/>
              <v:fill on="t" focussize="0,0"/>
              <v:stroke on="f" joinstyle="miter"/>
              <v:imagedata o:title=""/>
              <o:lock v:ext="edit"/>
              <v:textbox inset="0mm,0mm,0mm,0mm">
                <w:txbxContent>
                  <w:p>
                    <w:pPr>
                      <w:spacing w:before="26"/>
                      <w:ind w:left="154" w:right="153" w:firstLine="0"/>
                      <w:jc w:val="center"/>
                      <w:rPr>
                        <w:rFonts w:ascii="Trebuchet MS"/>
                        <w:b/>
                        <w:sz w:val="11"/>
                      </w:rPr>
                    </w:pPr>
                    <w:r>
                      <w:rPr>
                        <w:rFonts w:ascii="Trebuchet MS"/>
                        <w:b/>
                        <w:color w:val="FFFFFF"/>
                        <w:sz w:val="11"/>
                      </w:rPr>
                      <w:t>OP</w:t>
                    </w:r>
                  </w:p>
                </w:txbxContent>
              </v:textbox>
            </v:shape>
            <w10:wrap type="topAndBottom"/>
          </v:group>
        </w:pict>
      </w:r>
      <w:r>
        <w:pict>
          <v:group id="_x0000_s1410" o:spid="_x0000_s1410" o:spt="203" style="position:absolute;left:0pt;margin-left:374.35pt;margin-top:9.8pt;height:166pt;width:295.2pt;mso-position-horizontal-relative:page;mso-wrap-distance-bottom:0pt;mso-wrap-distance-top:0pt;z-index:1024;mso-width-relative:page;mso-height-relative:page;" coordorigin="7488,197" coordsize="5904,3320">
            <o:lock v:ext="edit"/>
            <v:shape id="_x0000_s1411" o:spid="_x0000_s1411" o:spt="75" type="#_x0000_t75" style="position:absolute;left:7488;top:196;height:3320;width:5904;" filled="f" stroked="f" coordsize="21600,21600">
              <v:path/>
              <v:fill on="f" focussize="0,0"/>
              <v:stroke on="f"/>
              <v:imagedata r:id="rId12" o:title=""/>
              <o:lock v:ext="edit" aspectratio="t"/>
            </v:shape>
            <v:shape id="_x0000_s1412" o:spid="_x0000_s1412" o:spt="75" type="#_x0000_t75" style="position:absolute;left:9499;top:628;height:72;width:312;" filled="f" stroked="f" coordsize="21600,21600">
              <v:path/>
              <v:fill on="f" focussize="0,0"/>
              <v:stroke on="f"/>
              <v:imagedata r:id="rId13" o:title=""/>
              <o:lock v:ext="edit" aspectratio="t"/>
            </v:shape>
            <v:line id="_x0000_s1413" o:spid="_x0000_s1413" o:spt="20" style="position:absolute;left:9521;top:653;height:0;width:269;" stroked="t" coordsize="21600,21600">
              <v:path arrowok="t"/>
              <v:fill focussize="0,0"/>
              <v:stroke weight="1.44pt" color="#5B9BD4"/>
              <v:imagedata o:title=""/>
              <o:lock v:ext="edit"/>
            </v:line>
            <v:shape id="_x0000_s1414" o:spid="_x0000_s1414" o:spt="75" type="#_x0000_t75" style="position:absolute;left:9792;top:628;height:72;width:312;" filled="f" stroked="f" coordsize="21600,21600">
              <v:path/>
              <v:fill on="f" focussize="0,0"/>
              <v:stroke on="f"/>
              <v:imagedata r:id="rId13" o:title=""/>
              <o:lock v:ext="edit" aspectratio="t"/>
            </v:shape>
            <v:line id="_x0000_s1415" o:spid="_x0000_s1415" o:spt="20" style="position:absolute;left:9814;top:653;height:0;width:268;" stroked="t" coordsize="21600,21600">
              <v:path arrowok="t"/>
              <v:fill focussize="0,0"/>
              <v:stroke weight="1.44pt" color="#EC7C30"/>
              <v:imagedata o:title=""/>
              <o:lock v:ext="edit"/>
            </v:line>
            <v:shape id="_x0000_s1416" o:spid="_x0000_s1416" o:spt="75" type="#_x0000_t75" style="position:absolute;left:10096;top:628;height:72;width:310;" filled="f" stroked="f" coordsize="21600,21600">
              <v:path/>
              <v:fill on="f" focussize="0,0"/>
              <v:stroke on="f"/>
              <v:imagedata r:id="rId14" o:title=""/>
              <o:lock v:ext="edit" aspectratio="t"/>
            </v:shape>
            <v:line id="_x0000_s1417" o:spid="_x0000_s1417" o:spt="20" style="position:absolute;left:10118;top:653;height:0;width:267;" stroked="t" coordsize="21600,21600">
              <v:path arrowok="t"/>
              <v:fill focussize="0,0"/>
              <v:stroke weight="1.44pt" color="#A4A4A4"/>
              <v:imagedata o:title=""/>
              <o:lock v:ext="edit"/>
            </v:line>
            <v:shape id="_x0000_s1418" o:spid="_x0000_s1418" o:spt="75" type="#_x0000_t75" style="position:absolute;left:10394;top:628;height:72;width:312;" filled="f" stroked="f" coordsize="21600,21600">
              <v:path/>
              <v:fill on="f" focussize="0,0"/>
              <v:stroke on="f"/>
              <v:imagedata r:id="rId13" o:title=""/>
              <o:lock v:ext="edit" aspectratio="t"/>
            </v:shape>
            <v:line id="_x0000_s1419" o:spid="_x0000_s1419" o:spt="20" style="position:absolute;left:10416;top:653;height:0;width:269;" stroked="t" coordsize="21600,21600">
              <v:path arrowok="t"/>
              <v:fill focussize="0,0"/>
              <v:stroke weight="1.44pt" color="#FFC000"/>
              <v:imagedata o:title=""/>
              <o:lock v:ext="edit"/>
            </v:line>
            <v:shape id="_x0000_s1420" o:spid="_x0000_s1420" o:spt="75" type="#_x0000_t75" style="position:absolute;left:10692;top:628;height:72;width:310;" filled="f" stroked="f" coordsize="21600,21600">
              <v:path/>
              <v:fill on="f" focussize="0,0"/>
              <v:stroke on="f"/>
              <v:imagedata r:id="rId14" o:title=""/>
              <o:lock v:ext="edit" aspectratio="t"/>
            </v:shape>
            <v:line id="_x0000_s1421" o:spid="_x0000_s1421" o:spt="20" style="position:absolute;left:10714;top:653;height:0;width:266;" stroked="t" coordsize="21600,21600">
              <v:path arrowok="t"/>
              <v:fill focussize="0,0"/>
              <v:stroke weight="1.44pt" color="#4471C4"/>
              <v:imagedata o:title=""/>
              <o:lock v:ext="edit"/>
            </v:line>
            <v:shape id="_x0000_s1422" o:spid="_x0000_s1422" o:spt="75" type="#_x0000_t75" style="position:absolute;left:10994;top:628;height:72;width:312;" filled="f" stroked="f" coordsize="21600,21600">
              <v:path/>
              <v:fill on="f" focussize="0,0"/>
              <v:stroke on="f"/>
              <v:imagedata r:id="rId13" o:title=""/>
              <o:lock v:ext="edit" aspectratio="t"/>
            </v:shape>
            <v:line id="_x0000_s1423" o:spid="_x0000_s1423" o:spt="20" style="position:absolute;left:11016;top:653;height:0;width:269;" stroked="t" coordsize="21600,21600">
              <v:path arrowok="t"/>
              <v:fill focussize="0,0"/>
              <v:stroke weight="1.44pt" color="#6FAC46"/>
              <v:imagedata o:title=""/>
              <o:lock v:ext="edit"/>
            </v:line>
            <v:shape id="_x0000_s1424" o:spid="_x0000_s1424" o:spt="75" type="#_x0000_t75" style="position:absolute;left:11071;top:811;height:178;width:2280;" filled="f" stroked="f" coordsize="21600,21600">
              <v:path/>
              <v:fill on="f" focussize="0,0"/>
              <v:stroke on="f"/>
              <v:imagedata r:id="rId19" o:title=""/>
              <o:lock v:ext="edit" aspectratio="t"/>
            </v:shape>
            <v:shape id="_x0000_s1425" o:spid="_x0000_s1425" o:spt="75" type="#_x0000_t75" style="position:absolute;left:11068;top:2683;height:437;width:2280;" filled="f" stroked="f" coordsize="21600,21600">
              <v:path/>
              <v:fill on="f" focussize="0,0"/>
              <v:stroke on="f"/>
              <v:imagedata r:id="rId20" o:title=""/>
              <o:lock v:ext="edit" aspectratio="t"/>
            </v:shape>
            <v:shape id="_x0000_s1426" o:spid="_x0000_s1426" o:spt="75" type="#_x0000_t75" style="position:absolute;left:11071;top:2196;height:437;width:2280;" filled="f" stroked="f" coordsize="21600,21600">
              <v:path/>
              <v:fill on="f" focussize="0,0"/>
              <v:stroke on="f"/>
              <v:imagedata r:id="rId21" o:title=""/>
              <o:lock v:ext="edit" aspectratio="t"/>
            </v:shape>
            <v:shape id="_x0000_s1427" o:spid="_x0000_s1427" o:spt="75" type="#_x0000_t75" style="position:absolute;left:11073;top:1720;height:437;width:2280;" filled="f" stroked="f" coordsize="21600,21600">
              <v:path/>
              <v:fill on="f" focussize="0,0"/>
              <v:stroke on="f"/>
              <v:imagedata r:id="rId22" o:title=""/>
              <o:lock v:ext="edit" aspectratio="t"/>
            </v:shape>
            <v:shape id="_x0000_s1428" o:spid="_x0000_s1428" o:spt="75" type="#_x0000_t75" style="position:absolute;left:11078;top:1255;height:437;width:2278;" filled="f" stroked="f" coordsize="21600,21600">
              <v:path/>
              <v:fill on="f" focussize="0,0"/>
              <v:stroke on="f"/>
              <v:imagedata r:id="rId23" o:title=""/>
              <o:lock v:ext="edit" aspectratio="t"/>
            </v:shape>
            <v:rect id="_x0000_s1429" o:spid="_x0000_s1429" o:spt="1" style="position:absolute;left:7725;top:866;height:2098;width:3308;" fillcolor="#FFFFFF" filled="t" stroked="f" coordsize="21600,21600">
              <v:path/>
              <v:fill on="t" focussize="0,0"/>
              <v:stroke on="f"/>
              <v:imagedata o:title=""/>
              <o:lock v:ext="edit"/>
            </v:rect>
            <v:shape id="_x0000_s1430" o:spid="_x0000_s1430" o:spt="202" type="#_x0000_t202" style="position:absolute;left:7488;top:196;height:3320;width:5904;" filled="f" stroked="f" coordsize="21600,21600">
              <v:path/>
              <v:fill on="f" focussize="0,0"/>
              <v:stroke on="f" joinstyle="miter"/>
              <v:imagedata o:title=""/>
              <o:lock v:ext="edit"/>
              <v:textbox inset="0mm,0mm,0mm,0mm">
                <w:txbxContent>
                  <w:p>
                    <w:pPr>
                      <w:spacing w:before="91" w:line="310" w:lineRule="exact"/>
                      <w:ind w:left="1954"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扩展操作码</w:t>
                    </w:r>
                  </w:p>
                  <w:p>
                    <w:pPr>
                      <w:spacing w:before="0" w:line="204" w:lineRule="exact"/>
                      <w:ind w:left="304"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扩展操作码举例</w:t>
                    </w:r>
                  </w:p>
                  <w:p>
                    <w:pPr>
                      <w:spacing w:before="0" w:line="240" w:lineRule="auto"/>
                      <w:rPr>
                        <w:rFonts w:ascii="Times New Roman"/>
                        <w:sz w:val="10"/>
                      </w:rPr>
                    </w:pPr>
                  </w:p>
                  <w:p>
                    <w:pPr>
                      <w:spacing w:before="0" w:line="240" w:lineRule="auto"/>
                      <w:rPr>
                        <w:rFonts w:ascii="Times New Roman"/>
                        <w:sz w:val="10"/>
                      </w:rPr>
                    </w:pPr>
                  </w:p>
                  <w:p>
                    <w:pPr>
                      <w:spacing w:before="11" w:line="240" w:lineRule="auto"/>
                      <w:rPr>
                        <w:rFonts w:ascii="Times New Roman"/>
                        <w:sz w:val="12"/>
                      </w:rPr>
                    </w:pPr>
                  </w:p>
                  <w:p>
                    <w:pPr>
                      <w:numPr>
                        <w:ilvl w:val="0"/>
                        <w:numId w:val="3"/>
                      </w:numPr>
                      <w:tabs>
                        <w:tab w:val="left" w:pos="395"/>
                      </w:tabs>
                      <w:spacing w:before="0"/>
                      <w:ind w:left="394" w:right="0" w:hanging="110"/>
                      <w:jc w:val="both"/>
                      <w:rPr>
                        <w:rFonts w:hint="eastAsia" w:ascii="Noto Sans Mono CJK JP Regular" w:eastAsia="Noto Sans Mono CJK JP Regular"/>
                        <w:sz w:val="11"/>
                      </w:rPr>
                    </w:pPr>
                    <w:r>
                      <w:rPr>
                        <w:rFonts w:hint="eastAsia" w:ascii="Noto Sans Mono CJK JP Regular" w:eastAsia="Noto Sans Mono CJK JP Regular"/>
                        <w:sz w:val="11"/>
                      </w:rPr>
                      <w:t>在设计扩展操作码指令格式时，必须注意以下两点：</w:t>
                    </w:r>
                  </w:p>
                  <w:p>
                    <w:pPr>
                      <w:spacing w:before="0" w:line="240" w:lineRule="auto"/>
                      <w:rPr>
                        <w:rFonts w:ascii="Times New Roman"/>
                        <w:sz w:val="11"/>
                      </w:rPr>
                    </w:pPr>
                  </w:p>
                  <w:p>
                    <w:pPr>
                      <w:numPr>
                        <w:ilvl w:val="0"/>
                        <w:numId w:val="3"/>
                      </w:numPr>
                      <w:tabs>
                        <w:tab w:val="left" w:pos="395"/>
                      </w:tabs>
                      <w:spacing w:before="0" w:line="177" w:lineRule="exact"/>
                      <w:ind w:left="394" w:right="0" w:hanging="110"/>
                      <w:jc w:val="both"/>
                      <w:rPr>
                        <w:rFonts w:hint="eastAsia" w:ascii="Noto Sans Mono CJK JP Regular" w:eastAsia="Noto Sans Mono CJK JP Regular"/>
                        <w:sz w:val="11"/>
                      </w:rPr>
                    </w:pPr>
                    <w:r>
                      <w:rPr>
                        <w:sz w:val="11"/>
                      </w:rPr>
                      <w:t>1</w:t>
                    </w:r>
                    <w:r>
                      <w:rPr>
                        <w:rFonts w:hint="eastAsia" w:ascii="Noto Sans Mono CJK JP Regular" w:eastAsia="Noto Sans Mono CJK JP Regular"/>
                        <w:sz w:val="11"/>
                      </w:rPr>
                      <w:t>）不允许短码是长码的前缀，即短操作码不能与长操作码的前</w:t>
                    </w:r>
                  </w:p>
                  <w:p>
                    <w:pPr>
                      <w:spacing w:before="0" w:line="150" w:lineRule="exact"/>
                      <w:ind w:left="39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面部分的代码相同。</w:t>
                    </w:r>
                  </w:p>
                  <w:p>
                    <w:pPr>
                      <w:numPr>
                        <w:ilvl w:val="0"/>
                        <w:numId w:val="3"/>
                      </w:numPr>
                      <w:tabs>
                        <w:tab w:val="left" w:pos="395"/>
                      </w:tabs>
                      <w:spacing w:before="0" w:line="206" w:lineRule="exact"/>
                      <w:ind w:left="394" w:right="0" w:hanging="110"/>
                      <w:jc w:val="both"/>
                      <w:rPr>
                        <w:rFonts w:hint="eastAsia" w:ascii="Noto Sans Mono CJK JP Regular" w:eastAsia="Noto Sans Mono CJK JP Regular"/>
                        <w:sz w:val="11"/>
                      </w:rPr>
                    </w:pPr>
                    <w:r>
                      <w:rPr>
                        <w:sz w:val="11"/>
                      </w:rPr>
                      <w:t>2</w:t>
                    </w:r>
                    <w:r>
                      <w:rPr>
                        <w:rFonts w:hint="eastAsia" w:ascii="Noto Sans Mono CJK JP Regular" w:eastAsia="Noto Sans Mono CJK JP Regular"/>
                        <w:sz w:val="11"/>
                      </w:rPr>
                      <w:t>）各指令的操作码一定不能重复。</w:t>
                    </w:r>
                  </w:p>
                  <w:p>
                    <w:pPr>
                      <w:spacing w:before="0" w:line="240" w:lineRule="auto"/>
                      <w:rPr>
                        <w:rFonts w:ascii="Times New Roman"/>
                        <w:sz w:val="12"/>
                      </w:rPr>
                    </w:pPr>
                  </w:p>
                  <w:p>
                    <w:pPr>
                      <w:spacing w:before="81" w:line="117" w:lineRule="auto"/>
                      <w:ind w:left="284" w:right="2411" w:firstLine="0"/>
                      <w:jc w:val="both"/>
                      <w:rPr>
                        <w:rFonts w:hint="eastAsia" w:ascii="Noto Sans Mono CJK JP Regular" w:eastAsia="Noto Sans Mono CJK JP Regular"/>
                        <w:sz w:val="11"/>
                      </w:rPr>
                    </w:pPr>
                    <w:r>
                      <w:rPr>
                        <w:rFonts w:hint="eastAsia" w:ascii="Noto Sans Mono CJK JP Regular" w:eastAsia="Noto Sans Mono CJK JP Regular"/>
                        <w:sz w:val="11"/>
                      </w:rPr>
                      <w:t>通常情况下，对使用频率较高的指令，分配较短的操作码；对使用频率较低的指令，分配较长的操作码，从而尽可能减少指令译码和分析的时间。</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9"/>
                      </w:rPr>
                    </w:pPr>
                  </w:p>
                  <w:p>
                    <w:pPr>
                      <w:spacing w:before="0" w:line="232" w:lineRule="exact"/>
                      <w:ind w:left="304"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还有其他扩展操作码设计方法。</w:t>
                    </w:r>
                  </w:p>
                  <w:p>
                    <w:pPr>
                      <w:spacing w:before="0" w:line="199"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12"/>
        </w:rPr>
        <w:sectPr>
          <w:pgSz w:w="14400" w:h="10800" w:orient="landscape"/>
          <w:pgMar w:top="1060" w:right="900" w:bottom="320" w:left="900" w:header="118" w:footer="135" w:gutter="0"/>
        </w:sectPr>
      </w:pPr>
    </w:p>
    <w:p>
      <w:pPr>
        <w:pStyle w:val="3"/>
        <w:spacing w:before="5"/>
        <w:rPr>
          <w:rFonts w:ascii="Times New Roman"/>
          <w:sz w:val="27"/>
        </w:rPr>
      </w:pPr>
      <w:r>
        <w:pict>
          <v:shape id="_x0000_s1431" o:spid="_x0000_s1431" o:spt="202" type="#_x0000_t202" style="position:absolute;left:0pt;margin-left:127.75pt;margin-top:150pt;height:5.55pt;width:49.7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spacing w:line="106" w:lineRule="exact"/>
                  </w:pPr>
                  <w:r>
                    <w:rPr>
                      <w:w w:val="85"/>
                    </w:rPr>
                    <w:t>1111</w:t>
                  </w:r>
                  <w:r>
                    <w:rPr>
                      <w:spacing w:val="-14"/>
                      <w:w w:val="85"/>
                    </w:rPr>
                    <w:t xml:space="preserve"> </w:t>
                  </w:r>
                  <w:r>
                    <w:rPr>
                      <w:color w:val="FF0000"/>
                      <w:w w:val="85"/>
                    </w:rPr>
                    <w:t>XXXX</w:t>
                  </w:r>
                  <w:r>
                    <w:rPr>
                      <w:color w:val="FF0000"/>
                      <w:spacing w:val="-15"/>
                      <w:w w:val="85"/>
                    </w:rPr>
                    <w:t xml:space="preserve"> </w:t>
                  </w:r>
                  <w:r>
                    <w:rPr>
                      <w:color w:val="FF0000"/>
                      <w:w w:val="85"/>
                    </w:rPr>
                    <w:t>XXXX</w:t>
                  </w:r>
                  <w:r>
                    <w:rPr>
                      <w:color w:val="FF0000"/>
                      <w:spacing w:val="-14"/>
                      <w:w w:val="85"/>
                    </w:rPr>
                    <w:t xml:space="preserve"> </w:t>
                  </w:r>
                  <w:r>
                    <w:rPr>
                      <w:color w:val="FF0000"/>
                      <w:w w:val="85"/>
                    </w:rPr>
                    <w:t>XXXX</w:t>
                  </w:r>
                </w:p>
              </w:txbxContent>
            </v:textbox>
          </v:shape>
        </w:pict>
      </w:r>
      <w:r>
        <w:pict>
          <v:shape id="_x0000_s1432" o:spid="_x0000_s1432" o:spt="202" type="#_x0000_t202" style="position:absolute;left:0pt;margin-left:127.5pt;margin-top:168.65pt;height:5.55pt;width:49.6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spacing w:line="106" w:lineRule="exact"/>
                  </w:pPr>
                  <w:r>
                    <w:rPr>
                      <w:w w:val="85"/>
                    </w:rPr>
                    <w:t>1111</w:t>
                  </w:r>
                  <w:r>
                    <w:rPr>
                      <w:spacing w:val="-9"/>
                      <w:w w:val="85"/>
                    </w:rPr>
                    <w:t xml:space="preserve"> </w:t>
                  </w:r>
                  <w:r>
                    <w:rPr>
                      <w:w w:val="85"/>
                    </w:rPr>
                    <w:t>11</w:t>
                  </w:r>
                  <w:r>
                    <w:rPr>
                      <w:color w:val="FF0000"/>
                      <w:w w:val="85"/>
                    </w:rPr>
                    <w:t>XX</w:t>
                  </w:r>
                  <w:r>
                    <w:rPr>
                      <w:color w:val="FF0000"/>
                      <w:spacing w:val="-8"/>
                      <w:w w:val="85"/>
                    </w:rPr>
                    <w:t xml:space="preserve"> </w:t>
                  </w:r>
                  <w:r>
                    <w:rPr>
                      <w:color w:val="FF0000"/>
                      <w:w w:val="85"/>
                    </w:rPr>
                    <w:t>XXXX</w:t>
                  </w:r>
                  <w:r>
                    <w:rPr>
                      <w:color w:val="FF0000"/>
                      <w:spacing w:val="-9"/>
                      <w:w w:val="85"/>
                    </w:rPr>
                    <w:t xml:space="preserve"> </w:t>
                  </w:r>
                  <w:r>
                    <w:rPr>
                      <w:color w:val="FF0000"/>
                      <w:w w:val="85"/>
                    </w:rPr>
                    <w:t>XXXX</w:t>
                  </w:r>
                </w:p>
              </w:txbxContent>
            </v:textbox>
          </v:shape>
        </w:pict>
      </w:r>
      <w:r>
        <w:pict>
          <v:shape id="_x0000_s1433" o:spid="_x0000_s1433" o:spt="202" type="#_x0000_t202" style="position:absolute;left:0pt;margin-left:190.3pt;margin-top:132.45pt;height:5.55pt;width:126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tabs>
                      <w:tab w:val="left" w:pos="943"/>
                      <w:tab w:val="left" w:pos="1681"/>
                      <w:tab w:val="left" w:pos="2422"/>
                    </w:tabs>
                    <w:spacing w:before="0" w:line="106" w:lineRule="exact"/>
                    <w:ind w:left="0" w:right="0" w:firstLine="0"/>
                    <w:jc w:val="left"/>
                    <w:rPr>
                      <w:sz w:val="6"/>
                    </w:rPr>
                  </w:pPr>
                  <w:r>
                    <w:rPr>
                      <w:sz w:val="11"/>
                    </w:rPr>
                    <w:t>0000</w:t>
                  </w:r>
                  <w:r>
                    <w:rPr>
                      <w:spacing w:val="-14"/>
                      <w:sz w:val="11"/>
                    </w:rPr>
                    <w:t xml:space="preserve"> </w:t>
                  </w:r>
                  <w:r>
                    <w:rPr>
                      <w:sz w:val="11"/>
                    </w:rPr>
                    <w:t>-</w:t>
                  </w:r>
                  <w:r>
                    <w:rPr>
                      <w:spacing w:val="-18"/>
                      <w:sz w:val="11"/>
                    </w:rPr>
                    <w:t xml:space="preserve"> </w:t>
                  </w:r>
                  <w:r>
                    <w:rPr>
                      <w:sz w:val="11"/>
                    </w:rPr>
                    <w:t>1110</w:t>
                  </w:r>
                  <w:r>
                    <w:rPr>
                      <w:sz w:val="11"/>
                    </w:rPr>
                    <w:tab/>
                  </w:r>
                  <w:r>
                    <w:rPr>
                      <w:sz w:val="11"/>
                    </w:rPr>
                    <w:t>A</w:t>
                  </w:r>
                  <w:r>
                    <w:rPr>
                      <w:sz w:val="6"/>
                    </w:rPr>
                    <w:t>1</w:t>
                  </w:r>
                  <w:r>
                    <w:rPr>
                      <w:sz w:val="6"/>
                    </w:rPr>
                    <w:tab/>
                  </w:r>
                  <w:r>
                    <w:rPr>
                      <w:sz w:val="11"/>
                    </w:rPr>
                    <w:t>A</w:t>
                  </w:r>
                  <w:r>
                    <w:rPr>
                      <w:sz w:val="6"/>
                    </w:rPr>
                    <w:t>2</w:t>
                  </w:r>
                  <w:r>
                    <w:rPr>
                      <w:sz w:val="6"/>
                    </w:rPr>
                    <w:tab/>
                  </w:r>
                  <w:r>
                    <w:rPr>
                      <w:w w:val="90"/>
                      <w:sz w:val="11"/>
                    </w:rPr>
                    <w:t>A</w:t>
                  </w:r>
                  <w:r>
                    <w:rPr>
                      <w:w w:val="90"/>
                      <w:sz w:val="6"/>
                    </w:rPr>
                    <w:t>3</w:t>
                  </w:r>
                </w:p>
              </w:txbxContent>
            </v:textbox>
          </v:shape>
        </w:pict>
      </w:r>
      <w:r>
        <w:pict>
          <v:shape id="_x0000_s1434" o:spid="_x0000_s1434" o:spt="202" type="#_x0000_t202" style="position:absolute;left:0pt;margin-left:127.6pt;margin-top:187.25pt;height:5.55pt;width:49.2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spacing w:line="106" w:lineRule="exact"/>
                  </w:pPr>
                  <w:r>
                    <w:rPr>
                      <w:w w:val="90"/>
                    </w:rPr>
                    <w:t>1111</w:t>
                  </w:r>
                  <w:r>
                    <w:rPr>
                      <w:spacing w:val="-13"/>
                      <w:w w:val="90"/>
                    </w:rPr>
                    <w:t xml:space="preserve"> </w:t>
                  </w:r>
                  <w:r>
                    <w:rPr>
                      <w:w w:val="90"/>
                    </w:rPr>
                    <w:t>1111</w:t>
                  </w:r>
                  <w:r>
                    <w:rPr>
                      <w:spacing w:val="-12"/>
                      <w:w w:val="90"/>
                    </w:rPr>
                    <w:t xml:space="preserve"> </w:t>
                  </w:r>
                  <w:r>
                    <w:rPr>
                      <w:w w:val="90"/>
                    </w:rPr>
                    <w:t>111</w:t>
                  </w:r>
                  <w:r>
                    <w:rPr>
                      <w:color w:val="FF0000"/>
                      <w:w w:val="90"/>
                    </w:rPr>
                    <w:t>X</w:t>
                  </w:r>
                  <w:r>
                    <w:rPr>
                      <w:color w:val="FF0000"/>
                      <w:spacing w:val="-13"/>
                      <w:w w:val="90"/>
                    </w:rPr>
                    <w:t xml:space="preserve"> </w:t>
                  </w:r>
                  <w:r>
                    <w:rPr>
                      <w:color w:val="FF0000"/>
                      <w:w w:val="90"/>
                    </w:rPr>
                    <w:t>XXXX</w:t>
                  </w:r>
                </w:p>
              </w:txbxContent>
            </v:textbox>
          </v:shape>
        </w:pict>
      </w:r>
      <w:r>
        <w:pict>
          <v:shape id="_x0000_s1435" o:spid="_x0000_s1435" o:spt="202" type="#_x0000_t202" style="position:absolute;left:0pt;margin-left:198pt;margin-top:150pt;height:5.55pt;width:118.3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tabs>
                      <w:tab w:val="left" w:pos="574"/>
                      <w:tab w:val="left" w:pos="1527"/>
                      <w:tab w:val="left" w:pos="2268"/>
                    </w:tabs>
                    <w:spacing w:line="106" w:lineRule="exact"/>
                    <w:rPr>
                      <w:sz w:val="6"/>
                    </w:rPr>
                  </w:pPr>
                  <w:r>
                    <w:t>1111</w:t>
                  </w:r>
                  <w:r>
                    <w:tab/>
                  </w:r>
                  <w:r>
                    <w:t>0000</w:t>
                  </w:r>
                  <w:r>
                    <w:rPr>
                      <w:spacing w:val="-15"/>
                    </w:rPr>
                    <w:t xml:space="preserve"> </w:t>
                  </w:r>
                  <w:r>
                    <w:t>-</w:t>
                  </w:r>
                  <w:r>
                    <w:rPr>
                      <w:spacing w:val="-17"/>
                    </w:rPr>
                    <w:t xml:space="preserve"> </w:t>
                  </w:r>
                  <w:r>
                    <w:t>1011</w:t>
                  </w:r>
                  <w:r>
                    <w:tab/>
                  </w:r>
                  <w:r>
                    <w:t>A</w:t>
                  </w:r>
                  <w:r>
                    <w:rPr>
                      <w:sz w:val="6"/>
                    </w:rPr>
                    <w:t>1</w:t>
                  </w:r>
                  <w:r>
                    <w:rPr>
                      <w:sz w:val="6"/>
                    </w:rPr>
                    <w:tab/>
                  </w:r>
                  <w:r>
                    <w:rPr>
                      <w:w w:val="90"/>
                    </w:rPr>
                    <w:t>A</w:t>
                  </w:r>
                  <w:r>
                    <w:rPr>
                      <w:w w:val="90"/>
                      <w:sz w:val="6"/>
                    </w:rPr>
                    <w:t>2</w:t>
                  </w:r>
                </w:p>
              </w:txbxContent>
            </v:textbox>
          </v:shape>
        </w:pict>
      </w:r>
      <w:r>
        <w:pict>
          <v:shape id="_x0000_s1436" o:spid="_x0000_s1436" o:spt="202" type="#_x0000_t202" style="position:absolute;left:0pt;margin-left:198pt;margin-top:165.3pt;height:12.15pt;width:118.3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tabs>
                      <w:tab w:val="left" w:pos="562"/>
                    </w:tabs>
                    <w:spacing w:before="3" w:line="64" w:lineRule="auto"/>
                  </w:pPr>
                  <w:r>
                    <w:rPr>
                      <w:position w:val="-6"/>
                    </w:rPr>
                    <w:t>1111</w:t>
                  </w:r>
                  <w:r>
                    <w:rPr>
                      <w:position w:val="-6"/>
                    </w:rPr>
                    <w:tab/>
                  </w:r>
                  <w:r>
                    <w:t>1100 – 1110 0000 –</w:t>
                  </w:r>
                  <w:r>
                    <w:rPr>
                      <w:spacing w:val="-22"/>
                    </w:rPr>
                    <w:t xml:space="preserve"> </w:t>
                  </w:r>
                  <w:r>
                    <w:t>1111</w:t>
                  </w:r>
                </w:p>
                <w:p>
                  <w:pPr>
                    <w:pStyle w:val="3"/>
                    <w:tabs>
                      <w:tab w:val="left" w:pos="1299"/>
                      <w:tab w:val="left" w:pos="2268"/>
                    </w:tabs>
                    <w:ind w:left="727"/>
                    <w:rPr>
                      <w:sz w:val="6"/>
                    </w:rPr>
                  </w:pPr>
                  <w:r>
                    <w:t>1111</w:t>
                  </w:r>
                  <w:r>
                    <w:tab/>
                  </w:r>
                  <w:r>
                    <w:t>0000</w:t>
                  </w:r>
                  <w:r>
                    <w:rPr>
                      <w:spacing w:val="-13"/>
                    </w:rPr>
                    <w:t xml:space="preserve"> </w:t>
                  </w:r>
                  <w:r>
                    <w:t>–</w:t>
                  </w:r>
                  <w:r>
                    <w:rPr>
                      <w:spacing w:val="-14"/>
                    </w:rPr>
                    <w:t xml:space="preserve"> </w:t>
                  </w:r>
                  <w:r>
                    <w:t>1101</w:t>
                  </w:r>
                  <w:r>
                    <w:tab/>
                  </w:r>
                  <w:r>
                    <w:rPr>
                      <w:w w:val="90"/>
                      <w:position w:val="7"/>
                    </w:rPr>
                    <w:t>A</w:t>
                  </w:r>
                  <w:r>
                    <w:rPr>
                      <w:w w:val="90"/>
                      <w:position w:val="7"/>
                      <w:sz w:val="6"/>
                    </w:rPr>
                    <w:t>1</w:t>
                  </w:r>
                </w:p>
              </w:txbxContent>
            </v:textbox>
          </v:shape>
        </w:pict>
      </w:r>
      <w:r>
        <w:pict>
          <v:shape id="_x0000_s1437" o:spid="_x0000_s1437" o:spt="202" type="#_x0000_t202" style="position:absolute;left:0pt;margin-left:198pt;margin-top:187.25pt;height:5.55pt;width:129.2pt;mso-position-horizontal-relative:page;mso-position-vertical-relative:page;z-index:-146432;mso-width-relative:page;mso-height-relative:page;" filled="f" stroked="f" coordsize="21600,21600">
            <v:path/>
            <v:fill on="f" focussize="0,0"/>
            <v:stroke on="f" joinstyle="miter"/>
            <v:imagedata o:title=""/>
            <o:lock v:ext="edit"/>
            <v:textbox inset="0mm,0mm,0mm,0mm">
              <w:txbxContent>
                <w:p>
                  <w:pPr>
                    <w:pStyle w:val="3"/>
                    <w:tabs>
                      <w:tab w:val="left" w:pos="727"/>
                      <w:tab w:val="left" w:pos="1299"/>
                    </w:tabs>
                    <w:spacing w:line="106" w:lineRule="exact"/>
                  </w:pPr>
                  <w:r>
                    <w:t>1111</w:t>
                  </w:r>
                  <w:r>
                    <w:tab/>
                  </w:r>
                  <w:r>
                    <w:t>1111</w:t>
                  </w:r>
                  <w:r>
                    <w:tab/>
                  </w:r>
                  <w:r>
                    <w:t>1110 – 1111</w:t>
                  </w:r>
                  <w:r>
                    <w:rPr>
                      <w:spacing w:val="19"/>
                    </w:rPr>
                    <w:t xml:space="preserve"> </w:t>
                  </w:r>
                  <w:r>
                    <w:t>0000 - 1111</w:t>
                  </w:r>
                </w:p>
              </w:txbxContent>
            </v:textbox>
          </v:shape>
        </w:pict>
      </w:r>
      <w:r>
        <w:pict>
          <v:group id="_x0000_s1438" o:spid="_x0000_s1438" o:spt="203" style="position:absolute;left:0pt;margin-left:50.4pt;margin-top:69.45pt;height:166pt;width:295.2pt;mso-position-horizontal-relative:page;mso-position-vertical-relative:page;z-index:-146432;mso-width-relative:page;mso-height-relative:page;" coordorigin="1008,1390" coordsize="5904,3320">
            <o:lock v:ext="edit"/>
            <v:shape id="_x0000_s1439" o:spid="_x0000_s1439" o:spt="75" type="#_x0000_t75" style="position:absolute;left:1008;top:1389;height:3320;width:5904;" filled="f" stroked="f" coordsize="21600,21600">
              <v:path/>
              <v:fill on="f" focussize="0,0"/>
              <v:stroke on="f"/>
              <v:imagedata r:id="rId6" o:title=""/>
              <o:lock v:ext="edit" aspectratio="t"/>
            </v:shape>
            <v:shape id="_x0000_s1440" o:spid="_x0000_s1440" o:spt="75" type="#_x0000_t75" style="position:absolute;left:3019;top:1821;height:72;width:312;" filled="f" stroked="f" coordsize="21600,21600">
              <v:path/>
              <v:fill on="f" focussize="0,0"/>
              <v:stroke on="f"/>
              <v:imagedata r:id="rId13" o:title=""/>
              <o:lock v:ext="edit" aspectratio="t"/>
            </v:shape>
            <v:line id="_x0000_s1441" o:spid="_x0000_s1441" o:spt="20" style="position:absolute;left:3041;top:1846;height:0;width:269;" stroked="t" coordsize="21600,21600">
              <v:path arrowok="t"/>
              <v:fill focussize="0,0"/>
              <v:stroke weight="1.44pt" color="#5B9BD4"/>
              <v:imagedata o:title=""/>
              <o:lock v:ext="edit"/>
            </v:line>
            <v:shape id="_x0000_s1442" o:spid="_x0000_s1442" o:spt="75" type="#_x0000_t75" style="position:absolute;left:3312;top:1821;height:72;width:312;" filled="f" stroked="f" coordsize="21600,21600">
              <v:path/>
              <v:fill on="f" focussize="0,0"/>
              <v:stroke on="f"/>
              <v:imagedata r:id="rId13" o:title=""/>
              <o:lock v:ext="edit" aspectratio="t"/>
            </v:shape>
            <v:line id="_x0000_s1443" o:spid="_x0000_s1443" o:spt="20" style="position:absolute;left:3334;top:1846;height:0;width:268;" stroked="t" coordsize="21600,21600">
              <v:path arrowok="t"/>
              <v:fill focussize="0,0"/>
              <v:stroke weight="1.44pt" color="#EC7C30"/>
              <v:imagedata o:title=""/>
              <o:lock v:ext="edit"/>
            </v:line>
            <v:shape id="_x0000_s1444" o:spid="_x0000_s1444" o:spt="75" type="#_x0000_t75" style="position:absolute;left:3616;top:1821;height:72;width:310;" filled="f" stroked="f" coordsize="21600,21600">
              <v:path/>
              <v:fill on="f" focussize="0,0"/>
              <v:stroke on="f"/>
              <v:imagedata r:id="rId14" o:title=""/>
              <o:lock v:ext="edit" aspectratio="t"/>
            </v:shape>
            <v:line id="_x0000_s1445" o:spid="_x0000_s1445" o:spt="20" style="position:absolute;left:3638;top:1846;height:0;width:267;" stroked="t" coordsize="21600,21600">
              <v:path arrowok="t"/>
              <v:fill focussize="0,0"/>
              <v:stroke weight="1.44pt" color="#A4A4A4"/>
              <v:imagedata o:title=""/>
              <o:lock v:ext="edit"/>
            </v:line>
            <v:shape id="_x0000_s1446" o:spid="_x0000_s1446" o:spt="75" type="#_x0000_t75" style="position:absolute;left:3914;top:1821;height:72;width:312;" filled="f" stroked="f" coordsize="21600,21600">
              <v:path/>
              <v:fill on="f" focussize="0,0"/>
              <v:stroke on="f"/>
              <v:imagedata r:id="rId13" o:title=""/>
              <o:lock v:ext="edit" aspectratio="t"/>
            </v:shape>
            <v:line id="_x0000_s1447" o:spid="_x0000_s1447" o:spt="20" style="position:absolute;left:3936;top:1846;height:0;width:269;" stroked="t" coordsize="21600,21600">
              <v:path arrowok="t"/>
              <v:fill focussize="0,0"/>
              <v:stroke weight="1.44pt" color="#FFC000"/>
              <v:imagedata o:title=""/>
              <o:lock v:ext="edit"/>
            </v:line>
            <v:shape id="_x0000_s1448" o:spid="_x0000_s1448" o:spt="75" type="#_x0000_t75" style="position:absolute;left:4212;top:1821;height:72;width:310;" filled="f" stroked="f" coordsize="21600,21600">
              <v:path/>
              <v:fill on="f" focussize="0,0"/>
              <v:stroke on="f"/>
              <v:imagedata r:id="rId14" o:title=""/>
              <o:lock v:ext="edit" aspectratio="t"/>
            </v:shape>
            <v:line id="_x0000_s1449" o:spid="_x0000_s1449" o:spt="20" style="position:absolute;left:4234;top:1846;height:0;width:266;" stroked="t" coordsize="21600,21600">
              <v:path arrowok="t"/>
              <v:fill focussize="0,0"/>
              <v:stroke weight="1.44pt" color="#4471C4"/>
              <v:imagedata o:title=""/>
              <o:lock v:ext="edit"/>
            </v:line>
            <v:shape id="_x0000_s1450" o:spid="_x0000_s1450" o:spt="75" type="#_x0000_t75" style="position:absolute;left:4514;top:1821;height:72;width:312;" filled="f" stroked="f" coordsize="21600,21600">
              <v:path/>
              <v:fill on="f" focussize="0,0"/>
              <v:stroke on="f"/>
              <v:imagedata r:id="rId13" o:title=""/>
              <o:lock v:ext="edit" aspectratio="t"/>
            </v:shape>
            <v:line id="_x0000_s1451" o:spid="_x0000_s1451" o:spt="20" style="position:absolute;left:4536;top:1846;height:0;width:269;" stroked="t" coordsize="21600,21600">
              <v:path arrowok="t"/>
              <v:fill focussize="0,0"/>
              <v:stroke weight="1.44pt" color="#6FAC46"/>
              <v:imagedata o:title=""/>
              <o:lock v:ext="edit"/>
            </v:line>
            <v:shape id="_x0000_s1452" o:spid="_x0000_s1452" o:spt="202" type="#_x0000_t202" style="position:absolute;left:1274;top:1578;height:624;width:3056;" filled="f" stroked="f" coordsize="21600,21600">
              <v:path/>
              <v:fill on="f" focussize="0,0"/>
              <v:stroke on="f" joinstyle="miter"/>
              <v:imagedata o:title=""/>
              <o:lock v:ext="edit"/>
              <v:textbox inset="0mm,0mm,0mm,0mm">
                <w:txbxContent>
                  <w:p>
                    <w:pPr>
                      <w:spacing w:before="0" w:line="206" w:lineRule="exact"/>
                      <w:ind w:left="0" w:right="18" w:firstLine="0"/>
                      <w:jc w:val="right"/>
                      <w:rPr>
                        <w:rFonts w:hint="eastAsia" w:ascii="Noto Sans Mono CJK JP Regular" w:eastAsia="Noto Sans Mono CJK JP Regular"/>
                        <w:sz w:val="16"/>
                      </w:rPr>
                    </w:pPr>
                    <w:r>
                      <w:rPr>
                        <w:rFonts w:hint="eastAsia" w:ascii="Noto Sans Mono CJK JP Regular" w:eastAsia="Noto Sans Mono CJK JP Regular"/>
                        <w:color w:val="5B9BD4"/>
                        <w:sz w:val="16"/>
                      </w:rPr>
                      <w:t>扩展操作码</w:t>
                    </w:r>
                  </w:p>
                  <w:p>
                    <w:pPr>
                      <w:spacing w:before="0" w:line="199"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扩展操作码举例</w:t>
                    </w:r>
                  </w:p>
                  <w:p>
                    <w:pPr>
                      <w:spacing w:before="30"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设指令字长固定为</w:t>
                    </w:r>
                    <w:r>
                      <w:rPr>
                        <w:sz w:val="11"/>
                      </w:rPr>
                      <w:t>16</w:t>
                    </w:r>
                    <w:r>
                      <w:rPr>
                        <w:rFonts w:hint="eastAsia" w:ascii="Noto Sans Mono CJK JP Regular" w:eastAsia="Noto Sans Mono CJK JP Regular"/>
                        <w:sz w:val="11"/>
                      </w:rPr>
                      <w:t>位，试设计一套指令系统满足：</w:t>
                    </w:r>
                  </w:p>
                </w:txbxContent>
              </v:textbox>
            </v:shape>
            <v:shape id="_x0000_s1453" o:spid="_x0000_s1453" o:spt="202" type="#_x0000_t202" style="position:absolute;left:1274;top:2612;height:1716;width:3470;" filled="f" stroked="f" coordsize="21600,21600">
              <v:path/>
              <v:fill on="f" focussize="0,0"/>
              <v:stroke on="f" joinstyle="miter"/>
              <v:imagedata o:title=""/>
              <o:lock v:ext="edit"/>
              <v:textbox inset="0mm,0mm,0mm,0mm">
                <w:txbxContent>
                  <w:p>
                    <w:pPr>
                      <w:numPr>
                        <w:ilvl w:val="0"/>
                        <w:numId w:val="4"/>
                      </w:numPr>
                      <w:tabs>
                        <w:tab w:val="left" w:pos="113"/>
                      </w:tabs>
                      <w:spacing w:before="5" w:line="132" w:lineRule="auto"/>
                      <w:ind w:left="118" w:right="2471" w:hanging="118"/>
                      <w:jc w:val="left"/>
                      <w:rPr>
                        <w:rFonts w:hint="eastAsia" w:ascii="Noto Sans Mono CJK JP Regular" w:eastAsia="Noto Sans Mono CJK JP Regular"/>
                        <w:sz w:val="11"/>
                      </w:rPr>
                    </w:pPr>
                    <w:r>
                      <w:rPr>
                        <w:rFonts w:hint="eastAsia" w:ascii="Noto Sans Mono CJK JP Regular" w:eastAsia="Noto Sans Mono CJK JP Regular"/>
                        <w:w w:val="95"/>
                        <w:sz w:val="11"/>
                      </w:rPr>
                      <w:t>有</w:t>
                    </w:r>
                    <w:r>
                      <w:rPr>
                        <w:w w:val="95"/>
                        <w:sz w:val="11"/>
                      </w:rPr>
                      <w:t>15</w:t>
                    </w:r>
                    <w:r>
                      <w:rPr>
                        <w:rFonts w:hint="eastAsia" w:ascii="Noto Sans Mono CJK JP Regular" w:eastAsia="Noto Sans Mono CJK JP Regular"/>
                        <w:w w:val="95"/>
                        <w:sz w:val="11"/>
                      </w:rPr>
                      <w:t>条三地址指令</w:t>
                    </w:r>
                    <w:r>
                      <w:rPr>
                        <w:rFonts w:hint="eastAsia" w:ascii="Noto Sans Mono CJK JP Regular" w:eastAsia="Noto Sans Mono CJK JP Regular"/>
                        <w:color w:val="00AFEF"/>
                        <w:sz w:val="11"/>
                      </w:rPr>
                      <w:t>共</w:t>
                    </w:r>
                    <w:r>
                      <w:rPr>
                        <w:color w:val="00AFEF"/>
                        <w:sz w:val="11"/>
                      </w:rPr>
                      <w:t>2</w:t>
                    </w:r>
                    <w:r>
                      <w:rPr>
                        <w:color w:val="00AFEF"/>
                        <w:position w:val="4"/>
                        <w:sz w:val="8"/>
                      </w:rPr>
                      <w:t>4</w:t>
                    </w:r>
                    <w:r>
                      <w:rPr>
                        <w:color w:val="00AFEF"/>
                        <w:sz w:val="11"/>
                      </w:rPr>
                      <w:t>=16</w:t>
                    </w:r>
                    <w:r>
                      <w:rPr>
                        <w:rFonts w:hint="eastAsia" w:ascii="Noto Sans Mono CJK JP Regular" w:eastAsia="Noto Sans Mono CJK JP Regular"/>
                        <w:color w:val="00AFEF"/>
                        <w:sz w:val="11"/>
                      </w:rPr>
                      <w:t>种状态 留出</w:t>
                    </w:r>
                    <w:r>
                      <w:rPr>
                        <w:color w:val="00AFEF"/>
                        <w:sz w:val="11"/>
                      </w:rPr>
                      <w:t>16-15=1</w:t>
                    </w:r>
                    <w:r>
                      <w:rPr>
                        <w:rFonts w:hint="eastAsia" w:ascii="Noto Sans Mono CJK JP Regular" w:eastAsia="Noto Sans Mono CJK JP Regular"/>
                        <w:color w:val="00AFEF"/>
                        <w:sz w:val="11"/>
                      </w:rPr>
                      <w:t>种</w:t>
                    </w:r>
                  </w:p>
                  <w:p>
                    <w:pPr>
                      <w:numPr>
                        <w:ilvl w:val="0"/>
                        <w:numId w:val="4"/>
                      </w:numPr>
                      <w:tabs>
                        <w:tab w:val="left" w:pos="118"/>
                      </w:tabs>
                      <w:spacing w:before="0" w:line="122" w:lineRule="exact"/>
                      <w:ind w:left="117" w:right="0" w:hanging="117"/>
                      <w:jc w:val="left"/>
                      <w:rPr>
                        <w:rFonts w:hint="eastAsia" w:ascii="Noto Sans Mono CJK JP Regular" w:eastAsia="Noto Sans Mono CJK JP Regular"/>
                        <w:sz w:val="11"/>
                      </w:rPr>
                    </w:pPr>
                    <w:r>
                      <w:rPr>
                        <w:rFonts w:hint="eastAsia" w:ascii="Noto Sans Mono CJK JP Regular" w:eastAsia="Noto Sans Mono CJK JP Regular"/>
                        <w:sz w:val="11"/>
                      </w:rPr>
                      <w:t>有</w:t>
                    </w:r>
                    <w:r>
                      <w:rPr>
                        <w:sz w:val="11"/>
                      </w:rPr>
                      <w:t>12</w:t>
                    </w:r>
                    <w:r>
                      <w:rPr>
                        <w:rFonts w:hint="eastAsia" w:ascii="Noto Sans Mono CJK JP Regular" w:eastAsia="Noto Sans Mono CJK JP Regular"/>
                        <w:sz w:val="11"/>
                      </w:rPr>
                      <w:t>条二地址指令</w:t>
                    </w:r>
                  </w:p>
                  <w:p>
                    <w:pPr>
                      <w:spacing w:before="20" w:line="136" w:lineRule="auto"/>
                      <w:ind w:left="118" w:right="2652"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color w:val="00AFEF"/>
                        <w:sz w:val="11"/>
                      </w:rPr>
                      <w:t>共</w:t>
                    </w:r>
                    <w:r>
                      <w:rPr>
                        <w:color w:val="00AFEF"/>
                        <w:sz w:val="11"/>
                      </w:rPr>
                      <w:t>1 × 2</w:t>
                    </w:r>
                    <w:r>
                      <w:rPr>
                        <w:color w:val="00AFEF"/>
                        <w:position w:val="4"/>
                        <w:sz w:val="8"/>
                      </w:rPr>
                      <w:t>4</w:t>
                    </w:r>
                    <w:r>
                      <w:rPr>
                        <w:color w:val="00AFEF"/>
                        <w:sz w:val="11"/>
                      </w:rPr>
                      <w:t>=16</w:t>
                    </w:r>
                    <w:r>
                      <w:rPr>
                        <w:rFonts w:hint="eastAsia" w:ascii="Noto Sans Mono CJK JP Regular" w:hAnsi="Noto Sans Mono CJK JP Regular" w:eastAsia="Noto Sans Mono CJK JP Regular"/>
                        <w:color w:val="00AFEF"/>
                        <w:sz w:val="11"/>
                      </w:rPr>
                      <w:t>种</w:t>
                    </w:r>
                    <w:r>
                      <w:rPr>
                        <w:rFonts w:hint="eastAsia" w:ascii="Noto Sans Mono CJK JP Regular" w:hAnsi="Noto Sans Mono CJK JP Regular" w:eastAsia="Noto Sans Mono CJK JP Regular"/>
                        <w:color w:val="00AFEF"/>
                        <w:w w:val="95"/>
                        <w:sz w:val="11"/>
                      </w:rPr>
                      <w:t>留出</w:t>
                    </w:r>
                    <w:r>
                      <w:rPr>
                        <w:color w:val="00AFEF"/>
                        <w:w w:val="95"/>
                        <w:sz w:val="11"/>
                      </w:rPr>
                      <w:t>16-12=4</w:t>
                    </w:r>
                    <w:r>
                      <w:rPr>
                        <w:rFonts w:hint="eastAsia" w:ascii="Noto Sans Mono CJK JP Regular" w:hAnsi="Noto Sans Mono CJK JP Regular" w:eastAsia="Noto Sans Mono CJK JP Regular"/>
                        <w:color w:val="00AFEF"/>
                        <w:w w:val="95"/>
                        <w:sz w:val="11"/>
                      </w:rPr>
                      <w:t>种</w:t>
                    </w:r>
                  </w:p>
                  <w:p>
                    <w:pPr>
                      <w:numPr>
                        <w:ilvl w:val="0"/>
                        <w:numId w:val="4"/>
                      </w:numPr>
                      <w:tabs>
                        <w:tab w:val="left" w:pos="106"/>
                      </w:tabs>
                      <w:spacing w:before="0" w:line="144" w:lineRule="auto"/>
                      <w:ind w:left="118" w:right="2478" w:hanging="118"/>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w w:val="95"/>
                        <w:sz w:val="11"/>
                      </w:rPr>
                      <w:t>有</w:t>
                    </w:r>
                    <w:r>
                      <w:rPr>
                        <w:w w:val="95"/>
                        <w:sz w:val="11"/>
                      </w:rPr>
                      <w:t>62</w:t>
                    </w:r>
                    <w:r>
                      <w:rPr>
                        <w:rFonts w:hint="eastAsia" w:ascii="Noto Sans Mono CJK JP Regular" w:hAnsi="Noto Sans Mono CJK JP Regular" w:eastAsia="Noto Sans Mono CJK JP Regular"/>
                        <w:w w:val="95"/>
                        <w:sz w:val="11"/>
                      </w:rPr>
                      <w:t>条一地址指令</w:t>
                    </w:r>
                    <w:r>
                      <w:rPr>
                        <w:rFonts w:hint="eastAsia" w:ascii="Noto Sans Mono CJK JP Regular" w:hAnsi="Noto Sans Mono CJK JP Regular" w:eastAsia="Noto Sans Mono CJK JP Regular"/>
                        <w:color w:val="00AFEF"/>
                        <w:sz w:val="11"/>
                      </w:rPr>
                      <w:t>共</w:t>
                    </w:r>
                    <w:r>
                      <w:rPr>
                        <w:color w:val="00AFEF"/>
                        <w:sz w:val="11"/>
                      </w:rPr>
                      <w:t>4</w:t>
                    </w:r>
                    <w:r>
                      <w:rPr>
                        <w:color w:val="00AFEF"/>
                        <w:spacing w:val="-4"/>
                        <w:sz w:val="11"/>
                      </w:rPr>
                      <w:t xml:space="preserve"> × </w:t>
                    </w:r>
                    <w:r>
                      <w:rPr>
                        <w:color w:val="00AFEF"/>
                        <w:sz w:val="11"/>
                      </w:rPr>
                      <w:t>2</w:t>
                    </w:r>
                    <w:r>
                      <w:rPr>
                        <w:color w:val="00AFEF"/>
                        <w:position w:val="4"/>
                        <w:sz w:val="8"/>
                      </w:rPr>
                      <w:t>4</w:t>
                    </w:r>
                    <w:r>
                      <w:rPr>
                        <w:color w:val="00AFEF"/>
                        <w:sz w:val="11"/>
                      </w:rPr>
                      <w:t>=64</w:t>
                    </w:r>
                    <w:r>
                      <w:rPr>
                        <w:rFonts w:hint="eastAsia" w:ascii="Noto Sans Mono CJK JP Regular" w:hAnsi="Noto Sans Mono CJK JP Regular" w:eastAsia="Noto Sans Mono CJK JP Regular"/>
                        <w:color w:val="00AFEF"/>
                        <w:sz w:val="11"/>
                      </w:rPr>
                      <w:t>种</w:t>
                    </w:r>
                  </w:p>
                  <w:p>
                    <w:pPr>
                      <w:spacing w:before="0" w:line="107" w:lineRule="exact"/>
                      <w:ind w:left="118"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留出</w:t>
                    </w:r>
                    <w:r>
                      <w:rPr>
                        <w:color w:val="00AFEF"/>
                        <w:sz w:val="11"/>
                      </w:rPr>
                      <w:t>64-62=2</w:t>
                    </w:r>
                    <w:r>
                      <w:rPr>
                        <w:rFonts w:hint="eastAsia" w:ascii="Noto Sans Mono CJK JP Regular" w:eastAsia="Noto Sans Mono CJK JP Regular"/>
                        <w:color w:val="00AFEF"/>
                        <w:sz w:val="11"/>
                      </w:rPr>
                      <w:t>种</w:t>
                    </w:r>
                  </w:p>
                  <w:p>
                    <w:pPr>
                      <w:numPr>
                        <w:ilvl w:val="0"/>
                        <w:numId w:val="4"/>
                      </w:numPr>
                      <w:tabs>
                        <w:tab w:val="left" w:pos="118"/>
                      </w:tabs>
                      <w:spacing w:before="22" w:line="120" w:lineRule="auto"/>
                      <w:ind w:left="118" w:right="2466" w:hanging="118"/>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w w:val="95"/>
                        <w:sz w:val="11"/>
                      </w:rPr>
                      <w:t>有</w:t>
                    </w:r>
                    <w:r>
                      <w:rPr>
                        <w:w w:val="95"/>
                        <w:sz w:val="11"/>
                      </w:rPr>
                      <w:t>32</w:t>
                    </w:r>
                    <w:r>
                      <w:rPr>
                        <w:rFonts w:hint="eastAsia" w:ascii="Noto Sans Mono CJK JP Regular" w:hAnsi="Noto Sans Mono CJK JP Regular" w:eastAsia="Noto Sans Mono CJK JP Regular"/>
                        <w:w w:val="95"/>
                        <w:sz w:val="11"/>
                      </w:rPr>
                      <w:t>条零地址指令</w:t>
                    </w:r>
                    <w:r>
                      <w:rPr>
                        <w:rFonts w:hint="eastAsia" w:ascii="Noto Sans Mono CJK JP Regular" w:hAnsi="Noto Sans Mono CJK JP Regular" w:eastAsia="Noto Sans Mono CJK JP Regular"/>
                        <w:color w:val="00AFEF"/>
                        <w:sz w:val="11"/>
                      </w:rPr>
                      <w:t>共</w:t>
                    </w:r>
                    <w:r>
                      <w:rPr>
                        <w:color w:val="00AFEF"/>
                        <w:sz w:val="11"/>
                      </w:rPr>
                      <w:t>2</w:t>
                    </w:r>
                    <w:r>
                      <w:rPr>
                        <w:color w:val="00AFEF"/>
                        <w:spacing w:val="-4"/>
                        <w:sz w:val="11"/>
                      </w:rPr>
                      <w:t xml:space="preserve"> × </w:t>
                    </w:r>
                    <w:r>
                      <w:rPr>
                        <w:color w:val="00AFEF"/>
                        <w:sz w:val="11"/>
                      </w:rPr>
                      <w:t>2</w:t>
                    </w:r>
                    <w:r>
                      <w:rPr>
                        <w:color w:val="00AFEF"/>
                        <w:position w:val="4"/>
                        <w:sz w:val="8"/>
                      </w:rPr>
                      <w:t>4</w:t>
                    </w:r>
                    <w:r>
                      <w:rPr>
                        <w:color w:val="00AFEF"/>
                        <w:sz w:val="11"/>
                      </w:rPr>
                      <w:t>=32</w:t>
                    </w:r>
                    <w:r>
                      <w:rPr>
                        <w:rFonts w:hint="eastAsia" w:ascii="Noto Sans Mono CJK JP Regular" w:hAnsi="Noto Sans Mono CJK JP Regular" w:eastAsia="Noto Sans Mono CJK JP Regular"/>
                        <w:color w:val="00AFEF"/>
                        <w:sz w:val="11"/>
                      </w:rPr>
                      <w:t>种</w:t>
                    </w:r>
                  </w:p>
                  <w:p>
                    <w:pPr>
                      <w:spacing w:before="85" w:line="190" w:lineRule="exact"/>
                      <w:ind w:left="118"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设地址长度为</w:t>
                    </w:r>
                    <w:r>
                      <w:rPr>
                        <w:sz w:val="11"/>
                      </w:rPr>
                      <w:t>n</w:t>
                    </w:r>
                    <w:r>
                      <w:rPr>
                        <w:rFonts w:hint="eastAsia" w:ascii="Noto Sans Mono CJK JP Regular" w:hAnsi="Noto Sans Mono CJK JP Regular" w:eastAsia="Noto Sans Mono CJK JP Regular"/>
                        <w:sz w:val="11"/>
                      </w:rPr>
                      <w:t>，上一层留出</w:t>
                    </w:r>
                    <w:r>
                      <w:rPr>
                        <w:sz w:val="11"/>
                      </w:rPr>
                      <w:t>m</w:t>
                    </w:r>
                    <w:r>
                      <w:rPr>
                        <w:rFonts w:hint="eastAsia" w:ascii="Noto Sans Mono CJK JP Regular" w:hAnsi="Noto Sans Mono CJK JP Regular" w:eastAsia="Noto Sans Mono CJK JP Regular"/>
                        <w:sz w:val="11"/>
                      </w:rPr>
                      <w:t>种状态，下一层可扩展出</w:t>
                    </w:r>
                    <w:r>
                      <w:rPr>
                        <w:sz w:val="11"/>
                      </w:rPr>
                      <w:t>m× 2</w:t>
                    </w:r>
                    <w:r>
                      <w:rPr>
                        <w:position w:val="4"/>
                        <w:sz w:val="8"/>
                      </w:rPr>
                      <w:t>n</w:t>
                    </w:r>
                    <w:r>
                      <w:rPr>
                        <w:rFonts w:hint="eastAsia" w:ascii="Noto Sans Mono CJK JP Regular" w:hAnsi="Noto Sans Mono CJK JP Regular" w:eastAsia="Noto Sans Mono CJK JP Regular"/>
                        <w:sz w:val="11"/>
                      </w:rPr>
                      <w:t>种状态</w:t>
                    </w:r>
                  </w:p>
                </w:txbxContent>
              </v:textbox>
            </v:shape>
            <v:shape id="_x0000_s1454" o:spid="_x0000_s1454"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group id="_x0000_s1455" o:spid="_x0000_s1455" o:spt="203" style="position:absolute;left:0pt;margin-left:121.15pt;margin-top:125.25pt;height:73.45pt;width:210.85pt;mso-position-horizontal-relative:page;mso-position-vertical-relative:page;z-index:-146432;mso-width-relative:page;mso-height-relative:page;" coordorigin="2424,2506" coordsize="4217,1469">
            <o:lock v:ext="edit"/>
            <v:line id="_x0000_s1456" o:spid="_x0000_s1456" o:spt="20" style="position:absolute;left:6638;top:3964;height:6;width:0;" stroked="t" coordsize="21600,21600">
              <v:path arrowok="t"/>
              <v:fill focussize="0,0"/>
              <v:stroke weight="0.30755905511811pt" color="#5B9BD4"/>
              <v:imagedata o:title=""/>
              <o:lock v:ext="edit"/>
            </v:line>
            <v:rect id="_x0000_s1457" o:spid="_x0000_s1457" o:spt="1" style="position:absolute;left:2434;top:2850;height:368;width:1198;" fillcolor="#F8F8F8" filled="t" stroked="f" coordsize="21600,21600">
              <v:path/>
              <v:fill on="t" focussize="0,0"/>
              <v:stroke on="f"/>
              <v:imagedata o:title=""/>
              <o:lock v:ext="edit"/>
            </v:rect>
            <v:rect id="_x0000_s1458" o:spid="_x0000_s1458" o:spt="1" style="position:absolute;left:2434;top:2850;height:372;width:1198;" filled="f" stroked="t" coordsize="21600,21600">
              <v:path/>
              <v:fill on="f" focussize="0,0"/>
              <v:stroke weight="0.36pt" color="#F8F8F8"/>
              <v:imagedata o:title=""/>
              <o:lock v:ext="edit"/>
            </v:rect>
            <v:rect id="_x0000_s1459" o:spid="_x0000_s1459" o:spt="1" style="position:absolute;left:2427;top:3217;height:396;width:1200;" fillcolor="#FBFBFB" filled="t" stroked="f" coordsize="21600,21600">
              <v:path/>
              <v:fill on="t" focussize="0,0"/>
              <v:stroke on="f"/>
              <v:imagedata o:title=""/>
              <o:lock v:ext="edit"/>
            </v:rect>
            <v:rect id="_x0000_s1460" o:spid="_x0000_s1460" o:spt="1" style="position:absolute;left:2427;top:3217;height:396;width:1200;" filled="f" stroked="t" coordsize="21600,21600">
              <v:path/>
              <v:fill on="f" focussize="0,0"/>
              <v:stroke weight="0.36pt" color="#FBFBFB"/>
              <v:imagedata o:title=""/>
              <o:lock v:ext="edit"/>
            </v:rect>
            <v:rect id="_x0000_s1461" o:spid="_x0000_s1461" o:spt="1" style="position:absolute;left:2434;top:2509;height:336;width:4203;" fillcolor="#F8F8F8" filled="t" stroked="f" coordsize="21600,21600">
              <v:path/>
              <v:fill on="t" focussize="0,0"/>
              <v:stroke on="f"/>
              <v:imagedata o:title=""/>
              <o:lock v:ext="edit"/>
            </v:rect>
            <v:rect id="_x0000_s1462" o:spid="_x0000_s1462" o:spt="1" style="position:absolute;left:2434;top:2509;height:336;width:4203;" filled="f" stroked="t" coordsize="21600,21600">
              <v:path/>
              <v:fill on="f" focussize="0,0"/>
              <v:stroke weight="0.36pt" color="#F5F5F5"/>
              <v:imagedata o:title=""/>
              <o:lock v:ext="edit"/>
            </v:rect>
            <v:rect id="_x0000_s1463" o:spid="_x0000_s1463" o:spt="1" style="position:absolute;left:2434;top:3613;height:356;width:1198;" filled="f" stroked="t" coordsize="21600,21600">
              <v:path/>
              <v:fill on="f" focussize="0,0"/>
              <v:stroke weight="0.36pt" color="#FFFFFF"/>
              <v:imagedata o:title=""/>
              <o:lock v:ext="edit"/>
            </v:rect>
            <v:rect id="_x0000_s1464" o:spid="_x0000_s1464" o:spt="1" style="position:absolute;left:3639;top:2850;height:372;width:2998;" fillcolor="#F8F8F8" filled="t" stroked="f" coordsize="21600,21600">
              <v:path/>
              <v:fill on="t" focussize="0,0"/>
              <v:stroke on="f"/>
              <v:imagedata o:title=""/>
              <o:lock v:ext="edit"/>
            </v:rect>
            <v:rect id="_x0000_s1465" o:spid="_x0000_s1465" o:spt="1" style="position:absolute;left:3639;top:2850;height:372;width:2998;" filled="f" stroked="t" coordsize="21600,21600">
              <v:path/>
              <v:fill on="f" focussize="0,0"/>
              <v:stroke weight="0.36pt" color="#F8F8F8"/>
              <v:imagedata o:title=""/>
              <o:lock v:ext="edit"/>
            </v:rect>
            <v:rect id="_x0000_s1466" o:spid="_x0000_s1466" o:spt="1" style="position:absolute;left:3634;top:3222;height:396;width:3003;" fillcolor="#FBFBFB" filled="t" stroked="f" coordsize="21600,21600">
              <v:path/>
              <v:fill on="t" focussize="0,0"/>
              <v:stroke on="f"/>
              <v:imagedata o:title=""/>
              <o:lock v:ext="edit"/>
            </v:rect>
            <v:rect id="_x0000_s1467" o:spid="_x0000_s1467" o:spt="1" style="position:absolute;left:3634;top:3222;height:396;width:3003;" filled="f" stroked="t" coordsize="21600,21600">
              <v:path/>
              <v:fill on="f" focussize="0,0"/>
              <v:stroke weight="0.36pt" color="#FBFBFB"/>
              <v:imagedata o:title=""/>
              <o:lock v:ext="edit"/>
            </v:rect>
            <v:rect id="_x0000_s1468" o:spid="_x0000_s1468" o:spt="1" style="position:absolute;left:3634;top:3618;height:353;width:3003;" filled="f" stroked="t" coordsize="21600,21600">
              <v:path/>
              <v:fill on="f" focussize="0,0"/>
              <v:stroke weight="0.36pt" color="#FFFFFF"/>
              <v:imagedata o:title=""/>
              <o:lock v:ext="edit"/>
            </v:rect>
          </v:group>
        </w:pict>
      </w:r>
    </w:p>
    <w:p>
      <w:pPr>
        <w:tabs>
          <w:tab w:val="left" w:pos="6584"/>
        </w:tabs>
        <w:spacing w:line="240" w:lineRule="auto"/>
        <w:ind w:left="1533" w:right="0" w:firstLine="0"/>
        <w:rPr>
          <w:rFonts w:ascii="Times New Roman"/>
          <w:sz w:val="20"/>
        </w:rPr>
      </w:pPr>
      <w:r>
        <w:rPr>
          <w:rFonts w:ascii="Times New Roman"/>
          <w:position w:val="74"/>
          <w:sz w:val="20"/>
        </w:rPr>
        <w:pict>
          <v:shape id="_x0000_s1469" o:spid="_x0000_s1469" o:spt="202" type="#_x0000_t202" style="height:72.65pt;width:210.45pt;" filled="f" stroked="f" coordsize="21600,21600">
            <v:path/>
            <v:fill on="f" focussize="0,0"/>
            <v:stroke on="f" joinstyle="miter"/>
            <v:imagedata o:title=""/>
            <o:lock v:ext="edit"/>
            <v:textbox inset="0mm,0mm,0mm,0mm">
              <w:txbxContent>
                <w:tbl>
                  <w:tblPr>
                    <w:tblStyle w:val="5"/>
                    <w:tblW w:w="42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97"/>
                    <w:gridCol w:w="797"/>
                    <w:gridCol w:w="738"/>
                    <w:gridCol w:w="746"/>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1197" w:type="dxa"/>
                        <w:tcBorders>
                          <w:bottom w:val="single" w:color="EAEEF7" w:sz="12" w:space="0"/>
                        </w:tcBorders>
                        <w:shd w:val="clear" w:color="auto" w:fill="F8F8F8"/>
                      </w:tcPr>
                      <w:p>
                        <w:pPr>
                          <w:pStyle w:val="8"/>
                          <w:rPr>
                            <w:rFonts w:ascii="Times New Roman"/>
                            <w:sz w:val="10"/>
                          </w:rPr>
                        </w:pPr>
                      </w:p>
                    </w:tc>
                    <w:tc>
                      <w:tcPr>
                        <w:tcW w:w="797" w:type="dxa"/>
                        <w:tcBorders>
                          <w:bottom w:val="single" w:color="EAEEF7" w:sz="2" w:space="0"/>
                        </w:tcBorders>
                        <w:shd w:val="clear" w:color="auto" w:fill="F8F8F8"/>
                      </w:tcPr>
                      <w:p>
                        <w:pPr>
                          <w:pStyle w:val="8"/>
                          <w:rPr>
                            <w:rFonts w:ascii="Times New Roman"/>
                            <w:sz w:val="10"/>
                          </w:rPr>
                        </w:pPr>
                      </w:p>
                    </w:tc>
                    <w:tc>
                      <w:tcPr>
                        <w:tcW w:w="738" w:type="dxa"/>
                        <w:tcBorders>
                          <w:bottom w:val="single" w:color="EAEEF7" w:sz="2" w:space="0"/>
                        </w:tcBorders>
                        <w:shd w:val="clear" w:color="auto" w:fill="F8F8F8"/>
                      </w:tcPr>
                      <w:p>
                        <w:pPr>
                          <w:pStyle w:val="8"/>
                          <w:rPr>
                            <w:rFonts w:ascii="Times New Roman"/>
                            <w:sz w:val="10"/>
                          </w:rPr>
                        </w:pPr>
                      </w:p>
                    </w:tc>
                    <w:tc>
                      <w:tcPr>
                        <w:tcW w:w="746" w:type="dxa"/>
                        <w:tcBorders>
                          <w:bottom w:val="single" w:color="EAEEF7" w:sz="2" w:space="0"/>
                        </w:tcBorders>
                        <w:shd w:val="clear" w:color="auto" w:fill="F8F8F8"/>
                      </w:tcPr>
                      <w:p>
                        <w:pPr>
                          <w:pStyle w:val="8"/>
                          <w:rPr>
                            <w:rFonts w:ascii="Times New Roman"/>
                            <w:sz w:val="10"/>
                          </w:rPr>
                        </w:pPr>
                      </w:p>
                    </w:tc>
                    <w:tc>
                      <w:tcPr>
                        <w:tcW w:w="724" w:type="dxa"/>
                        <w:tcBorders>
                          <w:bottom w:val="single" w:color="EAEEF7" w:sz="2" w:space="0"/>
                          <w:right w:val="single" w:color="5B9BD4" w:sz="4" w:space="0"/>
                        </w:tcBorders>
                        <w:shd w:val="clear" w:color="auto" w:fill="F8F8F8"/>
                      </w:tcPr>
                      <w:p>
                        <w:pPr>
                          <w:pStyle w:val="8"/>
                          <w:rPr>
                            <w:rFonts w:ascii="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5" w:hRule="atLeast"/>
                    </w:trPr>
                    <w:tc>
                      <w:tcPr>
                        <w:tcW w:w="1197" w:type="dxa"/>
                        <w:tcBorders>
                          <w:top w:val="single" w:color="EAEEF7" w:sz="12" w:space="0"/>
                          <w:right w:val="single" w:color="D2DEEE" w:sz="4" w:space="0"/>
                        </w:tcBorders>
                        <w:shd w:val="clear" w:color="auto" w:fill="F8F8F8"/>
                      </w:tcPr>
                      <w:p>
                        <w:pPr>
                          <w:pStyle w:val="8"/>
                          <w:rPr>
                            <w:rFonts w:ascii="Times New Roman"/>
                            <w:sz w:val="10"/>
                          </w:rPr>
                        </w:pPr>
                      </w:p>
                    </w:tc>
                    <w:tc>
                      <w:tcPr>
                        <w:tcW w:w="797" w:type="dxa"/>
                        <w:tcBorders>
                          <w:top w:val="single" w:color="EAEEF7" w:sz="2" w:space="0"/>
                          <w:left w:val="single" w:color="D2DEEE" w:sz="4" w:space="0"/>
                        </w:tcBorders>
                        <w:shd w:val="clear" w:color="auto" w:fill="F8F8F8"/>
                      </w:tcPr>
                      <w:p>
                        <w:pPr>
                          <w:pStyle w:val="8"/>
                          <w:rPr>
                            <w:rFonts w:ascii="Times New Roman"/>
                            <w:sz w:val="10"/>
                          </w:rPr>
                        </w:pPr>
                      </w:p>
                    </w:tc>
                    <w:tc>
                      <w:tcPr>
                        <w:tcW w:w="738" w:type="dxa"/>
                        <w:tcBorders>
                          <w:top w:val="single" w:color="EAEEF7" w:sz="2" w:space="0"/>
                        </w:tcBorders>
                        <w:shd w:val="clear" w:color="auto" w:fill="F8F8F8"/>
                      </w:tcPr>
                      <w:p>
                        <w:pPr>
                          <w:pStyle w:val="8"/>
                          <w:rPr>
                            <w:rFonts w:ascii="Times New Roman"/>
                            <w:sz w:val="10"/>
                          </w:rPr>
                        </w:pPr>
                      </w:p>
                    </w:tc>
                    <w:tc>
                      <w:tcPr>
                        <w:tcW w:w="746" w:type="dxa"/>
                        <w:tcBorders>
                          <w:top w:val="single" w:color="EAEEF7" w:sz="2" w:space="0"/>
                        </w:tcBorders>
                        <w:shd w:val="clear" w:color="auto" w:fill="F8F8F8"/>
                      </w:tcPr>
                      <w:p>
                        <w:pPr>
                          <w:pStyle w:val="8"/>
                          <w:rPr>
                            <w:rFonts w:ascii="Times New Roman"/>
                            <w:sz w:val="10"/>
                          </w:rPr>
                        </w:pPr>
                      </w:p>
                    </w:tc>
                    <w:tc>
                      <w:tcPr>
                        <w:tcW w:w="724" w:type="dxa"/>
                        <w:tcBorders>
                          <w:top w:val="single" w:color="EAEEF7" w:sz="2" w:space="0"/>
                          <w:right w:val="single" w:color="5B9BD4" w:sz="4" w:space="0"/>
                        </w:tcBorders>
                        <w:shd w:val="clear" w:color="auto" w:fill="F8F8F8"/>
                      </w:tcPr>
                      <w:p>
                        <w:pPr>
                          <w:pStyle w:val="8"/>
                          <w:rPr>
                            <w:rFonts w:ascii="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9" w:hRule="atLeast"/>
                    </w:trPr>
                    <w:tc>
                      <w:tcPr>
                        <w:tcW w:w="1197" w:type="dxa"/>
                        <w:tcBorders>
                          <w:right w:val="single" w:color="EAEEF7" w:sz="4" w:space="0"/>
                        </w:tcBorders>
                        <w:shd w:val="clear" w:color="auto" w:fill="FBFBFB"/>
                      </w:tcPr>
                      <w:p>
                        <w:pPr>
                          <w:pStyle w:val="8"/>
                          <w:rPr>
                            <w:rFonts w:ascii="Times New Roman"/>
                            <w:sz w:val="10"/>
                          </w:rPr>
                        </w:pPr>
                      </w:p>
                    </w:tc>
                    <w:tc>
                      <w:tcPr>
                        <w:tcW w:w="797" w:type="dxa"/>
                        <w:tcBorders>
                          <w:left w:val="single" w:color="EAEEF7" w:sz="4" w:space="0"/>
                        </w:tcBorders>
                        <w:shd w:val="clear" w:color="auto" w:fill="FBFBFB"/>
                      </w:tcPr>
                      <w:p>
                        <w:pPr>
                          <w:pStyle w:val="8"/>
                          <w:rPr>
                            <w:rFonts w:ascii="Times New Roman"/>
                            <w:sz w:val="10"/>
                          </w:rPr>
                        </w:pPr>
                      </w:p>
                    </w:tc>
                    <w:tc>
                      <w:tcPr>
                        <w:tcW w:w="738" w:type="dxa"/>
                        <w:shd w:val="clear" w:color="auto" w:fill="FBFBFB"/>
                      </w:tcPr>
                      <w:p>
                        <w:pPr>
                          <w:pStyle w:val="8"/>
                          <w:rPr>
                            <w:rFonts w:ascii="Times New Roman"/>
                            <w:sz w:val="10"/>
                          </w:rPr>
                        </w:pPr>
                      </w:p>
                    </w:tc>
                    <w:tc>
                      <w:tcPr>
                        <w:tcW w:w="746" w:type="dxa"/>
                        <w:shd w:val="clear" w:color="auto" w:fill="FBFBFB"/>
                      </w:tcPr>
                      <w:p>
                        <w:pPr>
                          <w:pStyle w:val="8"/>
                          <w:rPr>
                            <w:rFonts w:ascii="Times New Roman"/>
                            <w:sz w:val="10"/>
                          </w:rPr>
                        </w:pPr>
                      </w:p>
                    </w:tc>
                    <w:tc>
                      <w:tcPr>
                        <w:tcW w:w="724" w:type="dxa"/>
                        <w:tcBorders>
                          <w:right w:val="single" w:color="5B9BD4" w:sz="4" w:space="0"/>
                        </w:tcBorders>
                        <w:shd w:val="clear" w:color="auto" w:fill="FBFBFB"/>
                      </w:tcPr>
                      <w:p>
                        <w:pPr>
                          <w:pStyle w:val="8"/>
                          <w:rPr>
                            <w:rFonts w:ascii="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197" w:type="dxa"/>
                        <w:tcBorders>
                          <w:bottom w:val="single" w:color="5B9BD4" w:sz="4" w:space="0"/>
                          <w:right w:val="single" w:color="D2DEEE" w:sz="2" w:space="0"/>
                        </w:tcBorders>
                        <w:shd w:val="clear" w:color="auto" w:fill="FFFFFF"/>
                      </w:tcPr>
                      <w:p>
                        <w:pPr>
                          <w:pStyle w:val="8"/>
                          <w:rPr>
                            <w:rFonts w:ascii="Times New Roman"/>
                            <w:sz w:val="10"/>
                          </w:rPr>
                        </w:pPr>
                      </w:p>
                    </w:tc>
                    <w:tc>
                      <w:tcPr>
                        <w:tcW w:w="797" w:type="dxa"/>
                        <w:tcBorders>
                          <w:left w:val="single" w:color="D2DEEE" w:sz="2" w:space="0"/>
                        </w:tcBorders>
                        <w:shd w:val="clear" w:color="auto" w:fill="FFFFFF"/>
                      </w:tcPr>
                      <w:p>
                        <w:pPr>
                          <w:pStyle w:val="8"/>
                          <w:rPr>
                            <w:rFonts w:ascii="Times New Roman"/>
                            <w:sz w:val="10"/>
                          </w:rPr>
                        </w:pPr>
                      </w:p>
                    </w:tc>
                    <w:tc>
                      <w:tcPr>
                        <w:tcW w:w="738" w:type="dxa"/>
                        <w:shd w:val="clear" w:color="auto" w:fill="FFFFFF"/>
                      </w:tcPr>
                      <w:p>
                        <w:pPr>
                          <w:pStyle w:val="8"/>
                          <w:rPr>
                            <w:rFonts w:ascii="Times New Roman"/>
                            <w:sz w:val="10"/>
                          </w:rPr>
                        </w:pPr>
                      </w:p>
                    </w:tc>
                    <w:tc>
                      <w:tcPr>
                        <w:tcW w:w="746" w:type="dxa"/>
                        <w:shd w:val="clear" w:color="auto" w:fill="FFFFFF"/>
                      </w:tcPr>
                      <w:p>
                        <w:pPr>
                          <w:pStyle w:val="8"/>
                          <w:rPr>
                            <w:rFonts w:ascii="Times New Roman"/>
                            <w:sz w:val="10"/>
                          </w:rPr>
                        </w:pPr>
                      </w:p>
                    </w:tc>
                    <w:tc>
                      <w:tcPr>
                        <w:tcW w:w="724" w:type="dxa"/>
                        <w:shd w:val="clear" w:color="auto" w:fill="FFFFFF"/>
                      </w:tcPr>
                      <w:p>
                        <w:pPr>
                          <w:pStyle w:val="8"/>
                          <w:rPr>
                            <w:rFonts w:ascii="Times New Roman"/>
                            <w:sz w:val="10"/>
                          </w:rPr>
                        </w:pPr>
                      </w:p>
                    </w:tc>
                  </w:tr>
                </w:tbl>
                <w:p>
                  <w:pPr>
                    <w:pStyle w:val="3"/>
                  </w:pPr>
                </w:p>
              </w:txbxContent>
            </v:textbox>
            <w10:wrap type="none"/>
            <w10:anchorlock/>
          </v:shape>
        </w:pict>
      </w:r>
      <w:r>
        <w:rPr>
          <w:rFonts w:ascii="Times New Roman"/>
          <w:position w:val="74"/>
          <w:sz w:val="20"/>
        </w:rPr>
        <w:tab/>
      </w:r>
      <w:r>
        <w:rPr>
          <w:rFonts w:ascii="Times New Roman"/>
          <w:sz w:val="20"/>
        </w:rPr>
        <w:pict>
          <v:group id="_x0000_s1470" o:spid="_x0000_s1470" o:spt="203" style="height:166pt;width:295.2pt;" coordsize="5904,3320">
            <o:lock v:ext="edit"/>
            <v:shape id="_x0000_s1471" o:spid="_x0000_s1471" o:spt="75" type="#_x0000_t75" style="position:absolute;left:0;top:0;height:3320;width:5904;" filled="f" stroked="f" coordsize="21600,21600">
              <v:path/>
              <v:fill on="f" focussize="0,0"/>
              <v:stroke on="f"/>
              <v:imagedata r:id="rId6" o:title=""/>
              <o:lock v:ext="edit" aspectratio="t"/>
            </v:shape>
            <v:shape id="_x0000_s1472" o:spid="_x0000_s1472" o:spt="75" type="#_x0000_t75" style="position:absolute;left:2011;top:432;height:72;width:312;" filled="f" stroked="f" coordsize="21600,21600">
              <v:path/>
              <v:fill on="f" focussize="0,0"/>
              <v:stroke on="f"/>
              <v:imagedata r:id="rId13" o:title=""/>
              <o:lock v:ext="edit" aspectratio="t"/>
            </v:shape>
            <v:line id="_x0000_s1473" o:spid="_x0000_s1473" o:spt="20" style="position:absolute;left:2033;top:456;height:0;width:269;" stroked="t" coordsize="21600,21600">
              <v:path arrowok="t"/>
              <v:fill focussize="0,0"/>
              <v:stroke weight="1.44pt" color="#5B9BD4"/>
              <v:imagedata o:title=""/>
              <o:lock v:ext="edit"/>
            </v:line>
            <v:shape id="_x0000_s1474" o:spid="_x0000_s1474" o:spt="75" type="#_x0000_t75" style="position:absolute;left:2304;top:432;height:72;width:312;" filled="f" stroked="f" coordsize="21600,21600">
              <v:path/>
              <v:fill on="f" focussize="0,0"/>
              <v:stroke on="f"/>
              <v:imagedata r:id="rId13" o:title=""/>
              <o:lock v:ext="edit" aspectratio="t"/>
            </v:shape>
            <v:line id="_x0000_s1475" o:spid="_x0000_s1475" o:spt="20" style="position:absolute;left:2326;top:456;height:0;width:268;" stroked="t" coordsize="21600,21600">
              <v:path arrowok="t"/>
              <v:fill focussize="0,0"/>
              <v:stroke weight="1.44pt" color="#EC7C30"/>
              <v:imagedata o:title=""/>
              <o:lock v:ext="edit"/>
            </v:line>
            <v:shape id="_x0000_s1476" o:spid="_x0000_s1476" o:spt="75" type="#_x0000_t75" style="position:absolute;left:2608;top:432;height:72;width:310;" filled="f" stroked="f" coordsize="21600,21600">
              <v:path/>
              <v:fill on="f" focussize="0,0"/>
              <v:stroke on="f"/>
              <v:imagedata r:id="rId14" o:title=""/>
              <o:lock v:ext="edit" aspectratio="t"/>
            </v:shape>
            <v:line id="_x0000_s1477" o:spid="_x0000_s1477" o:spt="20" style="position:absolute;left:2630;top:456;height:0;width:267;" stroked="t" coordsize="21600,21600">
              <v:path arrowok="t"/>
              <v:fill focussize="0,0"/>
              <v:stroke weight="1.44pt" color="#A4A4A4"/>
              <v:imagedata o:title=""/>
              <o:lock v:ext="edit"/>
            </v:line>
            <v:shape id="_x0000_s1478" o:spid="_x0000_s1478" o:spt="75" type="#_x0000_t75" style="position:absolute;left:2906;top:432;height:72;width:312;" filled="f" stroked="f" coordsize="21600,21600">
              <v:path/>
              <v:fill on="f" focussize="0,0"/>
              <v:stroke on="f"/>
              <v:imagedata r:id="rId13" o:title=""/>
              <o:lock v:ext="edit" aspectratio="t"/>
            </v:shape>
            <v:line id="_x0000_s1479" o:spid="_x0000_s1479" o:spt="20" style="position:absolute;left:2928;top:456;height:0;width:269;" stroked="t" coordsize="21600,21600">
              <v:path arrowok="t"/>
              <v:fill focussize="0,0"/>
              <v:stroke weight="1.44pt" color="#FFC000"/>
              <v:imagedata o:title=""/>
              <o:lock v:ext="edit"/>
            </v:line>
            <v:shape id="_x0000_s1480" o:spid="_x0000_s1480" o:spt="75" type="#_x0000_t75" style="position:absolute;left:3204;top:432;height:72;width:310;" filled="f" stroked="f" coordsize="21600,21600">
              <v:path/>
              <v:fill on="f" focussize="0,0"/>
              <v:stroke on="f"/>
              <v:imagedata r:id="rId14" o:title=""/>
              <o:lock v:ext="edit" aspectratio="t"/>
            </v:shape>
            <v:line id="_x0000_s1481" o:spid="_x0000_s1481" o:spt="20" style="position:absolute;left:3226;top:456;height:0;width:266;" stroked="t" coordsize="21600,21600">
              <v:path arrowok="t"/>
              <v:fill focussize="0,0"/>
              <v:stroke weight="1.44pt" color="#4471C4"/>
              <v:imagedata o:title=""/>
              <o:lock v:ext="edit"/>
            </v:line>
            <v:shape id="_x0000_s1482" o:spid="_x0000_s1482" o:spt="75" type="#_x0000_t75" style="position:absolute;left:3506;top:432;height:72;width:312;" filled="f" stroked="f" coordsize="21600,21600">
              <v:path/>
              <v:fill on="f" focussize="0,0"/>
              <v:stroke on="f"/>
              <v:imagedata r:id="rId13" o:title=""/>
              <o:lock v:ext="edit" aspectratio="t"/>
            </v:shape>
            <v:line id="_x0000_s1483" o:spid="_x0000_s1483" o:spt="20" style="position:absolute;left:3528;top:456;height:0;width:269;" stroked="t" coordsize="21600,21600">
              <v:path arrowok="t"/>
              <v:fill focussize="0,0"/>
              <v:stroke weight="1.44pt" color="#6FAC46"/>
              <v:imagedata o:title=""/>
              <o:lock v:ext="edit"/>
            </v:line>
            <v:shape id="_x0000_s1484" o:spid="_x0000_s1484" o:spt="202" type="#_x0000_t202" style="position:absolute;left:0;top:0;height:3320;width:5904;" filled="f" stroked="f" coordsize="21600,21600">
              <v:path/>
              <v:fill on="f" focussize="0,0"/>
              <v:stroke on="f" joinstyle="miter"/>
              <v:imagedata o:title=""/>
              <o:lock v:ext="edit"/>
              <v:textbox inset="0mm,0mm,0mm,0mm">
                <w:txbxContent>
                  <w:p>
                    <w:pPr>
                      <w:spacing w:before="90"/>
                      <w:ind w:left="1954"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指令操作码</w:t>
                    </w:r>
                  </w:p>
                  <w:p>
                    <w:pPr>
                      <w:spacing w:before="7" w:line="240" w:lineRule="auto"/>
                      <w:rPr>
                        <w:rFonts w:ascii="Times New Roman"/>
                        <w:sz w:val="14"/>
                      </w:rPr>
                    </w:pPr>
                  </w:p>
                  <w:p>
                    <w:pPr>
                      <w:spacing w:before="0" w:line="196" w:lineRule="exact"/>
                      <w:ind w:left="737"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操作码指出指令中该指令应该执行什么性质的操作和具有何种功能。</w:t>
                    </w:r>
                  </w:p>
                  <w:p>
                    <w:pPr>
                      <w:spacing w:before="0" w:line="158" w:lineRule="exact"/>
                      <w:ind w:left="74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操作码是识别指令、了解指令功能与区分操作数地址内容的组成和使用方法等的关键信息。例</w:t>
                    </w:r>
                  </w:p>
                  <w:p>
                    <w:pPr>
                      <w:spacing w:before="0" w:line="195" w:lineRule="exact"/>
                      <w:ind w:left="521"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如，指出是算术加运算，还是减运算；是程序转移，还是返回操作。</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5" w:line="240" w:lineRule="auto"/>
                      <w:rPr>
                        <w:rFonts w:ascii="Times New Roman"/>
                        <w:sz w:val="11"/>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485" o:spid="_x0000_s1485" o:spt="202" type="#_x0000_t202" style="position:absolute;left:482;top:1209;height:1856;width:5261;" filled="f" stroked="t" coordsize="21600,21600">
              <v:path/>
              <v:fill on="f" focussize="0,0"/>
              <v:stroke weight="0.24pt" color="#5B9BD4"/>
              <v:imagedata o:title=""/>
              <o:lock v:ext="edit"/>
              <v:textbox inset="0mm,0mm,0mm,0mm">
                <w:txbxContent>
                  <w:p>
                    <w:pPr>
                      <w:spacing w:before="29"/>
                      <w:ind w:left="4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操作码分类：</w:t>
                    </w:r>
                  </w:p>
                  <w:p>
                    <w:pPr>
                      <w:spacing w:before="33" w:line="183" w:lineRule="exact"/>
                      <w:ind w:left="4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定长操作码： 在指令字的最高位部分分配固定的若干位（定长）表示操作码。</w:t>
                    </w:r>
                  </w:p>
                  <w:p>
                    <w:pPr>
                      <w:numPr>
                        <w:ilvl w:val="0"/>
                        <w:numId w:val="5"/>
                      </w:numPr>
                      <w:tabs>
                        <w:tab w:val="left" w:pos="479"/>
                      </w:tabs>
                      <w:spacing w:before="0" w:line="132" w:lineRule="exact"/>
                      <w:ind w:left="39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一般</w:t>
                    </w:r>
                    <w:r>
                      <w:rPr>
                        <w:rFonts w:ascii="Trebuchet MS" w:eastAsia="Trebuchet MS"/>
                        <w:i/>
                        <w:sz w:val="11"/>
                      </w:rPr>
                      <w:t>n</w:t>
                    </w:r>
                    <w:r>
                      <w:rPr>
                        <w:rFonts w:hint="eastAsia" w:ascii="Noto Sans Mono CJK JP Regular" w:eastAsia="Noto Sans Mono CJK JP Regular"/>
                        <w:sz w:val="11"/>
                      </w:rPr>
                      <w:t>位操作码字段的指令系统最大能够表示</w:t>
                    </w:r>
                    <w:r>
                      <w:rPr>
                        <w:sz w:val="11"/>
                      </w:rPr>
                      <w:t>2</w:t>
                    </w:r>
                    <w:r>
                      <w:rPr>
                        <w:rFonts w:ascii="Trebuchet MS" w:eastAsia="Trebuchet MS"/>
                        <w:i/>
                        <w:sz w:val="11"/>
                        <w:vertAlign w:val="superscript"/>
                      </w:rPr>
                      <w:t>n</w:t>
                    </w:r>
                    <w:r>
                      <w:rPr>
                        <w:rFonts w:hint="eastAsia" w:ascii="Noto Sans Mono CJK JP Regular" w:eastAsia="Noto Sans Mono CJK JP Regular"/>
                        <w:sz w:val="11"/>
                        <w:vertAlign w:val="baseline"/>
                      </w:rPr>
                      <w:t>条指令。</w:t>
                    </w:r>
                  </w:p>
                  <w:p>
                    <w:pPr>
                      <w:numPr>
                        <w:ilvl w:val="0"/>
                        <w:numId w:val="5"/>
                      </w:numPr>
                      <w:tabs>
                        <w:tab w:val="left" w:pos="534"/>
                      </w:tabs>
                      <w:spacing w:before="0" w:line="132" w:lineRule="exact"/>
                      <w:ind w:left="533" w:right="0" w:hanging="139"/>
                      <w:jc w:val="left"/>
                      <w:rPr>
                        <w:rFonts w:hint="eastAsia" w:ascii="Noto Sans Mono CJK JP Regular" w:eastAsia="Noto Sans Mono CJK JP Regular"/>
                        <w:sz w:val="11"/>
                      </w:rPr>
                    </w:pPr>
                    <w:r>
                      <w:rPr>
                        <w:rFonts w:hint="eastAsia" w:ascii="Noto Sans Mono CJK JP Regular" w:eastAsia="Noto Sans Mono CJK JP Regular"/>
                        <w:sz w:val="11"/>
                      </w:rPr>
                      <w:t>优：定长操作码对于简化计算机硬件设计，提高指令译码和识别速度很有利；</w:t>
                    </w:r>
                  </w:p>
                  <w:p>
                    <w:pPr>
                      <w:numPr>
                        <w:ilvl w:val="0"/>
                        <w:numId w:val="5"/>
                      </w:numPr>
                      <w:tabs>
                        <w:tab w:val="left" w:pos="534"/>
                      </w:tabs>
                      <w:spacing w:before="0" w:line="183" w:lineRule="exact"/>
                      <w:ind w:left="533" w:right="0" w:hanging="139"/>
                      <w:jc w:val="left"/>
                      <w:rPr>
                        <w:rFonts w:hint="eastAsia" w:ascii="Noto Sans Mono CJK JP Regular" w:eastAsia="Noto Sans Mono CJK JP Regular"/>
                        <w:sz w:val="11"/>
                      </w:rPr>
                    </w:pPr>
                    <w:r>
                      <w:rPr>
                        <w:rFonts w:hint="eastAsia" w:ascii="Noto Sans Mono CJK JP Regular" w:eastAsia="Noto Sans Mono CJK JP Regular"/>
                        <w:sz w:val="11"/>
                      </w:rPr>
                      <w:t>缺：指令数量增加时会占用更多固定位，留给表示操作数地址的位数受限。</w:t>
                    </w:r>
                  </w:p>
                  <w:p>
                    <w:pPr>
                      <w:spacing w:before="33" w:line="183" w:lineRule="exact"/>
                      <w:ind w:left="4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扩展操作码</w:t>
                    </w:r>
                    <w:r>
                      <w:rPr>
                        <w:sz w:val="11"/>
                      </w:rPr>
                      <w:t>(</w:t>
                    </w:r>
                    <w:r>
                      <w:rPr>
                        <w:rFonts w:hint="eastAsia" w:ascii="Noto Sans Mono CJK JP Regular" w:eastAsia="Noto Sans Mono CJK JP Regular"/>
                        <w:sz w:val="11"/>
                      </w:rPr>
                      <w:t>不定长操作码</w:t>
                    </w:r>
                    <w:r>
                      <w:rPr>
                        <w:rFonts w:ascii="Times New Roman" w:eastAsia="Times New Roman"/>
                        <w:sz w:val="11"/>
                      </w:rPr>
                      <w:t xml:space="preserve">) </w:t>
                    </w:r>
                    <w:r>
                      <w:rPr>
                        <w:rFonts w:hint="eastAsia" w:ascii="Noto Sans Mono CJK JP Regular" w:eastAsia="Noto Sans Mono CJK JP Regular"/>
                        <w:sz w:val="11"/>
                      </w:rPr>
                      <w:t>：全部指令的操作码字段的位数不固定，且分散地放在指令字的不同位置上。</w:t>
                    </w:r>
                  </w:p>
                  <w:p>
                    <w:pPr>
                      <w:numPr>
                        <w:ilvl w:val="0"/>
                        <w:numId w:val="5"/>
                      </w:numPr>
                      <w:tabs>
                        <w:tab w:val="left" w:pos="479"/>
                      </w:tabs>
                      <w:spacing w:before="19" w:line="136" w:lineRule="auto"/>
                      <w:ind w:left="394" w:right="124" w:firstLine="0"/>
                      <w:jc w:val="left"/>
                      <w:rPr>
                        <w:rFonts w:hint="eastAsia" w:ascii="Noto Sans Mono CJK JP Regular" w:eastAsia="Noto Sans Mono CJK JP Regular"/>
                        <w:sz w:val="11"/>
                      </w:rPr>
                    </w:pPr>
                    <w:r>
                      <w:rPr>
                        <w:rFonts w:hint="eastAsia" w:ascii="Noto Sans Mono CJK JP Regular" w:eastAsia="Noto Sans Mono CJK JP Regular"/>
                        <w:sz w:val="11"/>
                      </w:rPr>
                      <w:t>最常见的变长操作码方法是扩展操作码，使操作码的长度随地址码的减少而增加，不同地址数的指令可以具有不同长度的操作码，从而在满足需要的前提下，有效地缩短指令字长。</w:t>
                    </w:r>
                  </w:p>
                  <w:p>
                    <w:pPr>
                      <w:numPr>
                        <w:ilvl w:val="0"/>
                        <w:numId w:val="5"/>
                      </w:numPr>
                      <w:tabs>
                        <w:tab w:val="left" w:pos="479"/>
                      </w:tabs>
                      <w:spacing w:before="0" w:line="111" w:lineRule="exact"/>
                      <w:ind w:left="394" w:right="0" w:firstLine="0"/>
                      <w:jc w:val="left"/>
                      <w:rPr>
                        <w:rFonts w:hint="eastAsia" w:ascii="Noto Sans Mono CJK JP Regular" w:eastAsia="Noto Sans Mono CJK JP Regular"/>
                        <w:sz w:val="11"/>
                      </w:rPr>
                    </w:pPr>
                    <w:r>
                      <w:rPr>
                        <w:rFonts w:hint="eastAsia" w:ascii="Noto Sans Mono CJK JP Regular" w:eastAsia="Noto Sans Mono CJK JP Regular"/>
                        <w:spacing w:val="-6"/>
                        <w:sz w:val="11"/>
                      </w:rPr>
                      <w:t>优： 在指令字长有限的前提下仍保持比较丰富的指令种类；</w:t>
                    </w:r>
                  </w:p>
                  <w:p>
                    <w:pPr>
                      <w:numPr>
                        <w:ilvl w:val="0"/>
                        <w:numId w:val="5"/>
                      </w:numPr>
                      <w:tabs>
                        <w:tab w:val="left" w:pos="479"/>
                      </w:tabs>
                      <w:spacing w:before="0" w:line="183" w:lineRule="exact"/>
                      <w:ind w:left="394" w:right="0" w:firstLine="0"/>
                      <w:jc w:val="left"/>
                      <w:rPr>
                        <w:rFonts w:hint="eastAsia" w:ascii="Noto Sans Mono CJK JP Regular" w:eastAsia="Noto Sans Mono CJK JP Regular"/>
                        <w:sz w:val="11"/>
                      </w:rPr>
                    </w:pPr>
                    <w:r>
                      <w:rPr>
                        <w:rFonts w:hint="eastAsia" w:ascii="Noto Sans Mono CJK JP Regular" w:eastAsia="Noto Sans Mono CJK JP Regular"/>
                        <w:spacing w:val="-6"/>
                        <w:sz w:val="11"/>
                      </w:rPr>
                      <w:t>缺 ：增加了指令译码和分析的难度，使控制器的设计复杂化。</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2"/>
        <w:rPr>
          <w:rFonts w:ascii="Times New Roman"/>
          <w:sz w:val="14"/>
        </w:rPr>
      </w:pPr>
      <w:r>
        <w:pict>
          <v:group id="_x0000_s1486" o:spid="_x0000_s1486" o:spt="203" style="position:absolute;left:0pt;margin-left:50.4pt;margin-top:10.25pt;height:166pt;width:295.2pt;mso-position-horizontal-relative:page;mso-wrap-distance-bottom:0pt;mso-wrap-distance-top:0pt;z-index:2048;mso-width-relative:page;mso-height-relative:page;" coordorigin="1008,206" coordsize="5904,3320">
            <o:lock v:ext="edit"/>
            <v:shape id="_x0000_s1487" o:spid="_x0000_s1487" o:spt="75" type="#_x0000_t75" style="position:absolute;left:1008;top:205;height:3320;width:5904;" filled="f" stroked="f" coordsize="21600,21600">
              <v:path/>
              <v:fill on="f" focussize="0,0"/>
              <v:stroke on="f"/>
              <v:imagedata r:id="rId12" o:title=""/>
              <o:lock v:ext="edit" aspectratio="t"/>
            </v:shape>
            <v:shape id="_x0000_s1488" o:spid="_x0000_s1488" o:spt="75" type="#_x0000_t75" style="position:absolute;left:3019;top:637;height:72;width:312;" filled="f" stroked="f" coordsize="21600,21600">
              <v:path/>
              <v:fill on="f" focussize="0,0"/>
              <v:stroke on="f"/>
              <v:imagedata r:id="rId13" o:title=""/>
              <o:lock v:ext="edit" aspectratio="t"/>
            </v:shape>
            <v:line id="_x0000_s1489" o:spid="_x0000_s1489" o:spt="20" style="position:absolute;left:3041;top:662;height:0;width:269;" stroked="t" coordsize="21600,21600">
              <v:path arrowok="t"/>
              <v:fill focussize="0,0"/>
              <v:stroke weight="1.44pt" color="#5B9BD4"/>
              <v:imagedata o:title=""/>
              <o:lock v:ext="edit"/>
            </v:line>
            <v:shape id="_x0000_s1490" o:spid="_x0000_s1490" o:spt="75" type="#_x0000_t75" style="position:absolute;left:3312;top:637;height:72;width:312;" filled="f" stroked="f" coordsize="21600,21600">
              <v:path/>
              <v:fill on="f" focussize="0,0"/>
              <v:stroke on="f"/>
              <v:imagedata r:id="rId13" o:title=""/>
              <o:lock v:ext="edit" aspectratio="t"/>
            </v:shape>
            <v:line id="_x0000_s1491" o:spid="_x0000_s1491" o:spt="20" style="position:absolute;left:3334;top:662;height:0;width:268;" stroked="t" coordsize="21600,21600">
              <v:path arrowok="t"/>
              <v:fill focussize="0,0"/>
              <v:stroke weight="1.44pt" color="#EC7C30"/>
              <v:imagedata o:title=""/>
              <o:lock v:ext="edit"/>
            </v:line>
            <v:shape id="_x0000_s1492" o:spid="_x0000_s1492" o:spt="75" type="#_x0000_t75" style="position:absolute;left:3616;top:637;height:72;width:310;" filled="f" stroked="f" coordsize="21600,21600">
              <v:path/>
              <v:fill on="f" focussize="0,0"/>
              <v:stroke on="f"/>
              <v:imagedata r:id="rId14" o:title=""/>
              <o:lock v:ext="edit" aspectratio="t"/>
            </v:shape>
            <v:line id="_x0000_s1493" o:spid="_x0000_s1493" o:spt="20" style="position:absolute;left:3638;top:662;height:0;width:267;" stroked="t" coordsize="21600,21600">
              <v:path arrowok="t"/>
              <v:fill focussize="0,0"/>
              <v:stroke weight="1.44pt" color="#A4A4A4"/>
              <v:imagedata o:title=""/>
              <o:lock v:ext="edit"/>
            </v:line>
            <v:shape id="_x0000_s1494" o:spid="_x0000_s1494" o:spt="75" type="#_x0000_t75" style="position:absolute;left:3914;top:637;height:72;width:312;" filled="f" stroked="f" coordsize="21600,21600">
              <v:path/>
              <v:fill on="f" focussize="0,0"/>
              <v:stroke on="f"/>
              <v:imagedata r:id="rId13" o:title=""/>
              <o:lock v:ext="edit" aspectratio="t"/>
            </v:shape>
            <v:line id="_x0000_s1495" o:spid="_x0000_s1495" o:spt="20" style="position:absolute;left:3936;top:662;height:0;width:269;" stroked="t" coordsize="21600,21600">
              <v:path arrowok="t"/>
              <v:fill focussize="0,0"/>
              <v:stroke weight="1.44pt" color="#FFC000"/>
              <v:imagedata o:title=""/>
              <o:lock v:ext="edit"/>
            </v:line>
            <v:shape id="_x0000_s1496" o:spid="_x0000_s1496" o:spt="75" type="#_x0000_t75" style="position:absolute;left:4212;top:637;height:72;width:310;" filled="f" stroked="f" coordsize="21600,21600">
              <v:path/>
              <v:fill on="f" focussize="0,0"/>
              <v:stroke on="f"/>
              <v:imagedata r:id="rId14" o:title=""/>
              <o:lock v:ext="edit" aspectratio="t"/>
            </v:shape>
            <v:line id="_x0000_s1497" o:spid="_x0000_s1497" o:spt="20" style="position:absolute;left:4234;top:662;height:0;width:266;" stroked="t" coordsize="21600,21600">
              <v:path arrowok="t"/>
              <v:fill focussize="0,0"/>
              <v:stroke weight="1.44pt" color="#4471C4"/>
              <v:imagedata o:title=""/>
              <o:lock v:ext="edit"/>
            </v:line>
            <v:shape id="_x0000_s1498" o:spid="_x0000_s1498" o:spt="75" type="#_x0000_t75" style="position:absolute;left:4514;top:637;height:72;width:312;" filled="f" stroked="f" coordsize="21600,21600">
              <v:path/>
              <v:fill on="f" focussize="0,0"/>
              <v:stroke on="f"/>
              <v:imagedata r:id="rId13" o:title=""/>
              <o:lock v:ext="edit" aspectratio="t"/>
            </v:shape>
            <v:line id="_x0000_s1499" o:spid="_x0000_s1499" o:spt="20" style="position:absolute;left:4536;top:662;height:0;width:269;" stroked="t" coordsize="21600,21600">
              <v:path arrowok="t"/>
              <v:fill focussize="0,0"/>
              <v:stroke weight="1.44pt" color="#6FAC46"/>
              <v:imagedata o:title=""/>
              <o:lock v:ext="edit"/>
            </v:line>
            <v:shape id="_x0000_s1500" o:spid="_x0000_s1500" o:spt="202" type="#_x0000_t202" style="position:absolute;left:5464;top:3367;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501" o:spid="_x0000_s1501" o:spt="202" type="#_x0000_t202" style="position:absolute;left:1936;top:3167;height:123;width:3018;" filled="f" stroked="f" coordsize="21600,21600">
              <v:path/>
              <v:fill on="f" focussize="0,0"/>
              <v:stroke on="f" joinstyle="miter"/>
              <v:imagedata o:title=""/>
              <o:lock v:ext="edit"/>
              <v:textbox inset="0mm,0mm,0mm,0mm">
                <w:txbxContent>
                  <w:p>
                    <w:pPr>
                      <w:spacing w:before="0" w:line="122" w:lineRule="exact"/>
                      <w:ind w:left="0" w:right="0" w:firstLine="0"/>
                      <w:jc w:val="left"/>
                      <w:rPr>
                        <w:sz w:val="11"/>
                      </w:rPr>
                    </w:pPr>
                    <w:r>
                      <w:rPr>
                        <w:w w:val="95"/>
                        <w:sz w:val="11"/>
                      </w:rPr>
                      <w:t>CPU</w:t>
                    </w:r>
                    <w:r>
                      <w:rPr>
                        <w:rFonts w:hint="eastAsia" w:ascii="Noto Sans Mono CJK JP Regular" w:eastAsia="Noto Sans Mono CJK JP Regular"/>
                        <w:w w:val="95"/>
                        <w:sz w:val="11"/>
                      </w:rPr>
                      <w:t>寄存器与</w:t>
                    </w:r>
                    <w:r>
                      <w:rPr>
                        <w:w w:val="95"/>
                        <w:sz w:val="11"/>
                      </w:rPr>
                      <w:t>IO</w:t>
                    </w:r>
                    <w:r>
                      <w:rPr>
                        <w:rFonts w:hint="eastAsia" w:ascii="Noto Sans Mono CJK JP Regular" w:eastAsia="Noto Sans Mono CJK JP Regular"/>
                        <w:w w:val="95"/>
                        <w:sz w:val="11"/>
                      </w:rPr>
                      <w:t>端口之间的数据传送</w:t>
                    </w:r>
                    <w:r>
                      <w:rPr>
                        <w:w w:val="95"/>
                        <w:sz w:val="11"/>
                      </w:rPr>
                      <w:t>(</w:t>
                    </w:r>
                    <w:r>
                      <w:rPr>
                        <w:rFonts w:hint="eastAsia" w:ascii="Noto Sans Mono CJK JP Regular" w:eastAsia="Noto Sans Mono CJK JP Regular"/>
                        <w:w w:val="95"/>
                        <w:sz w:val="11"/>
                      </w:rPr>
                      <w:t>端口即</w:t>
                    </w:r>
                    <w:r>
                      <w:rPr>
                        <w:w w:val="95"/>
                        <w:sz w:val="11"/>
                      </w:rPr>
                      <w:t>IO</w:t>
                    </w:r>
                    <w:r>
                      <w:rPr>
                        <w:rFonts w:hint="eastAsia" w:ascii="Noto Sans Mono CJK JP Regular" w:eastAsia="Noto Sans Mono CJK JP Regular"/>
                        <w:w w:val="95"/>
                        <w:sz w:val="11"/>
                      </w:rPr>
                      <w:t>接口中的寄存器</w:t>
                    </w:r>
                    <w:r>
                      <w:rPr>
                        <w:w w:val="95"/>
                        <w:sz w:val="11"/>
                      </w:rPr>
                      <w:t>)</w:t>
                    </w:r>
                  </w:p>
                </w:txbxContent>
              </v:textbox>
            </v:shape>
            <v:shape id="_x0000_s1502" o:spid="_x0000_s1502" o:spt="202" type="#_x0000_t202" style="position:absolute;left:4046;top:2998;height:111;width:2730;"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6F2F9F"/>
                        <w:sz w:val="11"/>
                      </w:rPr>
                      <w:t>输入输出类（I/O）：进行CPU和I/O设备之间的数据传送</w:t>
                    </w:r>
                  </w:p>
                </w:txbxContent>
              </v:textbox>
            </v:shape>
            <v:shape id="_x0000_s1503" o:spid="_x0000_s1503" o:spt="202" type="#_x0000_t202" style="position:absolute;left:1750;top:3008;height:123;width:793;"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1"/>
                      </w:rPr>
                    </w:pPr>
                    <w:r>
                      <w:rPr>
                        <w:rFonts w:ascii="Times New Roman" w:eastAsia="Times New Roman"/>
                        <w:sz w:val="11"/>
                      </w:rPr>
                      <w:t xml:space="preserve">5. </w:t>
                    </w:r>
                    <w:r>
                      <w:rPr>
                        <w:rFonts w:hint="eastAsia" w:ascii="Noto Sans Mono CJK JP Regular" w:eastAsia="Noto Sans Mono CJK JP Regular"/>
                        <w:sz w:val="11"/>
                      </w:rPr>
                      <w:t>输入输出操作</w:t>
                    </w:r>
                  </w:p>
                </w:txbxContent>
              </v:textbox>
            </v:shape>
            <v:shape id="_x0000_s1504" o:spid="_x0000_s1504" o:spt="202" type="#_x0000_t202" style="position:absolute;left:4581;top:2232;height:111;width:1677;"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843B0C"/>
                        <w:sz w:val="11"/>
                      </w:rPr>
                      <w:t>程序控制类：改变程序执行的顺序</w:t>
                    </w:r>
                  </w:p>
                </w:txbxContent>
              </v:textbox>
            </v:shape>
            <v:shape id="_x0000_s1505" o:spid="_x0000_s1505" o:spt="202" type="#_x0000_t202" style="position:absolute;left:1750;top:2227;height:744;width:3019;" filled="f" stroked="f" coordsize="21600,21600">
              <v:path/>
              <v:fill on="f" focussize="0,0"/>
              <v:stroke on="f" joinstyle="miter"/>
              <v:imagedata o:title=""/>
              <o:lock v:ext="edit"/>
              <v:textbox inset="0mm,0mm,0mm,0mm">
                <w:txbxContent>
                  <w:p>
                    <w:pPr>
                      <w:spacing w:before="0" w:line="134" w:lineRule="exact"/>
                      <w:ind w:left="0" w:right="0" w:firstLine="0"/>
                      <w:jc w:val="left"/>
                      <w:rPr>
                        <w:rFonts w:hint="eastAsia" w:ascii="Noto Sans Mono CJK JP Regular" w:eastAsia="Noto Sans Mono CJK JP Regular"/>
                        <w:sz w:val="11"/>
                      </w:rPr>
                    </w:pPr>
                    <w:r>
                      <w:rPr>
                        <w:rFonts w:ascii="Times New Roman" w:eastAsia="Times New Roman"/>
                        <w:sz w:val="11"/>
                      </w:rPr>
                      <w:t xml:space="preserve">4. </w:t>
                    </w:r>
                    <w:r>
                      <w:rPr>
                        <w:rFonts w:hint="eastAsia" w:ascii="Noto Sans Mono CJK JP Regular" w:eastAsia="Noto Sans Mono CJK JP Regular"/>
                        <w:sz w:val="11"/>
                      </w:rPr>
                      <w:t>转移操作</w:t>
                    </w:r>
                  </w:p>
                  <w:p>
                    <w:pPr>
                      <w:spacing w:before="0" w:line="153" w:lineRule="exact"/>
                      <w:ind w:left="175" w:right="0" w:firstLine="0"/>
                      <w:jc w:val="left"/>
                      <w:rPr>
                        <w:sz w:val="11"/>
                      </w:rPr>
                    </w:pPr>
                    <w:r>
                      <w:rPr>
                        <w:rFonts w:hint="eastAsia" w:ascii="Noto Sans Mono CJK JP Regular" w:eastAsia="Noto Sans Mono CJK JP Regular"/>
                        <w:sz w:val="11"/>
                      </w:rPr>
                      <w:t xml:space="preserve">无条件转移 </w:t>
                    </w:r>
                    <w:r>
                      <w:rPr>
                        <w:sz w:val="11"/>
                      </w:rPr>
                      <w:t>JMP</w:t>
                    </w:r>
                  </w:p>
                  <w:p>
                    <w:pPr>
                      <w:spacing w:before="15" w:line="158" w:lineRule="auto"/>
                      <w:ind w:left="175" w:right="18" w:firstLine="0"/>
                      <w:jc w:val="left"/>
                      <w:rPr>
                        <w:sz w:val="11"/>
                      </w:rPr>
                    </w:pPr>
                    <w:r>
                      <w:rPr>
                        <w:rFonts w:hint="eastAsia" w:ascii="Noto Sans Mono CJK JP Regular" w:eastAsia="Noto Sans Mono CJK JP Regular"/>
                        <w:sz w:val="11"/>
                      </w:rPr>
                      <w:t xml:space="preserve">条件转移 </w:t>
                    </w:r>
                    <w:r>
                      <w:rPr>
                        <w:sz w:val="11"/>
                      </w:rPr>
                      <w:t>JZ</w:t>
                    </w:r>
                    <w:r>
                      <w:rPr>
                        <w:rFonts w:hint="eastAsia" w:ascii="Noto Sans Mono CJK JP Regular" w:eastAsia="Noto Sans Mono CJK JP Regular"/>
                        <w:sz w:val="11"/>
                      </w:rPr>
                      <w:t>：结果为</w:t>
                    </w:r>
                    <w:r>
                      <w:rPr>
                        <w:sz w:val="11"/>
                      </w:rPr>
                      <w:t>0</w:t>
                    </w:r>
                    <w:r>
                      <w:rPr>
                        <w:rFonts w:hint="eastAsia" w:ascii="Noto Sans Mono CJK JP Regular" w:eastAsia="Noto Sans Mono CJK JP Regular"/>
                        <w:sz w:val="11"/>
                      </w:rPr>
                      <w:t>；</w:t>
                    </w:r>
                    <w:r>
                      <w:rPr>
                        <w:sz w:val="11"/>
                      </w:rPr>
                      <w:t>JO</w:t>
                    </w:r>
                    <w:r>
                      <w:rPr>
                        <w:rFonts w:hint="eastAsia" w:ascii="Noto Sans Mono CJK JP Regular" w:eastAsia="Noto Sans Mono CJK JP Regular"/>
                        <w:sz w:val="11"/>
                      </w:rPr>
                      <w:t>：结果溢出；</w:t>
                    </w:r>
                    <w:r>
                      <w:rPr>
                        <w:sz w:val="11"/>
                      </w:rPr>
                      <w:t>JC</w:t>
                    </w:r>
                    <w:r>
                      <w:rPr>
                        <w:rFonts w:hint="eastAsia" w:ascii="Noto Sans Mono CJK JP Regular" w:eastAsia="Noto Sans Mono CJK JP Regular"/>
                        <w:sz w:val="11"/>
                      </w:rPr>
                      <w:t xml:space="preserve">：结果有进位调用和返回 </w:t>
                    </w:r>
                    <w:r>
                      <w:rPr>
                        <w:sz w:val="11"/>
                      </w:rPr>
                      <w:t>CALL</w:t>
                    </w:r>
                    <w:r>
                      <w:rPr>
                        <w:rFonts w:hint="eastAsia" w:ascii="Noto Sans Mono CJK JP Regular" w:eastAsia="Noto Sans Mono CJK JP Regular"/>
                        <w:sz w:val="11"/>
                      </w:rPr>
                      <w:t>和</w:t>
                    </w:r>
                    <w:r>
                      <w:rPr>
                        <w:sz w:val="11"/>
                      </w:rPr>
                      <w:t>RETURN</w:t>
                    </w:r>
                  </w:p>
                  <w:p>
                    <w:pPr>
                      <w:spacing w:before="0" w:line="133" w:lineRule="exact"/>
                      <w:ind w:left="175"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陷阱</w:t>
                    </w:r>
                    <w:r>
                      <w:rPr>
                        <w:sz w:val="11"/>
                      </w:rPr>
                      <w:t>(Trap)</w:t>
                    </w:r>
                    <w:r>
                      <w:rPr>
                        <w:rFonts w:hint="eastAsia" w:ascii="Noto Sans Mono CJK JP Regular" w:eastAsia="Noto Sans Mono CJK JP Regular"/>
                        <w:sz w:val="11"/>
                      </w:rPr>
                      <w:t>与陷阱指令</w:t>
                    </w:r>
                  </w:p>
                </w:txbxContent>
              </v:textbox>
            </v:shape>
            <v:shape id="_x0000_s1506" o:spid="_x0000_s1506" o:spt="202" type="#_x0000_t202" style="position:absolute;left:1750;top:1546;height:626;width:4004;" filled="f" stroked="f" coordsize="21600,21600">
              <v:path/>
              <v:fill on="f" focussize="0,0"/>
              <v:stroke on="f" joinstyle="miter"/>
              <v:imagedata o:title=""/>
              <o:lock v:ext="edit"/>
              <v:textbox inset="0mm,0mm,0mm,0mm">
                <w:txbxContent>
                  <w:p>
                    <w:pPr>
                      <w:spacing w:before="0" w:line="125" w:lineRule="exact"/>
                      <w:ind w:left="18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算术：加、减、乘、除、增 </w:t>
                    </w:r>
                    <w:r>
                      <w:rPr>
                        <w:sz w:val="11"/>
                      </w:rPr>
                      <w:t>1</w:t>
                    </w:r>
                    <w:r>
                      <w:rPr>
                        <w:rFonts w:hint="eastAsia" w:ascii="Noto Sans Mono CJK JP Regular" w:eastAsia="Noto Sans Mono CJK JP Regular"/>
                        <w:sz w:val="11"/>
                      </w:rPr>
                      <w:t xml:space="preserve">、减 </w:t>
                    </w:r>
                    <w:r>
                      <w:rPr>
                        <w:sz w:val="11"/>
                      </w:rPr>
                      <w:t>1</w:t>
                    </w:r>
                    <w:r>
                      <w:rPr>
                        <w:rFonts w:hint="eastAsia" w:ascii="Noto Sans Mono CJK JP Regular" w:eastAsia="Noto Sans Mono CJK JP Regular"/>
                        <w:sz w:val="11"/>
                      </w:rPr>
                      <w:t>、求补、浮点运算、十进制运算</w:t>
                    </w:r>
                  </w:p>
                  <w:p>
                    <w:pPr>
                      <w:tabs>
                        <w:tab w:val="left" w:pos="3651"/>
                      </w:tabs>
                      <w:spacing w:before="0" w:line="136" w:lineRule="auto"/>
                      <w:ind w:left="175"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逻辑：与、或、非、异或、位操作、位测试、位清除、位求反</w:t>
                    </w:r>
                    <w:r>
                      <w:rPr>
                        <w:rFonts w:hint="eastAsia" w:ascii="Noto Sans Mono CJK JP Regular" w:eastAsia="Noto Sans Mono CJK JP Regular"/>
                        <w:sz w:val="11"/>
                      </w:rPr>
                      <w:tab/>
                    </w:r>
                    <w:r>
                      <w:rPr>
                        <w:rFonts w:hint="eastAsia" w:ascii="Noto Sans Mono CJK JP Regular" w:eastAsia="Noto Sans Mono CJK JP Regular"/>
                        <w:color w:val="00AF50"/>
                        <w:position w:val="-6"/>
                        <w:sz w:val="11"/>
                      </w:rPr>
                      <w:t>运算类</w:t>
                    </w:r>
                  </w:p>
                  <w:p>
                    <w:pPr>
                      <w:spacing w:before="0" w:line="140" w:lineRule="exact"/>
                      <w:ind w:left="0" w:right="0" w:firstLine="0"/>
                      <w:jc w:val="left"/>
                      <w:rPr>
                        <w:rFonts w:hint="eastAsia" w:ascii="Noto Sans Mono CJK JP Regular" w:eastAsia="Noto Sans Mono CJK JP Regular"/>
                        <w:sz w:val="11"/>
                      </w:rPr>
                    </w:pPr>
                    <w:r>
                      <w:rPr>
                        <w:rFonts w:ascii="Times New Roman" w:eastAsia="Times New Roman"/>
                        <w:sz w:val="11"/>
                      </w:rPr>
                      <w:t xml:space="preserve">3. </w:t>
                    </w:r>
                    <w:r>
                      <w:rPr>
                        <w:rFonts w:hint="eastAsia" w:ascii="Noto Sans Mono CJK JP Regular" w:eastAsia="Noto Sans Mono CJK JP Regular"/>
                        <w:sz w:val="11"/>
                      </w:rPr>
                      <w:t>移位操作</w:t>
                    </w:r>
                  </w:p>
                  <w:p>
                    <w:pPr>
                      <w:spacing w:before="0" w:line="158" w:lineRule="exact"/>
                      <w:ind w:left="175" w:right="0" w:firstLine="0"/>
                      <w:jc w:val="left"/>
                      <w:rPr>
                        <w:sz w:val="11"/>
                      </w:rPr>
                    </w:pPr>
                    <w:r>
                      <w:rPr>
                        <w:rFonts w:hint="eastAsia" w:ascii="Noto Sans Mono CJK JP Regular" w:eastAsia="Noto Sans Mono CJK JP Regular"/>
                        <w:sz w:val="11"/>
                      </w:rPr>
                      <w:t>算术移位、逻辑移位、循环移位</w:t>
                    </w:r>
                    <w:r>
                      <w:rPr>
                        <w:sz w:val="11"/>
                      </w:rPr>
                      <w:t>(</w:t>
                    </w:r>
                    <w:r>
                      <w:rPr>
                        <w:rFonts w:hint="eastAsia" w:ascii="Noto Sans Mono CJK JP Regular" w:eastAsia="Noto Sans Mono CJK JP Regular"/>
                        <w:sz w:val="11"/>
                      </w:rPr>
                      <w:t>带进位和不带进位</w:t>
                    </w:r>
                    <w:r>
                      <w:rPr>
                        <w:sz w:val="11"/>
                      </w:rPr>
                      <w:t>)</w:t>
                    </w:r>
                  </w:p>
                </w:txbxContent>
              </v:textbox>
            </v:shape>
            <v:shape id="_x0000_s1507" o:spid="_x0000_s1507" o:spt="202" type="#_x0000_t202" style="position:absolute;left:4565;top:961;height:111;width:217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数据传送类：进行主存与CPU之间的数据传送</w:t>
                    </w:r>
                  </w:p>
                </w:txbxContent>
              </v:textbox>
            </v:shape>
            <v:shape id="_x0000_s1508" o:spid="_x0000_s1508" o:spt="202" type="#_x0000_t202" style="position:absolute;left:1750;top:993;height:471;width:2664;" filled="f" stroked="f" coordsize="21600,21600">
              <v:path/>
              <v:fill on="f" focussize="0,0"/>
              <v:stroke on="f" joinstyle="miter"/>
              <v:imagedata o:title=""/>
              <o:lock v:ext="edit"/>
              <v:textbox inset="0mm,0mm,0mm,0mm">
                <w:txbxContent>
                  <w:p>
                    <w:pPr>
                      <w:spacing w:before="0" w:line="128" w:lineRule="exact"/>
                      <w:ind w:left="264" w:right="0" w:firstLine="0"/>
                      <w:jc w:val="left"/>
                      <w:rPr>
                        <w:rFonts w:hint="eastAsia" w:ascii="Noto Sans Mono CJK JP Regular" w:eastAsia="Noto Sans Mono CJK JP Regular"/>
                        <w:sz w:val="11"/>
                      </w:rPr>
                    </w:pPr>
                    <w:r>
                      <w:rPr>
                        <w:rFonts w:ascii="Times New Roman" w:eastAsia="Times New Roman"/>
                        <w:sz w:val="11"/>
                      </w:rPr>
                      <w:t>LOAD</w:t>
                    </w:r>
                    <w:r>
                      <w:rPr>
                        <w:rFonts w:ascii="Times New Roman" w:eastAsia="Times New Roman"/>
                        <w:spacing w:val="4"/>
                        <w:sz w:val="11"/>
                      </w:rPr>
                      <w:t xml:space="preserve">     </w:t>
                    </w:r>
                    <w:r>
                      <w:rPr>
                        <w:rFonts w:hint="eastAsia" w:ascii="Noto Sans Mono CJK JP Regular" w:eastAsia="Noto Sans Mono CJK JP Regular"/>
                        <w:sz w:val="11"/>
                      </w:rPr>
                      <w:t>作用：把存储器中的数据放到寄存器中</w:t>
                    </w:r>
                  </w:p>
                  <w:p>
                    <w:pPr>
                      <w:spacing w:before="0" w:line="174" w:lineRule="exact"/>
                      <w:ind w:left="264" w:right="0" w:firstLine="0"/>
                      <w:jc w:val="left"/>
                      <w:rPr>
                        <w:rFonts w:hint="eastAsia" w:ascii="Noto Sans Mono CJK JP Regular" w:eastAsia="Noto Sans Mono CJK JP Regular"/>
                        <w:sz w:val="11"/>
                      </w:rPr>
                    </w:pPr>
                    <w:r>
                      <w:rPr>
                        <w:rFonts w:ascii="Times New Roman" w:eastAsia="Times New Roman"/>
                        <w:sz w:val="11"/>
                      </w:rPr>
                      <w:t>STORE</w:t>
                    </w:r>
                    <w:r>
                      <w:rPr>
                        <w:rFonts w:ascii="Times New Roman" w:eastAsia="Times New Roman"/>
                        <w:spacing w:val="3"/>
                        <w:sz w:val="11"/>
                      </w:rPr>
                      <w:t xml:space="preserve">     </w:t>
                    </w:r>
                    <w:r>
                      <w:rPr>
                        <w:rFonts w:hint="eastAsia" w:ascii="Noto Sans Mono CJK JP Regular" w:eastAsia="Noto Sans Mono CJK JP Regular"/>
                        <w:sz w:val="11"/>
                      </w:rPr>
                      <w:t>作用：把寄存器中的数据放到存储器中</w:t>
                    </w:r>
                  </w:p>
                  <w:p>
                    <w:pPr>
                      <w:spacing w:before="0" w:line="168" w:lineRule="exact"/>
                      <w:ind w:left="0" w:right="0" w:firstLine="0"/>
                      <w:jc w:val="left"/>
                      <w:rPr>
                        <w:rFonts w:hint="eastAsia" w:ascii="Noto Sans Mono CJK JP Regular" w:eastAsia="Noto Sans Mono CJK JP Regular"/>
                        <w:sz w:val="11"/>
                      </w:rPr>
                    </w:pPr>
                    <w:r>
                      <w:rPr>
                        <w:rFonts w:ascii="Times New Roman" w:eastAsia="Times New Roman"/>
                        <w:sz w:val="11"/>
                      </w:rPr>
                      <w:t xml:space="preserve">2. </w:t>
                    </w:r>
                    <w:r>
                      <w:rPr>
                        <w:rFonts w:hint="eastAsia" w:ascii="Noto Sans Mono CJK JP Regular" w:eastAsia="Noto Sans Mono CJK JP Regular"/>
                        <w:sz w:val="11"/>
                      </w:rPr>
                      <w:t>算术逻辑操作</w:t>
                    </w:r>
                  </w:p>
                </w:txbxContent>
              </v:textbox>
            </v:shape>
            <v:shape id="_x0000_s1509" o:spid="_x0000_s1509" o:spt="202" type="#_x0000_t202" style="position:absolute;left:3986;top:873;height:111;width:241;"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目的</w:t>
                    </w:r>
                  </w:p>
                </w:txbxContent>
              </v:textbox>
            </v:shape>
            <v:shape id="_x0000_s1510" o:spid="_x0000_s1510" o:spt="202" type="#_x0000_t202" style="position:absolute;left:3014;top:873;height:111;width:131;"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w w:val="100"/>
                        <w:sz w:val="11"/>
                      </w:rPr>
                      <w:t>源</w:t>
                    </w:r>
                  </w:p>
                </w:txbxContent>
              </v:textbox>
            </v:shape>
            <v:shape id="_x0000_s1511" o:spid="_x0000_s1511" o:spt="202" type="#_x0000_t202" style="position:absolute;left:1750;top:796;height:123;width:572;"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1"/>
                      </w:rPr>
                    </w:pPr>
                    <w:r>
                      <w:rPr>
                        <w:rFonts w:ascii="Times New Roman" w:eastAsia="Times New Roman"/>
                        <w:sz w:val="11"/>
                      </w:rPr>
                      <w:t xml:space="preserve">1. </w:t>
                    </w:r>
                    <w:r>
                      <w:rPr>
                        <w:rFonts w:hint="eastAsia" w:ascii="Noto Sans Mono CJK JP Regular" w:eastAsia="Noto Sans Mono CJK JP Regular"/>
                        <w:sz w:val="11"/>
                      </w:rPr>
                      <w:t>数据传送</w:t>
                    </w:r>
                  </w:p>
                </w:txbxContent>
              </v:textbox>
            </v:shape>
            <v:shape id="_x0000_s1512" o:spid="_x0000_s1512" o:spt="202" type="#_x0000_t202" style="position:absolute;left:3573;top:39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操作类型</w:t>
                    </w:r>
                  </w:p>
                </w:txbxContent>
              </v:textbox>
            </v:shape>
            <w10:wrap type="topAndBottom"/>
          </v:group>
        </w:pict>
      </w:r>
      <w:r>
        <w:pict>
          <v:group id="_x0000_s1513" o:spid="_x0000_s1513" o:spt="203" style="position:absolute;left:0pt;margin-left:374.35pt;margin-top:10.25pt;height:166pt;width:295.2pt;mso-position-horizontal-relative:page;mso-wrap-distance-bottom:0pt;mso-wrap-distance-top:0pt;z-index:2048;mso-width-relative:page;mso-height-relative:page;" coordorigin="7488,206" coordsize="5904,3320">
            <o:lock v:ext="edit"/>
            <v:shape id="_x0000_s1514" o:spid="_x0000_s1514" o:spt="75" type="#_x0000_t75" style="position:absolute;left:7488;top:205;height:3320;width:5904;" filled="f" stroked="f" coordsize="21600,21600">
              <v:path/>
              <v:fill on="f" focussize="0,0"/>
              <v:stroke on="f"/>
              <v:imagedata r:id="rId12" o:title=""/>
              <o:lock v:ext="edit" aspectratio="t"/>
            </v:shape>
            <v:shape id="_x0000_s1515" o:spid="_x0000_s1515" o:spt="75" type="#_x0000_t75" style="position:absolute;left:9499;top:637;height:72;width:312;" filled="f" stroked="f" coordsize="21600,21600">
              <v:path/>
              <v:fill on="f" focussize="0,0"/>
              <v:stroke on="f"/>
              <v:imagedata r:id="rId13" o:title=""/>
              <o:lock v:ext="edit" aspectratio="t"/>
            </v:shape>
            <v:line id="_x0000_s1516" o:spid="_x0000_s1516" o:spt="20" style="position:absolute;left:9521;top:662;height:0;width:269;" stroked="t" coordsize="21600,21600">
              <v:path arrowok="t"/>
              <v:fill focussize="0,0"/>
              <v:stroke weight="1.44pt" color="#5B9BD4"/>
              <v:imagedata o:title=""/>
              <o:lock v:ext="edit"/>
            </v:line>
            <v:shape id="_x0000_s1517" o:spid="_x0000_s1517" o:spt="75" type="#_x0000_t75" style="position:absolute;left:9792;top:637;height:72;width:312;" filled="f" stroked="f" coordsize="21600,21600">
              <v:path/>
              <v:fill on="f" focussize="0,0"/>
              <v:stroke on="f"/>
              <v:imagedata r:id="rId13" o:title=""/>
              <o:lock v:ext="edit" aspectratio="t"/>
            </v:shape>
            <v:line id="_x0000_s1518" o:spid="_x0000_s1518" o:spt="20" style="position:absolute;left:9814;top:662;height:0;width:268;" stroked="t" coordsize="21600,21600">
              <v:path arrowok="t"/>
              <v:fill focussize="0,0"/>
              <v:stroke weight="1.44pt" color="#EC7C30"/>
              <v:imagedata o:title=""/>
              <o:lock v:ext="edit"/>
            </v:line>
            <v:shape id="_x0000_s1519" o:spid="_x0000_s1519" o:spt="75" type="#_x0000_t75" style="position:absolute;left:10096;top:637;height:72;width:310;" filled="f" stroked="f" coordsize="21600,21600">
              <v:path/>
              <v:fill on="f" focussize="0,0"/>
              <v:stroke on="f"/>
              <v:imagedata r:id="rId14" o:title=""/>
              <o:lock v:ext="edit" aspectratio="t"/>
            </v:shape>
            <v:line id="_x0000_s1520" o:spid="_x0000_s1520" o:spt="20" style="position:absolute;left:10118;top:662;height:0;width:267;" stroked="t" coordsize="21600,21600">
              <v:path arrowok="t"/>
              <v:fill focussize="0,0"/>
              <v:stroke weight="1.44pt" color="#A4A4A4"/>
              <v:imagedata o:title=""/>
              <o:lock v:ext="edit"/>
            </v:line>
            <v:shape id="_x0000_s1521" o:spid="_x0000_s1521" o:spt="75" type="#_x0000_t75" style="position:absolute;left:10394;top:637;height:72;width:312;" filled="f" stroked="f" coordsize="21600,21600">
              <v:path/>
              <v:fill on="f" focussize="0,0"/>
              <v:stroke on="f"/>
              <v:imagedata r:id="rId13" o:title=""/>
              <o:lock v:ext="edit" aspectratio="t"/>
            </v:shape>
            <v:line id="_x0000_s1522" o:spid="_x0000_s1522" o:spt="20" style="position:absolute;left:10416;top:662;height:0;width:269;" stroked="t" coordsize="21600,21600">
              <v:path arrowok="t"/>
              <v:fill focussize="0,0"/>
              <v:stroke weight="1.44pt" color="#FFC000"/>
              <v:imagedata o:title=""/>
              <o:lock v:ext="edit"/>
            </v:line>
            <v:shape id="_x0000_s1523" o:spid="_x0000_s1523" o:spt="75" type="#_x0000_t75" style="position:absolute;left:10692;top:637;height:72;width:310;" filled="f" stroked="f" coordsize="21600,21600">
              <v:path/>
              <v:fill on="f" focussize="0,0"/>
              <v:stroke on="f"/>
              <v:imagedata r:id="rId14" o:title=""/>
              <o:lock v:ext="edit" aspectratio="t"/>
            </v:shape>
            <v:line id="_x0000_s1524" o:spid="_x0000_s1524" o:spt="20" style="position:absolute;left:10714;top:662;height:0;width:266;" stroked="t" coordsize="21600,21600">
              <v:path arrowok="t"/>
              <v:fill focussize="0,0"/>
              <v:stroke weight="1.44pt" color="#4471C4"/>
              <v:imagedata o:title=""/>
              <o:lock v:ext="edit"/>
            </v:line>
            <v:shape id="_x0000_s1525" o:spid="_x0000_s1525" o:spt="75" type="#_x0000_t75" style="position:absolute;left:10994;top:637;height:72;width:312;" filled="f" stroked="f" coordsize="21600,21600">
              <v:path/>
              <v:fill on="f" focussize="0,0"/>
              <v:stroke on="f"/>
              <v:imagedata r:id="rId13" o:title=""/>
              <o:lock v:ext="edit" aspectratio="t"/>
            </v:shape>
            <v:line id="_x0000_s1526" o:spid="_x0000_s1526" o:spt="20" style="position:absolute;left:11016;top:662;height:0;width:269;" stroked="t" coordsize="21600,21600">
              <v:path arrowok="t"/>
              <v:fill focussize="0,0"/>
              <v:stroke weight="1.44pt" color="#6FAC46"/>
              <v:imagedata o:title=""/>
              <o:lock v:ext="edit"/>
            </v:line>
            <v:shape id="_x0000_s1527" o:spid="_x0000_s1527" o:spt="75" type="#_x0000_t75" style="position:absolute;left:7771;top:774;height:2436;width:5381;" filled="f" stroked="f" coordsize="21600,21600">
              <v:path/>
              <v:fill on="f" focussize="0,0"/>
              <v:stroke on="f"/>
              <v:imagedata r:id="rId24" o:title=""/>
              <o:lock v:ext="edit" aspectratio="t"/>
            </v:shape>
            <v:shape id="_x0000_s1528" o:spid="_x0000_s1528" o:spt="202" type="#_x0000_t202" style="position:absolute;left:7488;top:205;height:3320;width:5904;" filled="f" stroked="f" coordsize="21600,21600">
              <v:path/>
              <v:fill on="f" focussize="0,0"/>
              <v:stroke on="f" joinstyle="miter"/>
              <v:imagedata o:title=""/>
              <o:lock v:ext="edit"/>
              <v:textbox inset="0mm,0mm,0mm,0mm">
                <w:txbxContent>
                  <w:p>
                    <w:pPr>
                      <w:spacing w:before="91"/>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本节回顾</w:t>
                    </w:r>
                  </w:p>
                  <w:p>
                    <w:pPr>
                      <w:spacing w:before="133"/>
                      <w:ind w:left="536"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指令字长一般取字节的整数倍</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11" w:line="240" w:lineRule="auto"/>
                      <w:rPr>
                        <w:rFonts w:ascii="Times New Roman"/>
                        <w:sz w:val="11"/>
                      </w:rPr>
                    </w:pPr>
                  </w:p>
                  <w:p>
                    <w:pPr>
                      <w:spacing w:before="0"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14"/>
        </w:rPr>
        <w:sectPr>
          <w:pgSz w:w="14400" w:h="10800" w:orient="landscape"/>
          <w:pgMar w:top="1060" w:right="900" w:bottom="320" w:left="900" w:header="118" w:footer="135" w:gutter="0"/>
        </w:sectPr>
      </w:pPr>
    </w:p>
    <w:p>
      <w:pPr>
        <w:pStyle w:val="3"/>
        <w:spacing w:before="10"/>
        <w:rPr>
          <w:rFonts w:ascii="Times New Roman"/>
          <w:sz w:val="26"/>
        </w:rPr>
      </w:pPr>
      <w:r>
        <w:pict>
          <v:group id="_x0000_s1529" o:spid="_x0000_s1529" o:spt="203" style="position:absolute;left:0pt;margin-left:50.4pt;margin-top:304.3pt;height:166pt;width:295.2pt;mso-position-horizontal-relative:page;mso-position-vertical-relative:page;z-index:-146432;mso-width-relative:page;mso-height-relative:page;" coordorigin="1008,6086" coordsize="5904,3320">
            <o:lock v:ext="edit"/>
            <v:shape id="_x0000_s1530" o:spid="_x0000_s1530" o:spt="75" type="#_x0000_t75" style="position:absolute;left:1008;top:6086;height:3320;width:5904;" filled="f" stroked="f" coordsize="21600,21600">
              <v:path/>
              <v:fill on="f" focussize="0,0"/>
              <v:stroke on="f"/>
              <v:imagedata r:id="rId12" o:title=""/>
              <o:lock v:ext="edit" aspectratio="t"/>
            </v:shape>
            <v:shape id="_x0000_s1531" o:spid="_x0000_s1531" o:spt="75" type="#_x0000_t75" style="position:absolute;left:3019;top:6518;height:72;width:312;" filled="f" stroked="f" coordsize="21600,21600">
              <v:path/>
              <v:fill on="f" focussize="0,0"/>
              <v:stroke on="f"/>
              <v:imagedata r:id="rId13" o:title=""/>
              <o:lock v:ext="edit" aspectratio="t"/>
            </v:shape>
            <v:line id="_x0000_s1532" o:spid="_x0000_s1532" o:spt="20" style="position:absolute;left:3041;top:6542;height:0;width:269;" stroked="t" coordsize="21600,21600">
              <v:path arrowok="t"/>
              <v:fill focussize="0,0"/>
              <v:stroke weight="1.44pt" color="#5B9BD4"/>
              <v:imagedata o:title=""/>
              <o:lock v:ext="edit"/>
            </v:line>
            <v:shape id="_x0000_s1533" o:spid="_x0000_s1533" o:spt="75" type="#_x0000_t75" style="position:absolute;left:3312;top:6518;height:72;width:312;" filled="f" stroked="f" coordsize="21600,21600">
              <v:path/>
              <v:fill on="f" focussize="0,0"/>
              <v:stroke on="f"/>
              <v:imagedata r:id="rId13" o:title=""/>
              <o:lock v:ext="edit" aspectratio="t"/>
            </v:shape>
            <v:line id="_x0000_s1534" o:spid="_x0000_s1534" o:spt="20" style="position:absolute;left:3334;top:6542;height:0;width:268;" stroked="t" coordsize="21600,21600">
              <v:path arrowok="t"/>
              <v:fill focussize="0,0"/>
              <v:stroke weight="1.44pt" color="#EC7C30"/>
              <v:imagedata o:title=""/>
              <o:lock v:ext="edit"/>
            </v:line>
            <v:shape id="_x0000_s1535" o:spid="_x0000_s1535" o:spt="75" type="#_x0000_t75" style="position:absolute;left:3616;top:6518;height:72;width:310;" filled="f" stroked="f" coordsize="21600,21600">
              <v:path/>
              <v:fill on="f" focussize="0,0"/>
              <v:stroke on="f"/>
              <v:imagedata r:id="rId14" o:title=""/>
              <o:lock v:ext="edit" aspectratio="t"/>
            </v:shape>
            <v:line id="_x0000_s1536" o:spid="_x0000_s1536" o:spt="20" style="position:absolute;left:3638;top:6542;height:0;width:267;" stroked="t" coordsize="21600,21600">
              <v:path arrowok="t"/>
              <v:fill focussize="0,0"/>
              <v:stroke weight="1.44pt" color="#A4A4A4"/>
              <v:imagedata o:title=""/>
              <o:lock v:ext="edit"/>
            </v:line>
            <v:shape id="_x0000_s1537" o:spid="_x0000_s1537" o:spt="75" type="#_x0000_t75" style="position:absolute;left:3914;top:6518;height:72;width:312;" filled="f" stroked="f" coordsize="21600,21600">
              <v:path/>
              <v:fill on="f" focussize="0,0"/>
              <v:stroke on="f"/>
              <v:imagedata r:id="rId13" o:title=""/>
              <o:lock v:ext="edit" aspectratio="t"/>
            </v:shape>
            <v:line id="_x0000_s1538" o:spid="_x0000_s1538" o:spt="20" style="position:absolute;left:3936;top:6542;height:0;width:269;" stroked="t" coordsize="21600,21600">
              <v:path arrowok="t"/>
              <v:fill focussize="0,0"/>
              <v:stroke weight="1.44pt" color="#FFC000"/>
              <v:imagedata o:title=""/>
              <o:lock v:ext="edit"/>
            </v:line>
            <v:shape id="_x0000_s1539" o:spid="_x0000_s1539" o:spt="75" type="#_x0000_t75" style="position:absolute;left:4212;top:6518;height:72;width:310;" filled="f" stroked="f" coordsize="21600,21600">
              <v:path/>
              <v:fill on="f" focussize="0,0"/>
              <v:stroke on="f"/>
              <v:imagedata r:id="rId14" o:title=""/>
              <o:lock v:ext="edit" aspectratio="t"/>
            </v:shape>
            <v:line id="_x0000_s1540" o:spid="_x0000_s1540" o:spt="20" style="position:absolute;left:4234;top:6542;height:0;width:266;" stroked="t" coordsize="21600,21600">
              <v:path arrowok="t"/>
              <v:fill focussize="0,0"/>
              <v:stroke weight="1.44pt" color="#4471C4"/>
              <v:imagedata o:title=""/>
              <o:lock v:ext="edit"/>
            </v:line>
            <v:shape id="_x0000_s1541" o:spid="_x0000_s1541" o:spt="75" type="#_x0000_t75" style="position:absolute;left:4514;top:6518;height:72;width:312;" filled="f" stroked="f" coordsize="21600,21600">
              <v:path/>
              <v:fill on="f" focussize="0,0"/>
              <v:stroke on="f"/>
              <v:imagedata r:id="rId13" o:title=""/>
              <o:lock v:ext="edit" aspectratio="t"/>
            </v:shape>
            <v:line id="_x0000_s1542" o:spid="_x0000_s1542" o:spt="20" style="position:absolute;left:4536;top:6542;height:0;width:269;" stroked="t" coordsize="21600,21600">
              <v:path arrowok="t"/>
              <v:fill focussize="0,0"/>
              <v:stroke weight="1.44pt" color="#6FAC46"/>
              <v:imagedata o:title=""/>
              <o:lock v:ext="edit"/>
            </v:line>
            <v:shape id="_x0000_s1543" o:spid="_x0000_s1543" o:spt="202" type="#_x0000_t202" style="position:absolute;left:3573;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数据存放</w:t>
                    </w:r>
                  </w:p>
                </w:txbxContent>
              </v:textbox>
            </v:shape>
            <v:shape id="_x0000_s1544" o:spid="_x0000_s1544" o:spt="202" type="#_x0000_t202" style="position:absolute;left:1599;top:6825;height:1434;width:1240;" filled="f" stroked="f" coordsize="21600,21600">
              <v:path/>
              <v:fill on="f" focussize="0,0"/>
              <v:stroke on="f" joinstyle="miter"/>
              <v:imagedata o:title=""/>
              <o:lock v:ext="edit"/>
              <v:textbox inset="0mm,0mm,0mm,0mm">
                <w:txbxContent>
                  <w:p>
                    <w:pPr>
                      <w:spacing w:before="5" w:line="132" w:lineRule="auto"/>
                      <w:ind w:left="0" w:right="133" w:firstLine="0"/>
                      <w:jc w:val="both"/>
                      <w:rPr>
                        <w:rFonts w:hint="eastAsia" w:ascii="Noto Sans Mono CJK JP Regular" w:eastAsia="Noto Sans Mono CJK JP Regular"/>
                        <w:sz w:val="11"/>
                      </w:rPr>
                    </w:pPr>
                    <w:r>
                      <w:rPr>
                        <w:rFonts w:hint="eastAsia" w:ascii="Noto Sans Mono CJK JP Regular" w:eastAsia="Noto Sans Mono CJK JP Regular"/>
                        <w:color w:val="00AFEF"/>
                        <w:sz w:val="11"/>
                      </w:rPr>
                      <w:t>按字地址寻址：给出一个字地址，可以取出长度为一个字的数据</w:t>
                    </w:r>
                  </w:p>
                  <w:p>
                    <w:pPr>
                      <w:spacing w:before="0" w:line="177" w:lineRule="exact"/>
                      <w:ind w:left="2"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字地址：</w:t>
                    </w:r>
                  </w:p>
                  <w:p>
                    <w:pPr>
                      <w:spacing w:before="19" w:line="136" w:lineRule="auto"/>
                      <w:ind w:left="2" w:right="129" w:firstLine="0"/>
                      <w:jc w:val="left"/>
                      <w:rPr>
                        <w:sz w:val="11"/>
                      </w:rPr>
                    </w:pPr>
                    <w:r>
                      <w:rPr>
                        <w:color w:val="00AFEF"/>
                        <w:w w:val="95"/>
                        <w:sz w:val="11"/>
                      </w:rPr>
                      <w:t>0</w:t>
                    </w:r>
                    <w:r>
                      <w:rPr>
                        <w:rFonts w:hint="eastAsia" w:ascii="Noto Sans Mono CJK JP Regular" w:hAnsi="Noto Sans Mono CJK JP Regular" w:eastAsia="Noto Sans Mono CJK JP Regular"/>
                        <w:color w:val="00AFEF"/>
                        <w:w w:val="95"/>
                        <w:sz w:val="11"/>
                      </w:rPr>
                      <w:t>～</w:t>
                    </w:r>
                    <w:r>
                      <w:rPr>
                        <w:color w:val="00AFEF"/>
                        <w:w w:val="95"/>
                        <w:sz w:val="11"/>
                      </w:rPr>
                      <w:t>3</w:t>
                    </w:r>
                    <w:r>
                      <w:rPr>
                        <w:rFonts w:hint="eastAsia" w:ascii="Noto Sans Mono CJK JP Regular" w:hAnsi="Noto Sans Mono CJK JP Regular" w:eastAsia="Noto Sans Mono CJK JP Regular"/>
                        <w:color w:val="00AFEF"/>
                        <w:w w:val="95"/>
                        <w:sz w:val="11"/>
                      </w:rPr>
                      <w:t>为一个字，</w:t>
                    </w:r>
                    <w:r>
                      <w:rPr>
                        <w:color w:val="00AFEF"/>
                        <w:w w:val="95"/>
                        <w:sz w:val="11"/>
                      </w:rPr>
                      <w:t>4</w:t>
                    </w:r>
                    <w:r>
                      <w:rPr>
                        <w:rFonts w:hint="eastAsia" w:ascii="Noto Sans Mono CJK JP Regular" w:hAnsi="Noto Sans Mono CJK JP Regular" w:eastAsia="Noto Sans Mono CJK JP Regular"/>
                        <w:color w:val="00AFEF"/>
                        <w:w w:val="95"/>
                        <w:sz w:val="11"/>
                      </w:rPr>
                      <w:t>～</w:t>
                    </w:r>
                    <w:r>
                      <w:rPr>
                        <w:color w:val="00AFEF"/>
                        <w:w w:val="95"/>
                        <w:sz w:val="11"/>
                      </w:rPr>
                      <w:t>7</w:t>
                    </w:r>
                    <w:r>
                      <w:rPr>
                        <w:rFonts w:hint="eastAsia" w:ascii="Noto Sans Mono CJK JP Regular" w:hAnsi="Noto Sans Mono CJK JP Regular" w:eastAsia="Noto Sans Mono CJK JP Regular"/>
                        <w:color w:val="00AFEF"/>
                        <w:w w:val="95"/>
                        <w:sz w:val="11"/>
                      </w:rPr>
                      <w:t>为</w:t>
                    </w:r>
                    <w:r>
                      <w:rPr>
                        <w:rFonts w:hint="eastAsia" w:ascii="Noto Sans Mono CJK JP Regular" w:hAnsi="Noto Sans Mono CJK JP Regular" w:eastAsia="Noto Sans Mono CJK JP Regular"/>
                        <w:color w:val="00AFEF"/>
                        <w:sz w:val="11"/>
                      </w:rPr>
                      <w:t>一个字</w:t>
                    </w:r>
                    <w:r>
                      <w:rPr>
                        <w:color w:val="00AFEF"/>
                        <w:sz w:val="11"/>
                      </w:rPr>
                      <w:t>…</w:t>
                    </w:r>
                  </w:p>
                  <w:p>
                    <w:pPr>
                      <w:spacing w:before="13" w:line="129" w:lineRule="auto"/>
                      <w:ind w:left="2" w:right="125"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每个字中最小的字节地址作为字地址</w:t>
                    </w:r>
                  </w:p>
                  <w:p>
                    <w:pPr>
                      <w:spacing w:before="65"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假设某数据长度为</w:t>
                    </w:r>
                    <w:r>
                      <w:rPr>
                        <w:w w:val="95"/>
                        <w:sz w:val="11"/>
                      </w:rPr>
                      <w:t>4B</w:t>
                    </w:r>
                    <w:r>
                      <w:rPr>
                        <w:rFonts w:hint="eastAsia" w:ascii="Noto Sans Mono CJK JP Regular" w:eastAsia="Noto Sans Mono CJK JP Regular"/>
                        <w:w w:val="95"/>
                        <w:sz w:val="11"/>
                      </w:rPr>
                      <w:t>，则</w:t>
                    </w:r>
                    <w:r>
                      <w:rPr>
                        <w:rFonts w:hint="eastAsia" w:ascii="Noto Sans Mono CJK JP Regular" w:eastAsia="Noto Sans Mono CJK JP Regular"/>
                        <w:sz w:val="11"/>
                      </w:rPr>
                      <w:t>需要给出</w:t>
                    </w:r>
                    <w:r>
                      <w:rPr>
                        <w:sz w:val="11"/>
                      </w:rPr>
                      <w:t>1</w:t>
                    </w:r>
                    <w:r>
                      <w:rPr>
                        <w:rFonts w:hint="eastAsia" w:ascii="Noto Sans Mono CJK JP Regular" w:eastAsia="Noto Sans Mono CJK JP Regular"/>
                        <w:sz w:val="11"/>
                      </w:rPr>
                      <w:t>个字地址</w:t>
                    </w:r>
                  </w:p>
                </w:txbxContent>
              </v:textbox>
            </v:shape>
            <v:shape id="_x0000_s1545" o:spid="_x0000_s1545" o:spt="202" type="#_x0000_t202" style="position:absolute;left:2918;top:6639;height:1342;width:575;" filled="f" stroked="f" coordsize="21600,21600">
              <v:path/>
              <v:fill on="f" focussize="0,0"/>
              <v:stroke on="f" joinstyle="miter"/>
              <v:imagedata o:title=""/>
              <o:lock v:ext="edit"/>
              <v:textbox inset="0mm,0mm,0mm,0mm">
                <w:txbxContent>
                  <w:p>
                    <w:pPr>
                      <w:spacing w:before="0" w:line="165" w:lineRule="exact"/>
                      <w:ind w:left="0" w:right="18" w:firstLine="0"/>
                      <w:jc w:val="center"/>
                      <w:rPr>
                        <w:rFonts w:hint="eastAsia" w:ascii="Noto Sans Mono CJK JP Regular" w:eastAsia="Noto Sans Mono CJK JP Regular"/>
                        <w:sz w:val="11"/>
                      </w:rPr>
                    </w:pPr>
                    <w:r>
                      <w:rPr>
                        <w:rFonts w:hint="eastAsia" w:ascii="Noto Sans Mono CJK JP Regular" w:eastAsia="Noto Sans Mono CJK JP Regular"/>
                        <w:color w:val="00AFEF"/>
                        <w:sz w:val="11"/>
                      </w:rPr>
                      <w:t>字存储单元</w:t>
                    </w:r>
                  </w:p>
                  <w:p>
                    <w:pPr>
                      <w:spacing w:before="15"/>
                      <w:ind w:left="0" w:right="105" w:firstLine="0"/>
                      <w:jc w:val="center"/>
                      <w:rPr>
                        <w:sz w:val="11"/>
                      </w:rPr>
                    </w:pPr>
                    <w:r>
                      <w:rPr>
                        <w:color w:val="00AFEF"/>
                        <w:w w:val="91"/>
                        <w:sz w:val="11"/>
                      </w:rPr>
                      <w:t>0</w:t>
                    </w:r>
                  </w:p>
                  <w:p>
                    <w:pPr>
                      <w:spacing w:before="44"/>
                      <w:ind w:left="0" w:right="105" w:firstLine="0"/>
                      <w:jc w:val="center"/>
                      <w:rPr>
                        <w:sz w:val="11"/>
                      </w:rPr>
                    </w:pPr>
                    <w:r>
                      <w:rPr>
                        <w:color w:val="00AFEF"/>
                        <w:w w:val="91"/>
                        <w:sz w:val="11"/>
                      </w:rPr>
                      <w:t>4</w:t>
                    </w:r>
                  </w:p>
                  <w:p>
                    <w:pPr>
                      <w:spacing w:before="47"/>
                      <w:ind w:left="0" w:right="105" w:firstLine="0"/>
                      <w:jc w:val="center"/>
                      <w:rPr>
                        <w:sz w:val="11"/>
                      </w:rPr>
                    </w:pPr>
                    <w:r>
                      <w:rPr>
                        <w:color w:val="00AFEF"/>
                        <w:w w:val="91"/>
                        <w:sz w:val="11"/>
                      </w:rPr>
                      <w:t>8</w:t>
                    </w:r>
                  </w:p>
                  <w:p>
                    <w:pPr>
                      <w:spacing w:before="43"/>
                      <w:ind w:left="0" w:right="105" w:firstLine="0"/>
                      <w:jc w:val="center"/>
                      <w:rPr>
                        <w:sz w:val="11"/>
                      </w:rPr>
                    </w:pPr>
                    <w:r>
                      <w:rPr>
                        <w:color w:val="00AFEF"/>
                        <w:sz w:val="11"/>
                      </w:rPr>
                      <w:t>12</w:t>
                    </w:r>
                  </w:p>
                  <w:p>
                    <w:pPr>
                      <w:spacing w:before="47"/>
                      <w:ind w:left="0" w:right="105" w:firstLine="0"/>
                      <w:jc w:val="center"/>
                      <w:rPr>
                        <w:sz w:val="11"/>
                      </w:rPr>
                    </w:pPr>
                    <w:r>
                      <w:rPr>
                        <w:color w:val="00AFEF"/>
                        <w:sz w:val="11"/>
                      </w:rPr>
                      <w:t>16</w:t>
                    </w:r>
                  </w:p>
                  <w:p>
                    <w:pPr>
                      <w:spacing w:before="44"/>
                      <w:ind w:left="0" w:right="105" w:firstLine="0"/>
                      <w:jc w:val="center"/>
                      <w:rPr>
                        <w:sz w:val="11"/>
                      </w:rPr>
                    </w:pPr>
                    <w:r>
                      <w:rPr>
                        <w:color w:val="00AFEF"/>
                        <w:sz w:val="11"/>
                      </w:rPr>
                      <w:t>20</w:t>
                    </w:r>
                  </w:p>
                  <w:p>
                    <w:pPr>
                      <w:spacing w:before="46"/>
                      <w:ind w:left="0" w:right="105" w:firstLine="0"/>
                      <w:jc w:val="center"/>
                      <w:rPr>
                        <w:sz w:val="11"/>
                      </w:rPr>
                    </w:pPr>
                    <w:r>
                      <w:rPr>
                        <w:color w:val="00AFEF"/>
                        <w:sz w:val="11"/>
                      </w:rPr>
                      <w:t>24</w:t>
                    </w:r>
                  </w:p>
                </w:txbxContent>
              </v:textbox>
            </v:shape>
            <v:shape id="_x0000_s1546" o:spid="_x0000_s1546" o:spt="202" type="#_x0000_t202" style="position:absolute;left:4146;top:6631;height:490;width:2093;" filled="f" stroked="f" coordsize="21600,21600">
              <v:path/>
              <v:fill on="f" focussize="0,0"/>
              <v:stroke on="f" joinstyle="miter"/>
              <v:imagedata o:title=""/>
              <o:lock v:ext="edit"/>
              <v:textbox inset="0mm,0mm,0mm,0mm">
                <w:txbxContent>
                  <w:p>
                    <w:pPr>
                      <w:spacing w:before="0" w:line="11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pacing w:val="3"/>
                        <w:sz w:val="11"/>
                      </w:rPr>
                      <w:t xml:space="preserve">字节存储单元   </w:t>
                    </w:r>
                    <w:r>
                      <w:rPr>
                        <w:rFonts w:hint="eastAsia" w:ascii="Noto Sans Mono CJK JP Regular" w:eastAsia="Noto Sans Mono CJK JP Regular"/>
                        <w:color w:val="FF0000"/>
                        <w:sz w:val="11"/>
                      </w:rPr>
                      <w:t>按字节编址：每个字节存</w:t>
                    </w:r>
                  </w:p>
                  <w:p>
                    <w:pPr>
                      <w:spacing w:before="0" w:line="127" w:lineRule="exact"/>
                      <w:ind w:left="854" w:right="0" w:firstLine="0"/>
                      <w:jc w:val="left"/>
                      <w:rPr>
                        <w:rFonts w:hint="eastAsia" w:ascii="Noto Sans Mono CJK JP Regular" w:eastAsia="Noto Sans Mono CJK JP Regular"/>
                        <w:sz w:val="11"/>
                      </w:rPr>
                    </w:pPr>
                    <w:r>
                      <w:rPr>
                        <w:rFonts w:hint="eastAsia" w:ascii="Noto Sans Mono CJK JP Regular" w:eastAsia="Noto Sans Mono CJK JP Regular"/>
                        <w:color w:val="FF0000"/>
                        <w:sz w:val="11"/>
                      </w:rPr>
                      <w:t>储单元都有一个地址编号</w:t>
                    </w:r>
                  </w:p>
                  <w:p>
                    <w:pPr>
                      <w:spacing w:before="0" w:line="41" w:lineRule="exact"/>
                      <w:ind w:left="392" w:right="0" w:firstLine="0"/>
                      <w:jc w:val="left"/>
                      <w:rPr>
                        <w:sz w:val="11"/>
                      </w:rPr>
                    </w:pPr>
                    <w:r>
                      <w:rPr>
                        <w:color w:val="843B0C"/>
                        <w:w w:val="91"/>
                        <w:sz w:val="11"/>
                      </w:rPr>
                      <w:t>0</w:t>
                    </w:r>
                  </w:p>
                  <w:p>
                    <w:pPr>
                      <w:spacing w:before="0" w:line="187" w:lineRule="auto"/>
                      <w:ind w:left="309" w:right="0" w:firstLine="0"/>
                      <w:jc w:val="left"/>
                      <w:rPr>
                        <w:rFonts w:hint="eastAsia" w:ascii="Noto Sans Mono CJK JP Regular" w:eastAsia="Noto Sans Mono CJK JP Regular"/>
                        <w:sz w:val="11"/>
                      </w:rPr>
                    </w:pPr>
                    <w:r>
                      <w:rPr>
                        <w:rFonts w:hint="eastAsia" w:ascii="Noto Sans Mono CJK JP Regular" w:eastAsia="Noto Sans Mono CJK JP Regular"/>
                        <w:color w:val="BE9000"/>
                        <w:spacing w:val="-28"/>
                        <w:position w:val="-2"/>
                        <w:sz w:val="11"/>
                      </w:rPr>
                      <w:t>大</w:t>
                    </w:r>
                    <w:r>
                      <w:rPr>
                        <w:color w:val="843B0C"/>
                        <w:spacing w:val="-29"/>
                        <w:position w:val="-4"/>
                        <w:sz w:val="11"/>
                      </w:rPr>
                      <w:t>1</w:t>
                    </w:r>
                    <w:r>
                      <w:rPr>
                        <w:rFonts w:hint="eastAsia" w:ascii="Noto Sans Mono CJK JP Regular" w:eastAsia="Noto Sans Mono CJK JP Regular"/>
                        <w:color w:val="BE9000"/>
                        <w:spacing w:val="12"/>
                        <w:position w:val="-2"/>
                        <w:sz w:val="11"/>
                      </w:rPr>
                      <w:t xml:space="preserve">端方式 </w:t>
                    </w:r>
                    <w:r>
                      <w:rPr>
                        <w:rFonts w:hint="eastAsia" w:ascii="Noto Sans Mono CJK JP Regular" w:eastAsia="Noto Sans Mono CJK JP Regular"/>
                        <w:color w:val="00AF50"/>
                        <w:sz w:val="11"/>
                      </w:rPr>
                      <w:t>按字节地址寻址：给出一</w:t>
                    </w:r>
                  </w:p>
                </w:txbxContent>
              </v:textbox>
            </v:shape>
            <v:shape id="_x0000_s1547" o:spid="_x0000_s1547" o:spt="202" type="#_x0000_t202" style="position:absolute;left:4452;top:7149;height:163;width:1566;" filled="f" stroked="f" coordsize="21600,21600">
              <v:path/>
              <v:fill on="f" focussize="0,0"/>
              <v:stroke on="f" joinstyle="miter"/>
              <v:imagedata o:title=""/>
              <o:lock v:ext="edit"/>
              <v:textbox inset="0mm,0mm,0mm,0mm">
                <w:txbxContent>
                  <w:p>
                    <w:pPr>
                      <w:spacing w:before="0" w:line="16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2E5496"/>
                        <w:position w:val="5"/>
                        <w:sz w:val="11"/>
                      </w:rPr>
                      <w:t>小</w:t>
                    </w:r>
                    <w:r>
                      <w:rPr>
                        <w:color w:val="843B0C"/>
                        <w:position w:val="3"/>
                        <w:sz w:val="11"/>
                      </w:rPr>
                      <w:t>2</w:t>
                    </w:r>
                    <w:r>
                      <w:rPr>
                        <w:rFonts w:hint="eastAsia" w:ascii="Noto Sans Mono CJK JP Regular" w:eastAsia="Noto Sans Mono CJK JP Regular"/>
                        <w:color w:val="2E5496"/>
                        <w:position w:val="5"/>
                        <w:sz w:val="11"/>
                      </w:rPr>
                      <w:t xml:space="preserve">端方式 </w:t>
                    </w:r>
                    <w:r>
                      <w:rPr>
                        <w:rFonts w:hint="eastAsia" w:ascii="Noto Sans Mono CJK JP Regular" w:eastAsia="Noto Sans Mono CJK JP Regular"/>
                        <w:color w:val="00AF50"/>
                        <w:sz w:val="11"/>
                      </w:rPr>
                      <w:t>度为一个字节的数据</w:t>
                    </w:r>
                  </w:p>
                </w:txbxContent>
              </v:textbox>
            </v:shape>
            <v:shape id="_x0000_s1548" o:spid="_x0000_s1548" o:spt="202" type="#_x0000_t202" style="position:absolute;left:5004;top:7079;height:111;width:1235;"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z w:val="11"/>
                      </w:rPr>
                      <w:t>个字节地址，可以取出长</w:t>
                    </w:r>
                  </w:p>
                </w:txbxContent>
              </v:textbox>
            </v:shape>
            <v:shape id="_x0000_s1549" o:spid="_x0000_s1549" o:spt="202" type="#_x0000_t202" style="position:absolute;left:4538;top:7354;height:627;width:76;"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843B0C"/>
                        <w:w w:val="91"/>
                        <w:sz w:val="11"/>
                      </w:rPr>
                      <w:t>3</w:t>
                    </w:r>
                  </w:p>
                  <w:p>
                    <w:pPr>
                      <w:spacing w:before="46"/>
                      <w:ind w:left="0" w:right="0" w:firstLine="0"/>
                      <w:jc w:val="left"/>
                      <w:rPr>
                        <w:sz w:val="11"/>
                      </w:rPr>
                    </w:pPr>
                    <w:r>
                      <w:rPr>
                        <w:color w:val="843B0C"/>
                        <w:w w:val="91"/>
                        <w:sz w:val="11"/>
                      </w:rPr>
                      <w:t>4</w:t>
                    </w:r>
                  </w:p>
                  <w:p>
                    <w:pPr>
                      <w:spacing w:before="44"/>
                      <w:ind w:left="0" w:right="0" w:firstLine="0"/>
                      <w:jc w:val="left"/>
                      <w:rPr>
                        <w:sz w:val="11"/>
                      </w:rPr>
                    </w:pPr>
                    <w:r>
                      <w:rPr>
                        <w:color w:val="843B0C"/>
                        <w:w w:val="91"/>
                        <w:sz w:val="11"/>
                      </w:rPr>
                      <w:t>5</w:t>
                    </w:r>
                  </w:p>
                  <w:p>
                    <w:pPr>
                      <w:spacing w:before="46"/>
                      <w:ind w:left="0" w:right="0" w:firstLine="0"/>
                      <w:jc w:val="left"/>
                      <w:rPr>
                        <w:sz w:val="11"/>
                      </w:rPr>
                    </w:pPr>
                    <w:r>
                      <w:rPr>
                        <w:color w:val="843B0C"/>
                        <w:w w:val="91"/>
                        <w:sz w:val="11"/>
                      </w:rPr>
                      <w:t>6</w:t>
                    </w:r>
                  </w:p>
                </w:txbxContent>
              </v:textbox>
            </v:shape>
            <v:shape id="_x0000_s1550" o:spid="_x0000_s1550" o:spt="202" type="#_x0000_t202" style="position:absolute;left:5004;top:7398;height:255;width:1240;"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假设某数据长度为</w:t>
                    </w:r>
                    <w:r>
                      <w:rPr>
                        <w:w w:val="95"/>
                        <w:sz w:val="11"/>
                      </w:rPr>
                      <w:t>4B</w:t>
                    </w:r>
                    <w:r>
                      <w:rPr>
                        <w:rFonts w:hint="eastAsia" w:ascii="Noto Sans Mono CJK JP Regular" w:eastAsia="Noto Sans Mono CJK JP Regular"/>
                        <w:w w:val="95"/>
                        <w:sz w:val="11"/>
                      </w:rPr>
                      <w:t>，则</w:t>
                    </w:r>
                    <w:r>
                      <w:rPr>
                        <w:rFonts w:hint="eastAsia" w:ascii="Noto Sans Mono CJK JP Regular" w:eastAsia="Noto Sans Mono CJK JP Regular"/>
                        <w:sz w:val="11"/>
                      </w:rPr>
                      <w:t>需要给出</w:t>
                    </w:r>
                    <w:r>
                      <w:rPr>
                        <w:sz w:val="11"/>
                      </w:rPr>
                      <w:t>4</w:t>
                    </w:r>
                    <w:r>
                      <w:rPr>
                        <w:rFonts w:hint="eastAsia" w:ascii="Noto Sans Mono CJK JP Regular" w:eastAsia="Noto Sans Mono CJK JP Regular"/>
                        <w:sz w:val="11"/>
                      </w:rPr>
                      <w:t>个字节地址</w:t>
                    </w:r>
                  </w:p>
                </w:txbxContent>
              </v:textbox>
            </v:shape>
            <v:shape id="_x0000_s1551" o:spid="_x0000_s1551" o:spt="202" type="#_x0000_t202" style="position:absolute;left:3273;top:8090;height:194;width:1914;" filled="f" stroked="f" coordsize="21600,21600">
              <v:path/>
              <v:fill on="f" focussize="0,0"/>
              <v:stroke on="f" joinstyle="miter"/>
              <v:imagedata o:title=""/>
              <o:lock v:ext="edit"/>
              <v:textbox inset="0mm,0mm,0mm,0mm">
                <w:txbxContent>
                  <w:p>
                    <w:pPr>
                      <w:spacing w:before="0" w:line="84" w:lineRule="exact"/>
                      <w:ind w:left="790" w:right="0" w:firstLine="0"/>
                      <w:jc w:val="left"/>
                      <w:rPr>
                        <w:rFonts w:hint="eastAsia" w:ascii="Noto Sans Mono CJK JP Regular" w:eastAsia="Noto Sans Mono CJK JP Regular"/>
                        <w:sz w:val="11"/>
                      </w:rPr>
                    </w:pPr>
                    <w:r>
                      <w:rPr>
                        <w:rFonts w:hint="eastAsia" w:ascii="Noto Sans Mono CJK JP Regular" w:eastAsia="Noto Sans Mono CJK JP Regular"/>
                        <w:color w:val="843B0C"/>
                        <w:sz w:val="11"/>
                      </w:rPr>
                      <w:t>按字编址：每个字存储</w:t>
                    </w:r>
                  </w:p>
                  <w:p>
                    <w:pPr>
                      <w:spacing w:before="0" w:line="109" w:lineRule="exact"/>
                      <w:ind w:left="0" w:right="0" w:firstLine="0"/>
                      <w:jc w:val="left"/>
                      <w:rPr>
                        <w:sz w:val="11"/>
                      </w:rPr>
                    </w:pPr>
                    <w:r>
                      <w:rPr>
                        <w:rFonts w:hint="eastAsia" w:ascii="Noto Sans Mono CJK JP Regular" w:eastAsia="Noto Sans Mono CJK JP Regular"/>
                        <w:sz w:val="11"/>
                      </w:rPr>
                      <w:t>存放</w:t>
                    </w:r>
                    <w:r>
                      <w:rPr>
                        <w:sz w:val="11"/>
                      </w:rPr>
                      <w:t>4B</w:t>
                    </w:r>
                    <w:r>
                      <w:rPr>
                        <w:rFonts w:hint="eastAsia" w:ascii="Noto Sans Mono CJK JP Regular" w:eastAsia="Noto Sans Mono CJK JP Regular"/>
                        <w:sz w:val="11"/>
                      </w:rPr>
                      <w:t xml:space="preserve">的数据 </w:t>
                    </w:r>
                    <w:r>
                      <w:rPr>
                        <w:sz w:val="11"/>
                      </w:rPr>
                      <w:t>12</w:t>
                    </w:r>
                  </w:p>
                </w:txbxContent>
              </v:textbox>
            </v:shape>
            <v:shape id="_x0000_s1552" o:spid="_x0000_s1552" o:spt="202" type="#_x0000_t202" style="position:absolute;left:4063;top:8173;height:153;width:1127;" filled="f" stroked="f" coordsize="21600,21600">
              <v:path/>
              <v:fill on="f" focussize="0,0"/>
              <v:stroke on="f" joinstyle="miter"/>
              <v:imagedata o:title=""/>
              <o:lock v:ext="edit"/>
              <v:textbox inset="0mm,0mm,0mm,0mm">
                <w:txbxContent>
                  <w:p>
                    <w:pPr>
                      <w:spacing w:before="0" w:line="15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843B0C"/>
                        <w:spacing w:val="-94"/>
                        <w:w w:val="95"/>
                        <w:sz w:val="11"/>
                      </w:rPr>
                      <w:t>单</w:t>
                    </w:r>
                    <w:r>
                      <w:rPr>
                        <w:spacing w:val="-10"/>
                        <w:w w:val="95"/>
                        <w:position w:val="5"/>
                        <w:sz w:val="11"/>
                      </w:rPr>
                      <w:t>34</w:t>
                    </w:r>
                    <w:r>
                      <w:rPr>
                        <w:rFonts w:hint="eastAsia" w:ascii="Noto Sans Mono CJK JP Regular" w:eastAsia="Noto Sans Mono CJK JP Regular"/>
                        <w:color w:val="843B0C"/>
                        <w:spacing w:val="-94"/>
                        <w:w w:val="95"/>
                        <w:sz w:val="11"/>
                      </w:rPr>
                      <w:t>元</w:t>
                    </w:r>
                    <w:r>
                      <w:rPr>
                        <w:spacing w:val="-10"/>
                        <w:w w:val="95"/>
                        <w:position w:val="5"/>
                        <w:sz w:val="11"/>
                      </w:rPr>
                      <w:t>56</w:t>
                    </w:r>
                    <w:r>
                      <w:rPr>
                        <w:rFonts w:hint="eastAsia" w:ascii="Noto Sans Mono CJK JP Regular" w:eastAsia="Noto Sans Mono CJK JP Regular"/>
                        <w:color w:val="843B0C"/>
                        <w:spacing w:val="-94"/>
                        <w:w w:val="95"/>
                        <w:sz w:val="11"/>
                      </w:rPr>
                      <w:t>对</w:t>
                    </w:r>
                    <w:r>
                      <w:rPr>
                        <w:spacing w:val="-10"/>
                        <w:w w:val="95"/>
                        <w:position w:val="5"/>
                        <w:sz w:val="11"/>
                      </w:rPr>
                      <w:t>78</w:t>
                    </w:r>
                    <w:r>
                      <w:rPr>
                        <w:rFonts w:hint="eastAsia" w:ascii="Noto Sans Mono CJK JP Regular" w:eastAsia="Noto Sans Mono CJK JP Regular"/>
                        <w:color w:val="843B0C"/>
                        <w:spacing w:val="-94"/>
                        <w:w w:val="95"/>
                        <w:sz w:val="11"/>
                      </w:rPr>
                      <w:t>应</w:t>
                    </w:r>
                    <w:r>
                      <w:rPr>
                        <w:w w:val="95"/>
                        <w:position w:val="5"/>
                        <w:sz w:val="11"/>
                      </w:rPr>
                      <w:t xml:space="preserve">H </w:t>
                    </w:r>
                    <w:r>
                      <w:rPr>
                        <w:rFonts w:hint="eastAsia" w:ascii="Noto Sans Mono CJK JP Regular" w:eastAsia="Noto Sans Mono CJK JP Regular"/>
                        <w:color w:val="843B0C"/>
                        <w:w w:val="95"/>
                        <w:sz w:val="11"/>
                      </w:rPr>
                      <w:t>一个地址编号</w:t>
                    </w:r>
                  </w:p>
                </w:txbxContent>
              </v:textbox>
            </v:shape>
            <v:shape id="_x0000_s1553" o:spid="_x0000_s1553" o:spt="202" type="#_x0000_t202" style="position:absolute;left:1602;top:8451;height:929;width:5104;"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三个字长：</w:t>
                    </w:r>
                  </w:p>
                  <w:p>
                    <w:pPr>
                      <w:spacing w:before="21" w:line="134" w:lineRule="auto"/>
                      <w:ind w:left="0" w:right="956" w:firstLine="0"/>
                      <w:jc w:val="left"/>
                      <w:rPr>
                        <w:rFonts w:hint="eastAsia" w:ascii="Noto Sans Mono CJK JP Regular" w:eastAsia="Noto Sans Mono CJK JP Regular"/>
                        <w:sz w:val="11"/>
                      </w:rPr>
                    </w:pPr>
                    <w:r>
                      <w:rPr>
                        <w:rFonts w:hint="eastAsia" w:ascii="Noto Sans Mono CJK JP Regular" w:eastAsia="Noto Sans Mono CJK JP Regular"/>
                        <w:sz w:val="11"/>
                      </w:rPr>
                      <w:t>机器字长：</w:t>
                    </w:r>
                    <w:r>
                      <w:rPr>
                        <w:sz w:val="11"/>
                      </w:rPr>
                      <w:t>CPU</w:t>
                    </w:r>
                    <w:r>
                      <w:rPr>
                        <w:rFonts w:hint="eastAsia" w:ascii="Noto Sans Mono CJK JP Regular" w:eastAsia="Noto Sans Mono CJK JP Regular"/>
                        <w:sz w:val="11"/>
                      </w:rPr>
                      <w:t>一次能处理的二进制数据的位数。   一般等于内部寄存器的位数。</w:t>
                    </w:r>
                    <w:r>
                      <w:rPr>
                        <w:rFonts w:hint="eastAsia" w:ascii="Noto Sans Mono CJK JP Regular" w:eastAsia="Noto Sans Mono CJK JP Regular"/>
                        <w:position w:val="2"/>
                        <w:sz w:val="11"/>
                      </w:rPr>
                      <w:t xml:space="preserve">指令字长：一个指令字中包含二进制代码的位数。 </w:t>
                    </w:r>
                    <w:r>
                      <w:rPr>
                        <w:rFonts w:hint="eastAsia" w:ascii="Noto Sans Mono CJK JP Regular" w:eastAsia="Noto Sans Mono CJK JP Regular"/>
                        <w:sz w:val="11"/>
                      </w:rPr>
                      <w:t>单字长指令：指令长度</w:t>
                    </w:r>
                    <w:r>
                      <w:rPr>
                        <w:sz w:val="11"/>
                      </w:rPr>
                      <w:t>=</w:t>
                    </w:r>
                    <w:r>
                      <w:rPr>
                        <w:rFonts w:hint="eastAsia" w:ascii="Noto Sans Mono CJK JP Regular" w:eastAsia="Noto Sans Mono CJK JP Regular"/>
                        <w:sz w:val="11"/>
                      </w:rPr>
                      <w:t>机器字长</w:t>
                    </w:r>
                    <w:r>
                      <w:rPr>
                        <w:rFonts w:hint="eastAsia" w:ascii="Noto Sans Mono CJK JP Regular" w:eastAsia="Noto Sans Mono CJK JP Regular"/>
                        <w:position w:val="1"/>
                        <w:sz w:val="11"/>
                      </w:rPr>
                      <w:t xml:space="preserve">存储字长：一个存储单元存储二进制代码的长度。 </w:t>
                    </w:r>
                    <w:r>
                      <w:rPr>
                        <w:rFonts w:hint="eastAsia" w:ascii="Noto Sans Mono CJK JP Regular" w:eastAsia="Noto Sans Mono CJK JP Regular"/>
                        <w:sz w:val="11"/>
                      </w:rPr>
                      <w:t>半字长指令、双字长指令</w:t>
                    </w:r>
                  </w:p>
                  <w:p>
                    <w:pPr>
                      <w:spacing w:before="0" w:line="118" w:lineRule="exact"/>
                      <w:ind w:left="3" w:right="0" w:firstLine="0"/>
                      <w:jc w:val="left"/>
                      <w:rPr>
                        <w:rFonts w:hint="eastAsia" w:ascii="Noto Sans Mono CJK JP Regular" w:eastAsia="Noto Sans Mono CJK JP Regular"/>
                        <w:sz w:val="11"/>
                      </w:rPr>
                    </w:pPr>
                    <w:r>
                      <w:rPr>
                        <w:rFonts w:hint="eastAsia" w:ascii="Noto Sans Mono CJK JP Regular" w:eastAsia="Noto Sans Mono CJK JP Regular"/>
                        <w:position w:val="1"/>
                        <w:sz w:val="11"/>
                      </w:rPr>
                      <w:t xml:space="preserve">注：这些长度都是字节的整数倍 </w:t>
                    </w:r>
                    <w:r>
                      <w:rPr>
                        <w:rFonts w:hint="eastAsia" w:ascii="Noto Sans Mono CJK JP Regular" w:eastAsia="Noto Sans Mono CJK JP Regular"/>
                        <w:sz w:val="11"/>
                      </w:rPr>
                      <w:t>通常一次并行取出一个存储字，按字节寻</w:t>
                    </w:r>
                  </w:p>
                  <w:p>
                    <w:pPr>
                      <w:spacing w:before="0" w:line="129" w:lineRule="exact"/>
                      <w:ind w:left="169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址时通过移位截取存储字中的一个字节</w:t>
                    </w:r>
                  </w:p>
                  <w:p>
                    <w:pPr>
                      <w:spacing w:before="0" w:line="124" w:lineRule="exact"/>
                      <w:ind w:left="0" w:right="18"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group id="_x0000_s1554" o:spid="_x0000_s1554" o:spt="203" style="position:absolute;left:0pt;margin-left:374.35pt;margin-top:304.3pt;height:166pt;width:295.2pt;mso-position-horizontal-relative:page;mso-position-vertical-relative:page;z-index:-145408;mso-width-relative:page;mso-height-relative:page;" coordorigin="7488,6086" coordsize="5904,3320">
            <o:lock v:ext="edit"/>
            <v:shape id="_x0000_s1555" o:spid="_x0000_s1555" o:spt="75" type="#_x0000_t75" style="position:absolute;left:7488;top:6086;height:3320;width:5904;" filled="f" stroked="f" coordsize="21600,21600">
              <v:path/>
              <v:fill on="f" focussize="0,0"/>
              <v:stroke on="f"/>
              <v:imagedata r:id="rId12" o:title=""/>
              <o:lock v:ext="edit" aspectratio="t"/>
            </v:shape>
            <v:shape id="_x0000_s1556" o:spid="_x0000_s1556" o:spt="75" type="#_x0000_t75" style="position:absolute;left:9499;top:6518;height:72;width:312;" filled="f" stroked="f" coordsize="21600,21600">
              <v:path/>
              <v:fill on="f" focussize="0,0"/>
              <v:stroke on="f"/>
              <v:imagedata r:id="rId13" o:title=""/>
              <o:lock v:ext="edit" aspectratio="t"/>
            </v:shape>
            <v:line id="_x0000_s1557" o:spid="_x0000_s1557" o:spt="20" style="position:absolute;left:9521;top:6542;height:0;width:269;" stroked="t" coordsize="21600,21600">
              <v:path arrowok="t"/>
              <v:fill focussize="0,0"/>
              <v:stroke weight="1.44pt" color="#5B9BD4"/>
              <v:imagedata o:title=""/>
              <o:lock v:ext="edit"/>
            </v:line>
            <v:shape id="_x0000_s1558" o:spid="_x0000_s1558" o:spt="75" type="#_x0000_t75" style="position:absolute;left:9792;top:6518;height:72;width:312;" filled="f" stroked="f" coordsize="21600,21600">
              <v:path/>
              <v:fill on="f" focussize="0,0"/>
              <v:stroke on="f"/>
              <v:imagedata r:id="rId13" o:title=""/>
              <o:lock v:ext="edit" aspectratio="t"/>
            </v:shape>
            <v:line id="_x0000_s1559" o:spid="_x0000_s1559" o:spt="20" style="position:absolute;left:9814;top:6542;height:0;width:268;" stroked="t" coordsize="21600,21600">
              <v:path arrowok="t"/>
              <v:fill focussize="0,0"/>
              <v:stroke weight="1.44pt" color="#EC7C30"/>
              <v:imagedata o:title=""/>
              <o:lock v:ext="edit"/>
            </v:line>
            <v:shape id="_x0000_s1560" o:spid="_x0000_s1560" o:spt="75" type="#_x0000_t75" style="position:absolute;left:10096;top:6518;height:72;width:310;" filled="f" stroked="f" coordsize="21600,21600">
              <v:path/>
              <v:fill on="f" focussize="0,0"/>
              <v:stroke on="f"/>
              <v:imagedata r:id="rId14" o:title=""/>
              <o:lock v:ext="edit" aspectratio="t"/>
            </v:shape>
            <v:line id="_x0000_s1561" o:spid="_x0000_s1561" o:spt="20" style="position:absolute;left:10118;top:6542;height:0;width:267;" stroked="t" coordsize="21600,21600">
              <v:path arrowok="t"/>
              <v:fill focussize="0,0"/>
              <v:stroke weight="1.44pt" color="#A4A4A4"/>
              <v:imagedata o:title=""/>
              <o:lock v:ext="edit"/>
            </v:line>
            <v:shape id="_x0000_s1562" o:spid="_x0000_s1562" o:spt="75" type="#_x0000_t75" style="position:absolute;left:10394;top:6518;height:72;width:312;" filled="f" stroked="f" coordsize="21600,21600">
              <v:path/>
              <v:fill on="f" focussize="0,0"/>
              <v:stroke on="f"/>
              <v:imagedata r:id="rId13" o:title=""/>
              <o:lock v:ext="edit" aspectratio="t"/>
            </v:shape>
            <v:line id="_x0000_s1563" o:spid="_x0000_s1563" o:spt="20" style="position:absolute;left:10416;top:6542;height:0;width:269;" stroked="t" coordsize="21600,21600">
              <v:path arrowok="t"/>
              <v:fill focussize="0,0"/>
              <v:stroke weight="1.44pt" color="#FFC000"/>
              <v:imagedata o:title=""/>
              <o:lock v:ext="edit"/>
            </v:line>
            <v:shape id="_x0000_s1564" o:spid="_x0000_s1564" o:spt="75" type="#_x0000_t75" style="position:absolute;left:10692;top:6518;height:72;width:310;" filled="f" stroked="f" coordsize="21600,21600">
              <v:path/>
              <v:fill on="f" focussize="0,0"/>
              <v:stroke on="f"/>
              <v:imagedata r:id="rId14" o:title=""/>
              <o:lock v:ext="edit" aspectratio="t"/>
            </v:shape>
            <v:line id="_x0000_s1565" o:spid="_x0000_s1565" o:spt="20" style="position:absolute;left:10714;top:6542;height:0;width:266;" stroked="t" coordsize="21600,21600">
              <v:path arrowok="t"/>
              <v:fill focussize="0,0"/>
              <v:stroke weight="1.44pt" color="#4471C4"/>
              <v:imagedata o:title=""/>
              <o:lock v:ext="edit"/>
            </v:line>
            <v:shape id="_x0000_s1566" o:spid="_x0000_s1566" o:spt="75" type="#_x0000_t75" style="position:absolute;left:10994;top:6518;height:72;width:312;" filled="f" stroked="f" coordsize="21600,21600">
              <v:path/>
              <v:fill on="f" focussize="0,0"/>
              <v:stroke on="f"/>
              <v:imagedata r:id="rId13" o:title=""/>
              <o:lock v:ext="edit" aspectratio="t"/>
            </v:shape>
            <v:line id="_x0000_s1567" o:spid="_x0000_s1567" o:spt="20" style="position:absolute;left:11016;top:6542;height:0;width:269;" stroked="t" coordsize="21600,21600">
              <v:path arrowok="t"/>
              <v:fill focussize="0,0"/>
              <v:stroke weight="1.44pt" color="#6FAC46"/>
              <v:imagedata o:title=""/>
              <o:lock v:ext="edit"/>
            </v:line>
            <v:shape id="_x0000_s1568" o:spid="_x0000_s1568" o:spt="202" type="#_x0000_t202" style="position:absolute;left:9893;top:6276;height:161;width:994;"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边界对齐存储</w:t>
                    </w:r>
                  </w:p>
                </w:txbxContent>
              </v:textbox>
            </v:shape>
            <v:shape id="_x0000_s1569" o:spid="_x0000_s1569" o:spt="202" type="#_x0000_t202" style="position:absolute;left:8080;top:6825;height:1434;width:1240;" filled="f" stroked="f" coordsize="21600,21600">
              <v:path/>
              <v:fill on="f" focussize="0,0"/>
              <v:stroke on="f" joinstyle="miter"/>
              <v:imagedata o:title=""/>
              <o:lock v:ext="edit"/>
              <v:textbox inset="0mm,0mm,0mm,0mm">
                <w:txbxContent>
                  <w:p>
                    <w:pPr>
                      <w:spacing w:before="5" w:line="132" w:lineRule="auto"/>
                      <w:ind w:left="0" w:right="133" w:firstLine="0"/>
                      <w:jc w:val="both"/>
                      <w:rPr>
                        <w:rFonts w:hint="eastAsia" w:ascii="Noto Sans Mono CJK JP Regular" w:eastAsia="Noto Sans Mono CJK JP Regular"/>
                        <w:sz w:val="11"/>
                      </w:rPr>
                    </w:pPr>
                    <w:r>
                      <w:rPr>
                        <w:rFonts w:hint="eastAsia" w:ascii="Noto Sans Mono CJK JP Regular" w:eastAsia="Noto Sans Mono CJK JP Regular"/>
                        <w:color w:val="00AFEF"/>
                        <w:sz w:val="11"/>
                      </w:rPr>
                      <w:t>按字地址寻址：给出一个字地址，可以取出长度为一个字的数据</w:t>
                    </w:r>
                  </w:p>
                  <w:p>
                    <w:pPr>
                      <w:spacing w:before="0" w:line="177" w:lineRule="exact"/>
                      <w:ind w:left="3"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字地址：</w:t>
                    </w:r>
                  </w:p>
                  <w:p>
                    <w:pPr>
                      <w:spacing w:before="19" w:line="136" w:lineRule="auto"/>
                      <w:ind w:left="3" w:right="129" w:firstLine="0"/>
                      <w:jc w:val="left"/>
                      <w:rPr>
                        <w:sz w:val="11"/>
                      </w:rPr>
                    </w:pPr>
                    <w:r>
                      <w:rPr>
                        <w:color w:val="00AFEF"/>
                        <w:w w:val="95"/>
                        <w:sz w:val="11"/>
                      </w:rPr>
                      <w:t>0</w:t>
                    </w:r>
                    <w:r>
                      <w:rPr>
                        <w:rFonts w:hint="eastAsia" w:ascii="Noto Sans Mono CJK JP Regular" w:hAnsi="Noto Sans Mono CJK JP Regular" w:eastAsia="Noto Sans Mono CJK JP Regular"/>
                        <w:color w:val="00AFEF"/>
                        <w:w w:val="95"/>
                        <w:sz w:val="11"/>
                      </w:rPr>
                      <w:t>～</w:t>
                    </w:r>
                    <w:r>
                      <w:rPr>
                        <w:color w:val="00AFEF"/>
                        <w:w w:val="95"/>
                        <w:sz w:val="11"/>
                      </w:rPr>
                      <w:t>3</w:t>
                    </w:r>
                    <w:r>
                      <w:rPr>
                        <w:rFonts w:hint="eastAsia" w:ascii="Noto Sans Mono CJK JP Regular" w:hAnsi="Noto Sans Mono CJK JP Regular" w:eastAsia="Noto Sans Mono CJK JP Regular"/>
                        <w:color w:val="00AFEF"/>
                        <w:w w:val="95"/>
                        <w:sz w:val="11"/>
                      </w:rPr>
                      <w:t>为一个字，</w:t>
                    </w:r>
                    <w:r>
                      <w:rPr>
                        <w:color w:val="00AFEF"/>
                        <w:w w:val="95"/>
                        <w:sz w:val="11"/>
                      </w:rPr>
                      <w:t>4</w:t>
                    </w:r>
                    <w:r>
                      <w:rPr>
                        <w:rFonts w:hint="eastAsia" w:ascii="Noto Sans Mono CJK JP Regular" w:hAnsi="Noto Sans Mono CJK JP Regular" w:eastAsia="Noto Sans Mono CJK JP Regular"/>
                        <w:color w:val="00AFEF"/>
                        <w:w w:val="95"/>
                        <w:sz w:val="11"/>
                      </w:rPr>
                      <w:t>～</w:t>
                    </w:r>
                    <w:r>
                      <w:rPr>
                        <w:color w:val="00AFEF"/>
                        <w:w w:val="95"/>
                        <w:sz w:val="11"/>
                      </w:rPr>
                      <w:t>7</w:t>
                    </w:r>
                    <w:r>
                      <w:rPr>
                        <w:rFonts w:hint="eastAsia" w:ascii="Noto Sans Mono CJK JP Regular" w:hAnsi="Noto Sans Mono CJK JP Regular" w:eastAsia="Noto Sans Mono CJK JP Regular"/>
                        <w:color w:val="00AFEF"/>
                        <w:w w:val="95"/>
                        <w:sz w:val="11"/>
                      </w:rPr>
                      <w:t>为</w:t>
                    </w:r>
                    <w:r>
                      <w:rPr>
                        <w:rFonts w:hint="eastAsia" w:ascii="Noto Sans Mono CJK JP Regular" w:hAnsi="Noto Sans Mono CJK JP Regular" w:eastAsia="Noto Sans Mono CJK JP Regular"/>
                        <w:color w:val="00AFEF"/>
                        <w:sz w:val="11"/>
                      </w:rPr>
                      <w:t>一个字</w:t>
                    </w:r>
                    <w:r>
                      <w:rPr>
                        <w:color w:val="00AFEF"/>
                        <w:sz w:val="11"/>
                      </w:rPr>
                      <w:t>…</w:t>
                    </w:r>
                  </w:p>
                  <w:p>
                    <w:pPr>
                      <w:spacing w:before="13" w:line="129" w:lineRule="auto"/>
                      <w:ind w:left="3" w:right="129"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每个字中最小的字节地址作为字地址</w:t>
                    </w:r>
                  </w:p>
                  <w:p>
                    <w:pPr>
                      <w:spacing w:before="65"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假设某数据长度为</w:t>
                    </w:r>
                    <w:r>
                      <w:rPr>
                        <w:w w:val="95"/>
                        <w:sz w:val="11"/>
                      </w:rPr>
                      <w:t>4B</w:t>
                    </w:r>
                    <w:r>
                      <w:rPr>
                        <w:rFonts w:hint="eastAsia" w:ascii="Noto Sans Mono CJK JP Regular" w:eastAsia="Noto Sans Mono CJK JP Regular"/>
                        <w:w w:val="95"/>
                        <w:sz w:val="11"/>
                      </w:rPr>
                      <w:t>，则</w:t>
                    </w:r>
                    <w:r>
                      <w:rPr>
                        <w:rFonts w:hint="eastAsia" w:ascii="Noto Sans Mono CJK JP Regular" w:eastAsia="Noto Sans Mono CJK JP Regular"/>
                        <w:sz w:val="11"/>
                      </w:rPr>
                      <w:t>需要给出</w:t>
                    </w:r>
                    <w:r>
                      <w:rPr>
                        <w:sz w:val="11"/>
                      </w:rPr>
                      <w:t>1</w:t>
                    </w:r>
                    <w:r>
                      <w:rPr>
                        <w:rFonts w:hint="eastAsia" w:ascii="Noto Sans Mono CJK JP Regular" w:eastAsia="Noto Sans Mono CJK JP Regular"/>
                        <w:sz w:val="11"/>
                      </w:rPr>
                      <w:t>个字地址</w:t>
                    </w:r>
                  </w:p>
                </w:txbxContent>
              </v:textbox>
            </v:shape>
            <v:shape id="_x0000_s1570" o:spid="_x0000_s1570" o:spt="202" type="#_x0000_t202" style="position:absolute;left:9399;top:6639;height:1342;width:572;" filled="f" stroked="f" coordsize="21600,21600">
              <v:path/>
              <v:fill on="f" focussize="0,0"/>
              <v:stroke on="f" joinstyle="miter"/>
              <v:imagedata o:title=""/>
              <o:lock v:ext="edit"/>
              <v:textbox inset="0mm,0mm,0mm,0mm">
                <w:txbxContent>
                  <w:p>
                    <w:pPr>
                      <w:spacing w:before="0" w:line="165" w:lineRule="exact"/>
                      <w:ind w:left="0" w:right="18" w:firstLine="0"/>
                      <w:jc w:val="center"/>
                      <w:rPr>
                        <w:rFonts w:hint="eastAsia" w:ascii="Noto Sans Mono CJK JP Regular" w:eastAsia="Noto Sans Mono CJK JP Regular"/>
                        <w:sz w:val="11"/>
                      </w:rPr>
                    </w:pPr>
                    <w:r>
                      <w:rPr>
                        <w:rFonts w:hint="eastAsia" w:ascii="Noto Sans Mono CJK JP Regular" w:eastAsia="Noto Sans Mono CJK JP Regular"/>
                        <w:color w:val="00AFEF"/>
                        <w:sz w:val="11"/>
                      </w:rPr>
                      <w:t>字存储单元</w:t>
                    </w:r>
                  </w:p>
                  <w:p>
                    <w:pPr>
                      <w:spacing w:before="15"/>
                      <w:ind w:left="0" w:right="104" w:firstLine="0"/>
                      <w:jc w:val="center"/>
                      <w:rPr>
                        <w:sz w:val="11"/>
                      </w:rPr>
                    </w:pPr>
                    <w:r>
                      <w:rPr>
                        <w:color w:val="00AFEF"/>
                        <w:w w:val="91"/>
                        <w:sz w:val="11"/>
                      </w:rPr>
                      <w:t>0</w:t>
                    </w:r>
                  </w:p>
                  <w:p>
                    <w:pPr>
                      <w:spacing w:before="44"/>
                      <w:ind w:left="0" w:right="104" w:firstLine="0"/>
                      <w:jc w:val="center"/>
                      <w:rPr>
                        <w:sz w:val="11"/>
                      </w:rPr>
                    </w:pPr>
                    <w:r>
                      <w:rPr>
                        <w:color w:val="00AFEF"/>
                        <w:w w:val="91"/>
                        <w:sz w:val="11"/>
                      </w:rPr>
                      <w:t>4</w:t>
                    </w:r>
                  </w:p>
                  <w:p>
                    <w:pPr>
                      <w:spacing w:before="47"/>
                      <w:ind w:left="0" w:right="104" w:firstLine="0"/>
                      <w:jc w:val="center"/>
                      <w:rPr>
                        <w:sz w:val="11"/>
                      </w:rPr>
                    </w:pPr>
                    <w:r>
                      <w:rPr>
                        <w:color w:val="00AFEF"/>
                        <w:w w:val="91"/>
                        <w:sz w:val="11"/>
                      </w:rPr>
                      <w:t>8</w:t>
                    </w:r>
                  </w:p>
                  <w:p>
                    <w:pPr>
                      <w:spacing w:before="43"/>
                      <w:ind w:left="0" w:right="102" w:firstLine="0"/>
                      <w:jc w:val="center"/>
                      <w:rPr>
                        <w:sz w:val="11"/>
                      </w:rPr>
                    </w:pPr>
                    <w:r>
                      <w:rPr>
                        <w:color w:val="00AFEF"/>
                        <w:sz w:val="11"/>
                      </w:rPr>
                      <w:t>12</w:t>
                    </w:r>
                  </w:p>
                  <w:p>
                    <w:pPr>
                      <w:spacing w:before="47"/>
                      <w:ind w:left="0" w:right="102" w:firstLine="0"/>
                      <w:jc w:val="center"/>
                      <w:rPr>
                        <w:sz w:val="11"/>
                      </w:rPr>
                    </w:pPr>
                    <w:r>
                      <w:rPr>
                        <w:color w:val="00AFEF"/>
                        <w:sz w:val="11"/>
                      </w:rPr>
                      <w:t>16</w:t>
                    </w:r>
                  </w:p>
                  <w:p>
                    <w:pPr>
                      <w:spacing w:before="44"/>
                      <w:ind w:left="0" w:right="102" w:firstLine="0"/>
                      <w:jc w:val="center"/>
                      <w:rPr>
                        <w:sz w:val="11"/>
                      </w:rPr>
                    </w:pPr>
                    <w:r>
                      <w:rPr>
                        <w:color w:val="00AFEF"/>
                        <w:sz w:val="11"/>
                      </w:rPr>
                      <w:t>20</w:t>
                    </w:r>
                  </w:p>
                  <w:p>
                    <w:pPr>
                      <w:spacing w:before="46"/>
                      <w:ind w:left="0" w:right="102" w:firstLine="0"/>
                      <w:jc w:val="center"/>
                      <w:rPr>
                        <w:sz w:val="11"/>
                      </w:rPr>
                    </w:pPr>
                    <w:r>
                      <w:rPr>
                        <w:color w:val="00AFEF"/>
                        <w:sz w:val="11"/>
                      </w:rPr>
                      <w:t>24</w:t>
                    </w:r>
                  </w:p>
                </w:txbxContent>
              </v:textbox>
            </v:shape>
            <v:shape id="_x0000_s1571" o:spid="_x0000_s1571" o:spt="202" type="#_x0000_t202" style="position:absolute;left:10627;top:6631;height:558;width:2092;" filled="f" stroked="f" coordsize="21600,21600">
              <v:path/>
              <v:fill on="f" focussize="0,0"/>
              <v:stroke on="f" joinstyle="miter"/>
              <v:imagedata o:title=""/>
              <o:lock v:ext="edit"/>
              <v:textbox inset="0mm,0mm,0mm,0mm">
                <w:txbxContent>
                  <w:p>
                    <w:pPr>
                      <w:spacing w:before="0" w:line="11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pacing w:val="3"/>
                        <w:sz w:val="11"/>
                      </w:rPr>
                      <w:t xml:space="preserve">字节存储单元   </w:t>
                    </w:r>
                    <w:r>
                      <w:rPr>
                        <w:rFonts w:hint="eastAsia" w:ascii="Noto Sans Mono CJK JP Regular" w:eastAsia="Noto Sans Mono CJK JP Regular"/>
                        <w:color w:val="FF0000"/>
                        <w:sz w:val="11"/>
                      </w:rPr>
                      <w:t>按字节编址：每个字节存</w:t>
                    </w:r>
                  </w:p>
                  <w:p>
                    <w:pPr>
                      <w:spacing w:before="0" w:line="155" w:lineRule="exact"/>
                      <w:ind w:left="854" w:right="0" w:firstLine="0"/>
                      <w:jc w:val="left"/>
                      <w:rPr>
                        <w:rFonts w:hint="eastAsia" w:ascii="Noto Sans Mono CJK JP Regular" w:eastAsia="Noto Sans Mono CJK JP Regular"/>
                        <w:sz w:val="11"/>
                      </w:rPr>
                    </w:pPr>
                    <w:r>
                      <w:rPr>
                        <w:rFonts w:hint="eastAsia" w:ascii="Noto Sans Mono CJK JP Regular" w:eastAsia="Noto Sans Mono CJK JP Regular"/>
                        <w:color w:val="FF0000"/>
                        <w:sz w:val="11"/>
                      </w:rPr>
                      <w:t>储单元都有一个地址编号</w:t>
                    </w:r>
                  </w:p>
                  <w:p>
                    <w:pPr>
                      <w:spacing w:before="0" w:line="176" w:lineRule="exact"/>
                      <w:ind w:left="309" w:right="0" w:firstLine="0"/>
                      <w:jc w:val="left"/>
                      <w:rPr>
                        <w:rFonts w:hint="eastAsia" w:ascii="Noto Sans Mono CJK JP Regular" w:eastAsia="Noto Sans Mono CJK JP Regular"/>
                        <w:sz w:val="11"/>
                      </w:rPr>
                    </w:pPr>
                    <w:r>
                      <w:rPr>
                        <w:rFonts w:hint="eastAsia" w:ascii="Noto Sans Mono CJK JP Regular" w:eastAsia="Noto Sans Mono CJK JP Regular"/>
                        <w:color w:val="BE9000"/>
                        <w:position w:val="-2"/>
                        <w:sz w:val="11"/>
                      </w:rPr>
                      <w:t xml:space="preserve">边界对齐  </w:t>
                    </w:r>
                    <w:r>
                      <w:rPr>
                        <w:rFonts w:hint="eastAsia" w:ascii="Noto Sans Mono CJK JP Regular" w:eastAsia="Noto Sans Mono CJK JP Regular"/>
                        <w:color w:val="00AF50"/>
                        <w:sz w:val="11"/>
                      </w:rPr>
                      <w:t>按字节地址寻址：给出一</w:t>
                    </w:r>
                  </w:p>
                  <w:p>
                    <w:pPr>
                      <w:spacing w:before="0" w:line="114" w:lineRule="exact"/>
                      <w:ind w:left="857"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z w:val="11"/>
                      </w:rPr>
                      <w:t>个字节地址，可以取出长</w:t>
                    </w:r>
                  </w:p>
                </w:txbxContent>
              </v:textbox>
            </v:shape>
            <v:shape id="_x0000_s1572" o:spid="_x0000_s1572" o:spt="202" type="#_x0000_t202" style="position:absolute;left:10941;top:7164;height:301;width:358;" filled="f" stroked="f" coordsize="21600,21600">
              <v:path/>
              <v:fill on="f" focussize="0,0"/>
              <v:stroke on="f" joinstyle="miter"/>
              <v:imagedata o:title=""/>
              <o:lock v:ext="edit"/>
              <v:textbox inset="0mm,0mm,0mm,0mm">
                <w:txbxContent>
                  <w:p>
                    <w:pPr>
                      <w:spacing w:before="0" w:line="144"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2E5496"/>
                        <w:sz w:val="11"/>
                      </w:rPr>
                      <w:t>不对齐</w:t>
                    </w:r>
                  </w:p>
                  <w:p>
                    <w:pPr>
                      <w:spacing w:before="0" w:line="157" w:lineRule="exact"/>
                      <w:ind w:left="6" w:right="0" w:firstLine="0"/>
                      <w:jc w:val="left"/>
                      <w:rPr>
                        <w:rFonts w:hint="eastAsia" w:ascii="Noto Sans Mono CJK JP Regular" w:eastAsia="Noto Sans Mono CJK JP Regular"/>
                        <w:sz w:val="11"/>
                      </w:rPr>
                    </w:pPr>
                    <w:r>
                      <w:rPr>
                        <w:rFonts w:hint="eastAsia" w:ascii="Noto Sans Mono CJK JP Regular" w:eastAsia="Noto Sans Mono CJK JP Regular"/>
                        <w:color w:val="2E5496"/>
                        <w:sz w:val="11"/>
                      </w:rPr>
                      <w:t>不对齐</w:t>
                    </w:r>
                  </w:p>
                </w:txbxContent>
              </v:textbox>
            </v:shape>
            <v:shape id="_x0000_s1573" o:spid="_x0000_s1573" o:spt="202" type="#_x0000_t202" style="position:absolute;left:9755;top:7201;height:1207;width:3249;" filled="f" stroked="f" coordsize="21600,21600">
              <v:path/>
              <v:fill on="f" focussize="0,0"/>
              <v:stroke on="f" joinstyle="miter"/>
              <v:imagedata o:title=""/>
              <o:lock v:ext="edit"/>
              <v:textbox inset="0mm,0mm,0mm,0mm">
                <w:txbxContent>
                  <w:p>
                    <w:pPr>
                      <w:spacing w:before="0" w:line="147" w:lineRule="exact"/>
                      <w:ind w:left="1730" w:right="0" w:firstLine="0"/>
                      <w:jc w:val="left"/>
                      <w:rPr>
                        <w:rFonts w:hint="eastAsia" w:ascii="Noto Sans Mono CJK JP Regular" w:eastAsia="Noto Sans Mono CJK JP Regular"/>
                        <w:sz w:val="11"/>
                      </w:rPr>
                    </w:pPr>
                    <w:r>
                      <w:rPr>
                        <w:rFonts w:hint="eastAsia" w:ascii="Noto Sans Mono CJK JP Regular" w:eastAsia="Noto Sans Mono CJK JP Regular"/>
                        <w:color w:val="00AF50"/>
                        <w:sz w:val="11"/>
                      </w:rPr>
                      <w:t>度为一个字节的数据</w:t>
                    </w:r>
                  </w:p>
                  <w:p>
                    <w:pPr>
                      <w:spacing w:before="52" w:line="136" w:lineRule="auto"/>
                      <w:ind w:left="1730" w:right="297"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假设某数据长度为</w:t>
                    </w:r>
                    <w:r>
                      <w:rPr>
                        <w:w w:val="95"/>
                        <w:sz w:val="11"/>
                      </w:rPr>
                      <w:t>4B</w:t>
                    </w:r>
                    <w:r>
                      <w:rPr>
                        <w:rFonts w:hint="eastAsia" w:ascii="Noto Sans Mono CJK JP Regular" w:eastAsia="Noto Sans Mono CJK JP Regular"/>
                        <w:w w:val="95"/>
                        <w:sz w:val="11"/>
                      </w:rPr>
                      <w:t>，则</w:t>
                    </w:r>
                    <w:r>
                      <w:rPr>
                        <w:rFonts w:hint="eastAsia" w:ascii="Noto Sans Mono CJK JP Regular" w:eastAsia="Noto Sans Mono CJK JP Regular"/>
                        <w:sz w:val="11"/>
                      </w:rPr>
                      <w:t>需要给出</w:t>
                    </w:r>
                    <w:r>
                      <w:rPr>
                        <w:sz w:val="11"/>
                      </w:rPr>
                      <w:t>4</w:t>
                    </w:r>
                    <w:r>
                      <w:rPr>
                        <w:rFonts w:hint="eastAsia" w:ascii="Noto Sans Mono CJK JP Regular" w:eastAsia="Noto Sans Mono CJK JP Regular"/>
                        <w:sz w:val="11"/>
                      </w:rPr>
                      <w:t>个字节地址</w:t>
                    </w:r>
                  </w:p>
                  <w:p>
                    <w:pPr>
                      <w:spacing w:before="0" w:line="240" w:lineRule="auto"/>
                      <w:rPr>
                        <w:rFonts w:ascii="Times New Roman"/>
                        <w:sz w:val="12"/>
                      </w:rPr>
                    </w:pPr>
                  </w:p>
                  <w:p>
                    <w:pPr>
                      <w:spacing w:before="0" w:line="240" w:lineRule="auto"/>
                      <w:rPr>
                        <w:rFonts w:ascii="Times New Roman"/>
                        <w:sz w:val="12"/>
                      </w:rPr>
                    </w:pPr>
                  </w:p>
                  <w:p>
                    <w:pPr>
                      <w:spacing w:before="6" w:line="240" w:lineRule="auto"/>
                      <w:rPr>
                        <w:rFonts w:ascii="Times New Roman"/>
                        <w:sz w:val="13"/>
                      </w:rPr>
                    </w:pPr>
                  </w:p>
                  <w:p>
                    <w:pPr>
                      <w:spacing w:before="0" w:line="183" w:lineRule="exact"/>
                      <w:ind w:left="0" w:right="0" w:firstLine="0"/>
                      <w:jc w:val="left"/>
                      <w:rPr>
                        <w:sz w:val="11"/>
                      </w:rPr>
                    </w:pPr>
                    <w:r>
                      <w:rPr>
                        <w:rFonts w:hint="eastAsia" w:ascii="Noto Sans Mono CJK JP Regular" w:eastAsia="Noto Sans Mono CJK JP Regular"/>
                        <w:sz w:val="11"/>
                      </w:rPr>
                      <w:t>存放</w:t>
                    </w:r>
                    <w:r>
                      <w:rPr>
                        <w:sz w:val="11"/>
                      </w:rPr>
                      <w:t>4B</w:t>
                    </w:r>
                    <w:r>
                      <w:rPr>
                        <w:rFonts w:hint="eastAsia" w:ascii="Noto Sans Mono CJK JP Regular" w:eastAsia="Noto Sans Mono CJK JP Regular"/>
                        <w:sz w:val="11"/>
                      </w:rPr>
                      <w:t xml:space="preserve">的数据 </w:t>
                    </w:r>
                    <w:r>
                      <w:rPr>
                        <w:sz w:val="11"/>
                      </w:rPr>
                      <w:t xml:space="preserve">12345678H </w:t>
                    </w:r>
                    <w:r>
                      <w:rPr>
                        <w:rFonts w:hint="eastAsia" w:ascii="Noto Sans Mono CJK JP Regular" w:eastAsia="Noto Sans Mono CJK JP Regular"/>
                        <w:color w:val="BE9000"/>
                        <w:sz w:val="11"/>
                      </w:rPr>
                      <w:t xml:space="preserve">边界对齐：起始地址是字长 </w:t>
                    </w:r>
                    <w:r>
                      <w:rPr>
                        <w:color w:val="BE9000"/>
                        <w:sz w:val="11"/>
                      </w:rPr>
                      <w:t>(</w:t>
                    </w:r>
                    <w:r>
                      <w:rPr>
                        <w:rFonts w:hint="eastAsia" w:ascii="Noto Sans Mono CJK JP Regular" w:eastAsia="Noto Sans Mono CJK JP Regular"/>
                        <w:color w:val="BE9000"/>
                        <w:sz w:val="11"/>
                      </w:rPr>
                      <w:t>按字节算</w:t>
                    </w:r>
                    <w:r>
                      <w:rPr>
                        <w:color w:val="BE9000"/>
                        <w:sz w:val="11"/>
                      </w:rPr>
                      <w:t>)</w:t>
                    </w:r>
                  </w:p>
                  <w:p>
                    <w:pPr>
                      <w:spacing w:before="0" w:line="128" w:lineRule="exact"/>
                      <w:ind w:left="1896" w:right="0" w:firstLine="0"/>
                      <w:jc w:val="left"/>
                      <w:rPr>
                        <w:rFonts w:hint="eastAsia" w:ascii="Noto Sans Mono CJK JP Regular" w:eastAsia="Noto Sans Mono CJK JP Regular"/>
                        <w:sz w:val="11"/>
                      </w:rPr>
                    </w:pPr>
                    <w:r>
                      <w:rPr>
                        <w:rFonts w:hint="eastAsia" w:ascii="Noto Sans Mono CJK JP Regular" w:eastAsia="Noto Sans Mono CJK JP Regular"/>
                        <w:color w:val="BE9000"/>
                        <w:sz w:val="11"/>
                      </w:rPr>
                      <w:t>的整数倍</w:t>
                    </w:r>
                  </w:p>
                </w:txbxContent>
              </v:textbox>
            </v:shape>
            <v:shape id="_x0000_s1574" o:spid="_x0000_s1574" o:spt="202" type="#_x0000_t202" style="position:absolute;left:8084;top:8451;height:929;width:5103;"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三个字长：</w:t>
                    </w:r>
                  </w:p>
                  <w:p>
                    <w:pPr>
                      <w:spacing w:before="21" w:line="134" w:lineRule="auto"/>
                      <w:ind w:left="0" w:right="956" w:firstLine="0"/>
                      <w:jc w:val="left"/>
                      <w:rPr>
                        <w:rFonts w:hint="eastAsia" w:ascii="Noto Sans Mono CJK JP Regular" w:eastAsia="Noto Sans Mono CJK JP Regular"/>
                        <w:sz w:val="11"/>
                      </w:rPr>
                    </w:pPr>
                    <w:r>
                      <w:rPr>
                        <w:rFonts w:hint="eastAsia" w:ascii="Noto Sans Mono CJK JP Regular" w:eastAsia="Noto Sans Mono CJK JP Regular"/>
                        <w:sz w:val="11"/>
                      </w:rPr>
                      <w:t>机器字长：</w:t>
                    </w:r>
                    <w:r>
                      <w:rPr>
                        <w:sz w:val="11"/>
                      </w:rPr>
                      <w:t>CPU</w:t>
                    </w:r>
                    <w:r>
                      <w:rPr>
                        <w:rFonts w:hint="eastAsia" w:ascii="Noto Sans Mono CJK JP Regular" w:eastAsia="Noto Sans Mono CJK JP Regular"/>
                        <w:sz w:val="11"/>
                      </w:rPr>
                      <w:t>一次能处理的二进制数据的位数。   一般等于内部寄存器的位数。</w:t>
                    </w:r>
                    <w:r>
                      <w:rPr>
                        <w:rFonts w:hint="eastAsia" w:ascii="Noto Sans Mono CJK JP Regular" w:eastAsia="Noto Sans Mono CJK JP Regular"/>
                        <w:position w:val="2"/>
                        <w:sz w:val="11"/>
                      </w:rPr>
                      <w:t xml:space="preserve">指令字长：一个指令字中包含二进制代码的位数。 </w:t>
                    </w:r>
                    <w:r>
                      <w:rPr>
                        <w:rFonts w:hint="eastAsia" w:ascii="Noto Sans Mono CJK JP Regular" w:eastAsia="Noto Sans Mono CJK JP Regular"/>
                        <w:sz w:val="11"/>
                      </w:rPr>
                      <w:t>单字长指令：指令长度</w:t>
                    </w:r>
                    <w:r>
                      <w:rPr>
                        <w:sz w:val="11"/>
                      </w:rPr>
                      <w:t>=</w:t>
                    </w:r>
                    <w:r>
                      <w:rPr>
                        <w:rFonts w:hint="eastAsia" w:ascii="Noto Sans Mono CJK JP Regular" w:eastAsia="Noto Sans Mono CJK JP Regular"/>
                        <w:sz w:val="11"/>
                      </w:rPr>
                      <w:t>机器字长</w:t>
                    </w:r>
                    <w:r>
                      <w:rPr>
                        <w:rFonts w:hint="eastAsia" w:ascii="Noto Sans Mono CJK JP Regular" w:eastAsia="Noto Sans Mono CJK JP Regular"/>
                        <w:position w:val="1"/>
                        <w:sz w:val="11"/>
                      </w:rPr>
                      <w:t xml:space="preserve">存储字长：一个存储单元存储二进制代码的长度。 </w:t>
                    </w:r>
                    <w:r>
                      <w:rPr>
                        <w:rFonts w:hint="eastAsia" w:ascii="Noto Sans Mono CJK JP Regular" w:eastAsia="Noto Sans Mono CJK JP Regular"/>
                        <w:sz w:val="11"/>
                      </w:rPr>
                      <w:t>半字长指令、双字长指令</w:t>
                    </w:r>
                  </w:p>
                  <w:p>
                    <w:pPr>
                      <w:spacing w:before="0" w:line="118" w:lineRule="exact"/>
                      <w:ind w:left="3" w:right="0" w:firstLine="0"/>
                      <w:jc w:val="left"/>
                      <w:rPr>
                        <w:rFonts w:hint="eastAsia" w:ascii="Noto Sans Mono CJK JP Regular" w:eastAsia="Noto Sans Mono CJK JP Regular"/>
                        <w:sz w:val="11"/>
                      </w:rPr>
                    </w:pPr>
                    <w:r>
                      <w:rPr>
                        <w:rFonts w:hint="eastAsia" w:ascii="Noto Sans Mono CJK JP Regular" w:eastAsia="Noto Sans Mono CJK JP Regular"/>
                        <w:position w:val="1"/>
                        <w:sz w:val="11"/>
                      </w:rPr>
                      <w:t xml:space="preserve">注：这些长度都是字节的整数倍 </w:t>
                    </w:r>
                    <w:r>
                      <w:rPr>
                        <w:rFonts w:hint="eastAsia" w:ascii="Noto Sans Mono CJK JP Regular" w:eastAsia="Noto Sans Mono CJK JP Regular"/>
                        <w:sz w:val="11"/>
                      </w:rPr>
                      <w:t>通常一次并行取出一个存储字，按字节寻</w:t>
                    </w:r>
                  </w:p>
                  <w:p>
                    <w:pPr>
                      <w:spacing w:before="0" w:line="129" w:lineRule="exact"/>
                      <w:ind w:left="1697"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址时通过移位截取存储字中的一个字节</w:t>
                    </w:r>
                  </w:p>
                  <w:p>
                    <w:pPr>
                      <w:spacing w:before="0" w:line="124" w:lineRule="exact"/>
                      <w:ind w:left="0" w:right="18"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p>
    <w:p>
      <w:pPr>
        <w:tabs>
          <w:tab w:val="left" w:pos="6585"/>
        </w:tabs>
        <w:spacing w:line="240" w:lineRule="auto"/>
        <w:ind w:left="98" w:right="0" w:firstLine="0"/>
        <w:rPr>
          <w:rFonts w:ascii="Times New Roman"/>
          <w:sz w:val="20"/>
        </w:rPr>
      </w:pPr>
      <w:r>
        <w:rPr>
          <w:rFonts w:ascii="Times New Roman"/>
          <w:sz w:val="20"/>
        </w:rPr>
        <w:pict>
          <v:group id="_x0000_s1575" o:spid="_x0000_s1575" o:spt="203" style="height:166pt;width:295.2pt;" coordsize="5904,3320">
            <o:lock v:ext="edit"/>
            <v:shape id="_x0000_s1576" o:spid="_x0000_s1576" o:spt="75" type="#_x0000_t75" style="position:absolute;left:0;top:0;height:3320;width:5904;" filled="f" stroked="f" coordsize="21600,21600">
              <v:path/>
              <v:fill on="f" focussize="0,0"/>
              <v:stroke on="f"/>
              <v:imagedata r:id="rId6" o:title=""/>
              <o:lock v:ext="edit" aspectratio="t"/>
            </v:shape>
            <v:shape id="_x0000_s1577" o:spid="_x0000_s1577" o:spt="75" type="#_x0000_t75" style="position:absolute;left:2085;top:352;height:2580;width:1695;" filled="f" stroked="f" coordsize="21600,21600">
              <v:path/>
              <v:fill on="f" focussize="0,0"/>
              <v:stroke on="f"/>
              <v:imagedata r:id="rId10" o:title=""/>
              <o:lock v:ext="edit" aspectratio="t"/>
            </v:shape>
            <v:rect id="_x0000_s1578" o:spid="_x0000_s1578" o:spt="1" style="position:absolute;left:2108;top:363;height:2535;width:1649;" filled="f" stroked="t" coordsize="21600,21600">
              <v:path/>
              <v:fill on="f" focussize="0,0"/>
              <v:stroke weight="0.14pt" color="#5B9BD4"/>
              <v:imagedata o:title=""/>
              <o:lock v:ext="edit"/>
            </v:rect>
            <v:shape id="_x0000_s1579" o:spid="_x0000_s1579" o:spt="75" type="#_x0000_t75" style="position:absolute;left:2083;top:350;height:305;width:1697;" filled="f" stroked="f" coordsize="21600,21600">
              <v:path/>
              <v:fill on="f" focussize="0,0"/>
              <v:stroke on="f"/>
              <v:imagedata r:id="rId11" o:title=""/>
              <o:lock v:ext="edit" aspectratio="t"/>
            </v:shape>
            <v:rect id="_x0000_s1580" o:spid="_x0000_s1580" o:spt="1" style="position:absolute;left:2107;top:362;height:257;width:1649;" fillcolor="#5B9BD4" filled="t" stroked="f" coordsize="21600,21600">
              <v:path/>
              <v:fill on="t" focussize="0,0"/>
              <v:stroke on="f"/>
              <v:imagedata o:title=""/>
              <o:lock v:ext="edit"/>
            </v:rect>
            <v:rect id="_x0000_s1581" o:spid="_x0000_s1581" o:spt="1" style="position:absolute;left:2107;top:362;height:257;width:1649;" filled="f" stroked="t" coordsize="21600,21600">
              <v:path/>
              <v:fill on="f" focussize="0,0"/>
              <v:stroke weight="0.24pt" color="#5B9BD4"/>
              <v:imagedata o:title=""/>
              <o:lock v:ext="edit"/>
            </v:rect>
            <v:shape id="_x0000_s1582" o:spid="_x0000_s1582" o:spt="202" type="#_x0000_t202" style="position:absolute;left:0;top:0;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0"/>
                      <w:ind w:left="2030"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0" w:line="240" w:lineRule="auto"/>
                      <w:rPr>
                        <w:rFonts w:ascii="Times New Roman"/>
                        <w:sz w:val="16"/>
                      </w:rPr>
                    </w:pPr>
                  </w:p>
                  <w:p>
                    <w:pPr>
                      <w:spacing w:before="0"/>
                      <w:ind w:left="2030"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10" w:line="240" w:lineRule="auto"/>
                      <w:rPr>
                        <w:rFonts w:ascii="Times New Roman"/>
                        <w:sz w:val="34"/>
                      </w:rPr>
                    </w:pPr>
                  </w:p>
                  <w:p>
                    <w:pPr>
                      <w:spacing w:before="1" w:line="402" w:lineRule="exact"/>
                      <w:ind w:left="2030" w:right="2066" w:firstLine="0"/>
                      <w:jc w:val="center"/>
                      <w:rPr>
                        <w:rFonts w:hint="eastAsia" w:ascii="Noto Sans Mono CJK JP Regular" w:eastAsia="Noto Sans Mono CJK JP Regular"/>
                        <w:sz w:val="24"/>
                      </w:rPr>
                    </w:pPr>
                    <w:r>
                      <w:rPr>
                        <w:rFonts w:hint="eastAsia" w:ascii="Noto Sans Mono CJK JP Regular" w:eastAsia="Noto Sans Mono CJK JP Regular"/>
                        <w:sz w:val="24"/>
                      </w:rPr>
                      <w:t>数据存放</w:t>
                    </w:r>
                  </w:p>
                  <w:p>
                    <w:pPr>
                      <w:spacing w:before="0" w:line="402" w:lineRule="exact"/>
                      <w:ind w:left="2030" w:right="2066" w:firstLine="0"/>
                      <w:jc w:val="center"/>
                      <w:rPr>
                        <w:rFonts w:hint="eastAsia" w:ascii="Noto Sans Mono CJK JP Regular" w:eastAsia="Noto Sans Mono CJK JP Regular"/>
                        <w:sz w:val="24"/>
                      </w:rPr>
                    </w:pPr>
                    <w:r>
                      <w:rPr>
                        <w:rFonts w:hint="eastAsia" w:ascii="Noto Sans Mono CJK JP Regular" w:eastAsia="Noto Sans Mono CJK JP Regular"/>
                        <w:sz w:val="24"/>
                      </w:rPr>
                      <w:t>指令寻址</w:t>
                    </w:r>
                  </w:p>
                  <w:p>
                    <w:pPr>
                      <w:spacing w:before="0" w:line="240" w:lineRule="auto"/>
                      <w:rPr>
                        <w:rFonts w:ascii="Times New Roman"/>
                        <w:sz w:val="24"/>
                      </w:rPr>
                    </w:pPr>
                  </w:p>
                  <w:p>
                    <w:pPr>
                      <w:spacing w:before="7" w:line="240" w:lineRule="auto"/>
                      <w:rPr>
                        <w:rFonts w:ascii="Times New Roman"/>
                        <w:sz w:val="20"/>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r>
        <w:rPr>
          <w:rFonts w:ascii="Times New Roman"/>
          <w:sz w:val="20"/>
        </w:rPr>
        <w:tab/>
      </w:r>
      <w:r>
        <w:rPr>
          <w:rFonts w:ascii="Times New Roman"/>
          <w:position w:val="1"/>
          <w:sz w:val="20"/>
        </w:rPr>
        <w:pict>
          <v:group id="_x0000_s1583" o:spid="_x0000_s1583" o:spt="203" style="height:166pt;width:295.2pt;" coordsize="5904,3320">
            <o:lock v:ext="edit"/>
            <v:shape id="_x0000_s1584" o:spid="_x0000_s1584" o:spt="75" type="#_x0000_t75" style="position:absolute;left:0;top:0;height:3320;width:5904;" filled="f" stroked="f" coordsize="21600,21600">
              <v:path/>
              <v:fill on="f" focussize="0,0"/>
              <v:stroke on="f"/>
              <v:imagedata r:id="rId6" o:title=""/>
              <o:lock v:ext="edit" aspectratio="t"/>
            </v:shape>
            <v:shape id="_x0000_s1585" o:spid="_x0000_s1585" o:spt="75" type="#_x0000_t75" style="position:absolute;left:2011;top:432;height:72;width:312;" filled="f" stroked="f" coordsize="21600,21600">
              <v:path/>
              <v:fill on="f" focussize="0,0"/>
              <v:stroke on="f"/>
              <v:imagedata r:id="rId13" o:title=""/>
              <o:lock v:ext="edit" aspectratio="t"/>
            </v:shape>
            <v:line id="_x0000_s1586" o:spid="_x0000_s1586" o:spt="20" style="position:absolute;left:2033;top:456;height:0;width:269;" stroked="t" coordsize="21600,21600">
              <v:path arrowok="t"/>
              <v:fill focussize="0,0"/>
              <v:stroke weight="1.44pt" color="#5B9BD4"/>
              <v:imagedata o:title=""/>
              <o:lock v:ext="edit"/>
            </v:line>
            <v:shape id="_x0000_s1587" o:spid="_x0000_s1587" o:spt="75" type="#_x0000_t75" style="position:absolute;left:2304;top:432;height:72;width:312;" filled="f" stroked="f" coordsize="21600,21600">
              <v:path/>
              <v:fill on="f" focussize="0,0"/>
              <v:stroke on="f"/>
              <v:imagedata r:id="rId13" o:title=""/>
              <o:lock v:ext="edit" aspectratio="t"/>
            </v:shape>
            <v:line id="_x0000_s1588" o:spid="_x0000_s1588" o:spt="20" style="position:absolute;left:2326;top:456;height:0;width:268;" stroked="t" coordsize="21600,21600">
              <v:path arrowok="t"/>
              <v:fill focussize="0,0"/>
              <v:stroke weight="1.44pt" color="#EC7C30"/>
              <v:imagedata o:title=""/>
              <o:lock v:ext="edit"/>
            </v:line>
            <v:shape id="_x0000_s1589" o:spid="_x0000_s1589" o:spt="75" type="#_x0000_t75" style="position:absolute;left:2608;top:432;height:72;width:310;" filled="f" stroked="f" coordsize="21600,21600">
              <v:path/>
              <v:fill on="f" focussize="0,0"/>
              <v:stroke on="f"/>
              <v:imagedata r:id="rId14" o:title=""/>
              <o:lock v:ext="edit" aspectratio="t"/>
            </v:shape>
            <v:line id="_x0000_s1590" o:spid="_x0000_s1590" o:spt="20" style="position:absolute;left:2630;top:456;height:0;width:267;" stroked="t" coordsize="21600,21600">
              <v:path arrowok="t"/>
              <v:fill focussize="0,0"/>
              <v:stroke weight="1.44pt" color="#A4A4A4"/>
              <v:imagedata o:title=""/>
              <o:lock v:ext="edit"/>
            </v:line>
            <v:shape id="_x0000_s1591" o:spid="_x0000_s1591" o:spt="75" type="#_x0000_t75" style="position:absolute;left:2906;top:432;height:72;width:312;" filled="f" stroked="f" coordsize="21600,21600">
              <v:path/>
              <v:fill on="f" focussize="0,0"/>
              <v:stroke on="f"/>
              <v:imagedata r:id="rId13" o:title=""/>
              <o:lock v:ext="edit" aspectratio="t"/>
            </v:shape>
            <v:line id="_x0000_s1592" o:spid="_x0000_s1592" o:spt="20" style="position:absolute;left:2928;top:456;height:0;width:269;" stroked="t" coordsize="21600,21600">
              <v:path arrowok="t"/>
              <v:fill focussize="0,0"/>
              <v:stroke weight="1.44pt" color="#FFC000"/>
              <v:imagedata o:title=""/>
              <o:lock v:ext="edit"/>
            </v:line>
            <v:shape id="_x0000_s1593" o:spid="_x0000_s1593" o:spt="75" type="#_x0000_t75" style="position:absolute;left:3204;top:432;height:72;width:310;" filled="f" stroked="f" coordsize="21600,21600">
              <v:path/>
              <v:fill on="f" focussize="0,0"/>
              <v:stroke on="f"/>
              <v:imagedata r:id="rId14" o:title=""/>
              <o:lock v:ext="edit" aspectratio="t"/>
            </v:shape>
            <v:line id="_x0000_s1594" o:spid="_x0000_s1594" o:spt="20" style="position:absolute;left:3226;top:456;height:0;width:266;" stroked="t" coordsize="21600,21600">
              <v:path arrowok="t"/>
              <v:fill focussize="0,0"/>
              <v:stroke weight="1.44pt" color="#4471C4"/>
              <v:imagedata o:title=""/>
              <o:lock v:ext="edit"/>
            </v:line>
            <v:shape id="_x0000_s1595" o:spid="_x0000_s1595" o:spt="75" type="#_x0000_t75" style="position:absolute;left:3506;top:432;height:72;width:312;" filled="f" stroked="f" coordsize="21600,21600">
              <v:path/>
              <v:fill on="f" focussize="0,0"/>
              <v:stroke on="f"/>
              <v:imagedata r:id="rId13" o:title=""/>
              <o:lock v:ext="edit" aspectratio="t"/>
            </v:shape>
            <v:line id="_x0000_s1596" o:spid="_x0000_s1596" o:spt="20" style="position:absolute;left:3528;top:456;height:0;width:269;" stroked="t" coordsize="21600,21600">
              <v:path arrowok="t"/>
              <v:fill focussize="0,0"/>
              <v:stroke weight="1.44pt" color="#6FAC46"/>
              <v:imagedata o:title=""/>
              <o:lock v:ext="edit"/>
            </v:line>
            <v:shape id="_x0000_s1597" o:spid="_x0000_s1597" o:spt="75" type="#_x0000_t75" style="position:absolute;left:787;top:583;height:2472;width:4282;" filled="f" stroked="f" coordsize="21600,21600">
              <v:path/>
              <v:fill on="f" focussize="0,0"/>
              <v:stroke on="f"/>
              <v:imagedata r:id="rId25" o:title=""/>
              <o:lock v:ext="edit" aspectratio="t"/>
            </v:shape>
            <v:shape id="_x0000_s1598" o:spid="_x0000_s1598"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本章总览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7"/>
        <w:rPr>
          <w:rFonts w:ascii="Times New Roman"/>
          <w:sz w:val="10"/>
        </w:rPr>
      </w:pPr>
      <w:r>
        <w:pict>
          <v:shape id="_x0000_s1599" o:spid="_x0000_s1599" o:spt="202" type="#_x0000_t202" style="position:absolute;left:0pt;margin-left:165pt;margin-top:8.05pt;height:63.55pt;width:56.7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100" w:type="dxa"/>
                    <w:tblInd w:w="0" w:type="dxa"/>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
                  <w:tblGrid>
                    <w:gridCol w:w="275"/>
                    <w:gridCol w:w="275"/>
                    <w:gridCol w:w="275"/>
                    <w:gridCol w:w="275"/>
                  </w:tblGrid>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2" w:hRule="atLeast"/>
                    </w:trPr>
                    <w:tc>
                      <w:tcPr>
                        <w:tcW w:w="275" w:type="dxa"/>
                        <w:tcBorders>
                          <w:right w:val="single" w:color="000000" w:sz="4" w:space="0"/>
                        </w:tcBorders>
                      </w:tcPr>
                      <w:p>
                        <w:pPr>
                          <w:pStyle w:val="8"/>
                          <w:spacing w:line="89" w:lineRule="exact"/>
                          <w:ind w:right="-29"/>
                          <w:jc w:val="right"/>
                          <w:rPr>
                            <w:sz w:val="8"/>
                          </w:rPr>
                        </w:pPr>
                        <w:r>
                          <w:rPr>
                            <w:color w:val="FF0000"/>
                            <w:w w:val="98"/>
                            <w:sz w:val="8"/>
                          </w:rPr>
                          <w:t>0</w:t>
                        </w:r>
                      </w:p>
                    </w:tc>
                    <w:tc>
                      <w:tcPr>
                        <w:tcW w:w="275" w:type="dxa"/>
                        <w:tcBorders>
                          <w:left w:val="single" w:color="000000" w:sz="4" w:space="0"/>
                          <w:right w:val="single" w:color="000000" w:sz="4" w:space="0"/>
                        </w:tcBorders>
                      </w:tcPr>
                      <w:p>
                        <w:pPr>
                          <w:pStyle w:val="8"/>
                          <w:spacing w:line="89" w:lineRule="exact"/>
                          <w:ind w:right="-29"/>
                          <w:jc w:val="right"/>
                          <w:rPr>
                            <w:sz w:val="8"/>
                          </w:rPr>
                        </w:pPr>
                        <w:r>
                          <w:rPr>
                            <w:color w:val="FF0000"/>
                            <w:w w:val="98"/>
                            <w:sz w:val="8"/>
                          </w:rPr>
                          <w:t>1</w:t>
                        </w:r>
                      </w:p>
                    </w:tc>
                    <w:tc>
                      <w:tcPr>
                        <w:tcW w:w="275" w:type="dxa"/>
                        <w:tcBorders>
                          <w:left w:val="single" w:color="000000" w:sz="4" w:space="0"/>
                          <w:right w:val="single" w:color="00AF50" w:sz="8" w:space="0"/>
                        </w:tcBorders>
                      </w:tcPr>
                      <w:p>
                        <w:pPr>
                          <w:pStyle w:val="8"/>
                          <w:spacing w:line="89" w:lineRule="exact"/>
                          <w:ind w:right="-29"/>
                          <w:jc w:val="right"/>
                          <w:rPr>
                            <w:sz w:val="8"/>
                          </w:rPr>
                        </w:pPr>
                        <w:r>
                          <w:rPr>
                            <w:color w:val="FF0000"/>
                            <w:w w:val="98"/>
                            <w:sz w:val="8"/>
                          </w:rPr>
                          <w:t>2</w:t>
                        </w:r>
                      </w:p>
                    </w:tc>
                    <w:tc>
                      <w:tcPr>
                        <w:tcW w:w="275" w:type="dxa"/>
                        <w:tcBorders>
                          <w:left w:val="single" w:color="00AF50" w:sz="8" w:space="0"/>
                          <w:right w:val="single" w:color="00AFEF" w:sz="12" w:space="0"/>
                        </w:tcBorders>
                      </w:tcPr>
                      <w:p>
                        <w:pPr>
                          <w:pStyle w:val="8"/>
                          <w:spacing w:line="89" w:lineRule="exact"/>
                          <w:ind w:right="-29"/>
                          <w:jc w:val="right"/>
                          <w:rPr>
                            <w:sz w:val="8"/>
                          </w:rPr>
                        </w:pPr>
                        <w:r>
                          <w:rPr>
                            <w:color w:val="FF0000"/>
                            <w:w w:val="98"/>
                            <w:sz w:val="8"/>
                          </w:rPr>
                          <w:t>3</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2" w:hRule="atLeast"/>
                    </w:trPr>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12 </w:t>
                        </w:r>
                        <w:r>
                          <w:rPr>
                            <w:color w:val="FF0000"/>
                            <w:sz w:val="11"/>
                            <w:vertAlign w:val="superscript"/>
                          </w:rPr>
                          <w:t>4</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34 </w:t>
                        </w:r>
                        <w:r>
                          <w:rPr>
                            <w:color w:val="FF0000"/>
                            <w:sz w:val="11"/>
                            <w:vertAlign w:val="superscript"/>
                          </w:rPr>
                          <w:t>5</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56 </w:t>
                        </w:r>
                        <w:r>
                          <w:rPr>
                            <w:color w:val="FF0000"/>
                            <w:sz w:val="11"/>
                            <w:vertAlign w:val="superscript"/>
                          </w:rPr>
                          <w:t>6</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78 </w:t>
                        </w:r>
                        <w:r>
                          <w:rPr>
                            <w:color w:val="FF0000"/>
                            <w:sz w:val="11"/>
                            <w:vertAlign w:val="superscript"/>
                          </w:rPr>
                          <w:t>7</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spacing w:before="16"/>
                          <w:ind w:right="-29"/>
                          <w:jc w:val="right"/>
                          <w:rPr>
                            <w:sz w:val="11"/>
                          </w:rPr>
                        </w:pPr>
                        <w:r>
                          <w:rPr>
                            <w:color w:val="2E5496"/>
                            <w:sz w:val="11"/>
                          </w:rPr>
                          <w:t xml:space="preserve">78 </w:t>
                        </w:r>
                        <w:r>
                          <w:rPr>
                            <w:color w:val="FF0000"/>
                            <w:sz w:val="11"/>
                            <w:vertAlign w:val="superscript"/>
                          </w:rPr>
                          <w:t>8</w:t>
                        </w:r>
                      </w:p>
                    </w:tc>
                    <w:tc>
                      <w:tcPr>
                        <w:tcW w:w="275" w:type="dxa"/>
                        <w:tcBorders>
                          <w:top w:val="single" w:color="000000" w:sz="4" w:space="0"/>
                          <w:left w:val="single" w:color="000000" w:sz="4" w:space="0"/>
                          <w:bottom w:val="single" w:color="000000" w:sz="4" w:space="0"/>
                          <w:right w:val="single" w:color="000000" w:sz="4" w:space="0"/>
                        </w:tcBorders>
                      </w:tcPr>
                      <w:p>
                        <w:pPr>
                          <w:pStyle w:val="8"/>
                          <w:spacing w:before="16"/>
                          <w:ind w:right="-29"/>
                          <w:jc w:val="right"/>
                          <w:rPr>
                            <w:sz w:val="11"/>
                          </w:rPr>
                        </w:pPr>
                        <w:r>
                          <w:rPr>
                            <w:color w:val="2E5496"/>
                            <w:sz w:val="11"/>
                          </w:rPr>
                          <w:t xml:space="preserve">56 </w:t>
                        </w:r>
                        <w:r>
                          <w:rPr>
                            <w:color w:val="FF0000"/>
                            <w:sz w:val="11"/>
                            <w:vertAlign w:val="superscript"/>
                          </w:rPr>
                          <w:t>9</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3"/>
                            <w:sz w:val="11"/>
                          </w:rPr>
                          <w:t>34</w:t>
                        </w:r>
                        <w:r>
                          <w:rPr>
                            <w:color w:val="FF0000"/>
                            <w:w w:val="95"/>
                            <w:sz w:val="8"/>
                          </w:rPr>
                          <w:t>10</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3"/>
                            <w:sz w:val="11"/>
                          </w:rPr>
                          <w:t>12</w:t>
                        </w:r>
                        <w:r>
                          <w:rPr>
                            <w:color w:val="FF0000"/>
                            <w:w w:val="95"/>
                            <w:sz w:val="8"/>
                          </w:rPr>
                          <w:t>11</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12</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13</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14</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15</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16</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17</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18</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19</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20</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21</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22</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23</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24</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25</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26</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27</w:t>
                        </w:r>
                      </w:p>
                    </w:tc>
                  </w:tr>
                </w:tbl>
                <w:p>
                  <w:pPr>
                    <w:pStyle w:val="3"/>
                  </w:pPr>
                </w:p>
              </w:txbxContent>
            </v:textbox>
            <w10:wrap type="topAndBottom"/>
          </v:shape>
        </w:pict>
      </w:r>
      <w:r>
        <w:pict>
          <v:shape id="_x0000_s1600" o:spid="_x0000_s1600" o:spt="202" type="#_x0000_t202" style="position:absolute;left:0pt;margin-left:489pt;margin-top:8.05pt;height:63.55pt;width:56.7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100" w:type="dxa"/>
                    <w:tblInd w:w="0" w:type="dxa"/>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
                  <w:tblGrid>
                    <w:gridCol w:w="275"/>
                    <w:gridCol w:w="275"/>
                    <w:gridCol w:w="275"/>
                    <w:gridCol w:w="275"/>
                  </w:tblGrid>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2" w:hRule="atLeast"/>
                    </w:trPr>
                    <w:tc>
                      <w:tcPr>
                        <w:tcW w:w="275" w:type="dxa"/>
                        <w:tcBorders>
                          <w:right w:val="single" w:color="000000" w:sz="4" w:space="0"/>
                        </w:tcBorders>
                      </w:tcPr>
                      <w:p>
                        <w:pPr>
                          <w:pStyle w:val="8"/>
                          <w:spacing w:before="21" w:line="122" w:lineRule="exact"/>
                          <w:ind w:right="-29"/>
                          <w:jc w:val="right"/>
                          <w:rPr>
                            <w:sz w:val="11"/>
                          </w:rPr>
                        </w:pPr>
                        <w:r>
                          <w:rPr>
                            <w:color w:val="BE9000"/>
                            <w:sz w:val="11"/>
                          </w:rPr>
                          <w:t xml:space="preserve">12 </w:t>
                        </w:r>
                        <w:r>
                          <w:rPr>
                            <w:color w:val="FF0000"/>
                            <w:sz w:val="11"/>
                            <w:vertAlign w:val="superscript"/>
                          </w:rPr>
                          <w:t>0</w:t>
                        </w:r>
                      </w:p>
                    </w:tc>
                    <w:tc>
                      <w:tcPr>
                        <w:tcW w:w="275" w:type="dxa"/>
                        <w:tcBorders>
                          <w:left w:val="single" w:color="000000" w:sz="4" w:space="0"/>
                          <w:right w:val="single" w:color="000000" w:sz="4" w:space="0"/>
                        </w:tcBorders>
                      </w:tcPr>
                      <w:p>
                        <w:pPr>
                          <w:pStyle w:val="8"/>
                          <w:spacing w:before="21" w:line="122" w:lineRule="exact"/>
                          <w:ind w:right="-29"/>
                          <w:jc w:val="right"/>
                          <w:rPr>
                            <w:sz w:val="11"/>
                          </w:rPr>
                        </w:pPr>
                        <w:r>
                          <w:rPr>
                            <w:color w:val="BE9000"/>
                            <w:sz w:val="11"/>
                          </w:rPr>
                          <w:t xml:space="preserve">34 </w:t>
                        </w:r>
                        <w:r>
                          <w:rPr>
                            <w:color w:val="FF0000"/>
                            <w:sz w:val="11"/>
                            <w:vertAlign w:val="superscript"/>
                          </w:rPr>
                          <w:t>1</w:t>
                        </w:r>
                      </w:p>
                    </w:tc>
                    <w:tc>
                      <w:tcPr>
                        <w:tcW w:w="275" w:type="dxa"/>
                        <w:tcBorders>
                          <w:left w:val="single" w:color="000000" w:sz="4" w:space="0"/>
                          <w:right w:val="single" w:color="00AF50" w:sz="8" w:space="0"/>
                        </w:tcBorders>
                      </w:tcPr>
                      <w:p>
                        <w:pPr>
                          <w:pStyle w:val="8"/>
                          <w:spacing w:before="21" w:line="122" w:lineRule="exact"/>
                          <w:ind w:right="-29"/>
                          <w:jc w:val="right"/>
                          <w:rPr>
                            <w:sz w:val="11"/>
                          </w:rPr>
                        </w:pPr>
                        <w:r>
                          <w:rPr>
                            <w:color w:val="BE9000"/>
                            <w:sz w:val="11"/>
                          </w:rPr>
                          <w:t xml:space="preserve">56 </w:t>
                        </w:r>
                        <w:r>
                          <w:rPr>
                            <w:color w:val="FF0000"/>
                            <w:sz w:val="11"/>
                            <w:vertAlign w:val="superscript"/>
                          </w:rPr>
                          <w:t>2</w:t>
                        </w:r>
                      </w:p>
                    </w:tc>
                    <w:tc>
                      <w:tcPr>
                        <w:tcW w:w="275" w:type="dxa"/>
                        <w:tcBorders>
                          <w:left w:val="single" w:color="00AF50" w:sz="8" w:space="0"/>
                          <w:right w:val="single" w:color="00AFEF" w:sz="12" w:space="0"/>
                        </w:tcBorders>
                      </w:tcPr>
                      <w:p>
                        <w:pPr>
                          <w:pStyle w:val="8"/>
                          <w:spacing w:before="21" w:line="122" w:lineRule="exact"/>
                          <w:ind w:right="-29"/>
                          <w:jc w:val="right"/>
                          <w:rPr>
                            <w:sz w:val="11"/>
                          </w:rPr>
                        </w:pPr>
                        <w:r>
                          <w:rPr>
                            <w:color w:val="BE9000"/>
                            <w:sz w:val="11"/>
                          </w:rPr>
                          <w:t xml:space="preserve">78 </w:t>
                        </w:r>
                        <w:r>
                          <w:rPr>
                            <w:color w:val="FF0000"/>
                            <w:sz w:val="11"/>
                            <w:vertAlign w:val="superscript"/>
                          </w:rPr>
                          <w:t>3</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2" w:hRule="atLeast"/>
                    </w:trPr>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12 </w:t>
                        </w:r>
                        <w:r>
                          <w:rPr>
                            <w:color w:val="FF0000"/>
                            <w:sz w:val="11"/>
                            <w:vertAlign w:val="superscript"/>
                          </w:rPr>
                          <w:t>4</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34 </w:t>
                        </w:r>
                        <w:r>
                          <w:rPr>
                            <w:color w:val="FF0000"/>
                            <w:sz w:val="11"/>
                            <w:vertAlign w:val="superscript"/>
                          </w:rPr>
                          <w:t>5</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56 </w:t>
                        </w:r>
                        <w:r>
                          <w:rPr>
                            <w:color w:val="FF0000"/>
                            <w:sz w:val="11"/>
                            <w:vertAlign w:val="superscript"/>
                          </w:rPr>
                          <w:t>6</w:t>
                        </w:r>
                      </w:p>
                    </w:tc>
                    <w:tc>
                      <w:tcPr>
                        <w:tcW w:w="275" w:type="dxa"/>
                        <w:tcBorders>
                          <w:left w:val="single" w:color="000000" w:sz="4" w:space="0"/>
                          <w:bottom w:val="single" w:color="000000" w:sz="4" w:space="0"/>
                          <w:right w:val="single" w:color="000000" w:sz="4" w:space="0"/>
                        </w:tcBorders>
                      </w:tcPr>
                      <w:p>
                        <w:pPr>
                          <w:pStyle w:val="8"/>
                          <w:spacing w:before="10"/>
                          <w:ind w:right="-29"/>
                          <w:jc w:val="right"/>
                          <w:rPr>
                            <w:sz w:val="11"/>
                          </w:rPr>
                        </w:pPr>
                        <w:r>
                          <w:rPr>
                            <w:color w:val="BE9000"/>
                            <w:sz w:val="11"/>
                          </w:rPr>
                          <w:t xml:space="preserve">78 </w:t>
                        </w:r>
                        <w:r>
                          <w:rPr>
                            <w:color w:val="FF0000"/>
                            <w:sz w:val="11"/>
                            <w:vertAlign w:val="superscript"/>
                          </w:rPr>
                          <w:t>7</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8"/>
                            <w:sz w:val="8"/>
                          </w:rPr>
                          <w:t>8</w:t>
                        </w:r>
                      </w:p>
                    </w:tc>
                    <w:tc>
                      <w:tcPr>
                        <w:tcW w:w="275" w:type="dxa"/>
                        <w:tcBorders>
                          <w:top w:val="single" w:color="000000" w:sz="4" w:space="0"/>
                          <w:left w:val="single" w:color="000000" w:sz="4" w:space="0"/>
                          <w:bottom w:val="single" w:color="000000" w:sz="4" w:space="0"/>
                          <w:right w:val="single" w:color="000000" w:sz="4" w:space="0"/>
                        </w:tcBorders>
                      </w:tcPr>
                      <w:p>
                        <w:pPr>
                          <w:pStyle w:val="8"/>
                          <w:spacing w:before="16"/>
                          <w:ind w:right="-29"/>
                          <w:jc w:val="right"/>
                          <w:rPr>
                            <w:sz w:val="11"/>
                          </w:rPr>
                        </w:pPr>
                        <w:r>
                          <w:rPr>
                            <w:color w:val="2E5496"/>
                            <w:sz w:val="11"/>
                          </w:rPr>
                          <w:t xml:space="preserve">12 </w:t>
                        </w:r>
                        <w:r>
                          <w:rPr>
                            <w:color w:val="FF0000"/>
                            <w:sz w:val="11"/>
                            <w:vertAlign w:val="superscript"/>
                          </w:rPr>
                          <w:t>9</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position w:val="-3"/>
                            <w:sz w:val="11"/>
                          </w:rPr>
                          <w:t xml:space="preserve">34 </w:t>
                        </w:r>
                        <w:r>
                          <w:rPr>
                            <w:color w:val="FF0000"/>
                            <w:sz w:val="8"/>
                          </w:rPr>
                          <w:t>10</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3"/>
                            <w:sz w:val="11"/>
                          </w:rPr>
                          <w:t xml:space="preserve">56 </w:t>
                        </w:r>
                        <w:r>
                          <w:rPr>
                            <w:color w:val="FF0000"/>
                            <w:w w:val="95"/>
                            <w:sz w:val="8"/>
                          </w:rPr>
                          <w:t>11</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4"/>
                            <w:sz w:val="11"/>
                          </w:rPr>
                          <w:t>78</w:t>
                        </w:r>
                        <w:r>
                          <w:rPr>
                            <w:color w:val="FF0000"/>
                            <w:w w:val="95"/>
                            <w:sz w:val="8"/>
                          </w:rPr>
                          <w:t>12</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13</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4"/>
                            <w:sz w:val="11"/>
                          </w:rPr>
                          <w:t xml:space="preserve">12 </w:t>
                        </w:r>
                        <w:r>
                          <w:rPr>
                            <w:color w:val="FF0000"/>
                            <w:w w:val="95"/>
                            <w:sz w:val="8"/>
                          </w:rPr>
                          <w:t>14</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position w:val="-4"/>
                            <w:sz w:val="11"/>
                          </w:rPr>
                          <w:t xml:space="preserve">34 </w:t>
                        </w:r>
                        <w:r>
                          <w:rPr>
                            <w:color w:val="FF0000"/>
                            <w:sz w:val="8"/>
                          </w:rPr>
                          <w:t>15</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4"/>
                            <w:sz w:val="11"/>
                          </w:rPr>
                          <w:t>56</w:t>
                        </w:r>
                        <w:r>
                          <w:rPr>
                            <w:color w:val="FF0000"/>
                            <w:w w:val="95"/>
                            <w:sz w:val="8"/>
                          </w:rPr>
                          <w:t>16</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2E5496"/>
                            <w:w w:val="95"/>
                            <w:position w:val="-4"/>
                            <w:sz w:val="11"/>
                          </w:rPr>
                          <w:t>78</w:t>
                        </w:r>
                        <w:r>
                          <w:rPr>
                            <w:color w:val="FF0000"/>
                            <w:w w:val="95"/>
                            <w:sz w:val="8"/>
                          </w:rPr>
                          <w:t>17</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18</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19</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20</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21</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22</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23</w:t>
                        </w:r>
                      </w:p>
                    </w:tc>
                  </w:tr>
                  <w:tr>
                    <w:tblPrEx>
                      <w:tblBorders>
                        <w:top w:val="single" w:color="00AFEF" w:sz="8" w:space="0"/>
                        <w:left w:val="single" w:color="00AFEF" w:sz="8" w:space="0"/>
                        <w:bottom w:val="single" w:color="00AFEF" w:sz="8" w:space="0"/>
                        <w:right w:val="single" w:color="00AFEF" w:sz="8" w:space="0"/>
                        <w:insideH w:val="single" w:color="00AFEF" w:sz="8" w:space="0"/>
                        <w:insideV w:val="single" w:color="00AFEF" w:sz="8" w:space="0"/>
                      </w:tblBorders>
                      <w:tblLayout w:type="fixed"/>
                      <w:tblCellMar>
                        <w:top w:w="0" w:type="dxa"/>
                        <w:left w:w="0" w:type="dxa"/>
                        <w:bottom w:w="0" w:type="dxa"/>
                        <w:right w:w="0" w:type="dxa"/>
                      </w:tblCellMar>
                    </w:tblPrEx>
                    <w:trPr>
                      <w:trHeight w:val="169" w:hRule="atLeast"/>
                    </w:trPr>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24</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25</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26</w:t>
                        </w:r>
                      </w:p>
                    </w:tc>
                    <w:tc>
                      <w:tcPr>
                        <w:tcW w:w="275" w:type="dxa"/>
                        <w:tcBorders>
                          <w:top w:val="single" w:color="000000" w:sz="4" w:space="0"/>
                          <w:left w:val="single" w:color="000000" w:sz="4" w:space="0"/>
                          <w:bottom w:val="single" w:color="000000" w:sz="4" w:space="0"/>
                          <w:right w:val="single" w:color="000000" w:sz="4" w:space="0"/>
                        </w:tcBorders>
                      </w:tcPr>
                      <w:p>
                        <w:pPr>
                          <w:pStyle w:val="8"/>
                          <w:ind w:right="-29"/>
                          <w:jc w:val="right"/>
                          <w:rPr>
                            <w:sz w:val="8"/>
                          </w:rPr>
                        </w:pPr>
                        <w:r>
                          <w:rPr>
                            <w:color w:val="FF0000"/>
                            <w:w w:val="95"/>
                            <w:sz w:val="8"/>
                          </w:rPr>
                          <w:t>27</w:t>
                        </w:r>
                      </w:p>
                    </w:tc>
                  </w:tr>
                </w:tbl>
                <w:p>
                  <w:pPr>
                    <w:pStyle w:val="3"/>
                  </w:pPr>
                </w:p>
              </w:txbxContent>
            </v:textbox>
            <w10:wrap type="topAndBottom"/>
          </v:shape>
        </w:pict>
      </w:r>
    </w:p>
    <w:p>
      <w:pPr>
        <w:spacing w:after="0"/>
        <w:rPr>
          <w:rFonts w:ascii="Times New Roman"/>
          <w:sz w:val="10"/>
        </w:rPr>
        <w:sectPr>
          <w:pgSz w:w="14400" w:h="10800" w:orient="landscape"/>
          <w:pgMar w:top="1060" w:right="900" w:bottom="320" w:left="900" w:header="118" w:footer="135" w:gutter="0"/>
        </w:sectPr>
      </w:pPr>
    </w:p>
    <w:p>
      <w:pPr>
        <w:pStyle w:val="3"/>
        <w:rPr>
          <w:rFonts w:ascii="Times New Roman"/>
          <w:sz w:val="20"/>
        </w:rPr>
      </w:pPr>
      <w:r>
        <w:pict>
          <v:group id="_x0000_s1601" o:spid="_x0000_s1601" o:spt="203" style="position:absolute;left:0pt;margin-left:50.4pt;margin-top:69.45pt;height:166pt;width:295.2pt;mso-position-horizontal-relative:page;mso-position-vertical-relative:page;z-index:-145408;mso-width-relative:page;mso-height-relative:page;" coordorigin="1008,1390" coordsize="5904,3320">
            <o:lock v:ext="edit"/>
            <v:shape id="_x0000_s1602" o:spid="_x0000_s1602" o:spt="75" type="#_x0000_t75" style="position:absolute;left:1008;top:1389;height:3320;width:5904;" filled="f" stroked="f" coordsize="21600,21600">
              <v:path/>
              <v:fill on="f" focussize="0,0"/>
              <v:stroke on="f"/>
              <v:imagedata r:id="rId6" o:title=""/>
              <o:lock v:ext="edit" aspectratio="t"/>
            </v:shape>
            <v:shape id="_x0000_s1603" o:spid="_x0000_s1603" o:spt="75" type="#_x0000_t75" style="position:absolute;left:3019;top:1821;height:72;width:312;" filled="f" stroked="f" coordsize="21600,21600">
              <v:path/>
              <v:fill on="f" focussize="0,0"/>
              <v:stroke on="f"/>
              <v:imagedata r:id="rId13" o:title=""/>
              <o:lock v:ext="edit" aspectratio="t"/>
            </v:shape>
            <v:line id="_x0000_s1604" o:spid="_x0000_s1604" o:spt="20" style="position:absolute;left:3041;top:1846;height:0;width:269;" stroked="t" coordsize="21600,21600">
              <v:path arrowok="t"/>
              <v:fill focussize="0,0"/>
              <v:stroke weight="1.44pt" color="#5B9BD4"/>
              <v:imagedata o:title=""/>
              <o:lock v:ext="edit"/>
            </v:line>
            <v:shape id="_x0000_s1605" o:spid="_x0000_s1605" o:spt="75" type="#_x0000_t75" style="position:absolute;left:3312;top:1821;height:72;width:312;" filled="f" stroked="f" coordsize="21600,21600">
              <v:path/>
              <v:fill on="f" focussize="0,0"/>
              <v:stroke on="f"/>
              <v:imagedata r:id="rId13" o:title=""/>
              <o:lock v:ext="edit" aspectratio="t"/>
            </v:shape>
            <v:line id="_x0000_s1606" o:spid="_x0000_s1606" o:spt="20" style="position:absolute;left:3334;top:1846;height:0;width:268;" stroked="t" coordsize="21600,21600">
              <v:path arrowok="t"/>
              <v:fill focussize="0,0"/>
              <v:stroke weight="1.44pt" color="#EC7C30"/>
              <v:imagedata o:title=""/>
              <o:lock v:ext="edit"/>
            </v:line>
            <v:shape id="_x0000_s1607" o:spid="_x0000_s1607" o:spt="75" type="#_x0000_t75" style="position:absolute;left:3616;top:1821;height:72;width:310;" filled="f" stroked="f" coordsize="21600,21600">
              <v:path/>
              <v:fill on="f" focussize="0,0"/>
              <v:stroke on="f"/>
              <v:imagedata r:id="rId14" o:title=""/>
              <o:lock v:ext="edit" aspectratio="t"/>
            </v:shape>
            <v:line id="_x0000_s1608" o:spid="_x0000_s1608" o:spt="20" style="position:absolute;left:3638;top:1846;height:0;width:267;" stroked="t" coordsize="21600,21600">
              <v:path arrowok="t"/>
              <v:fill focussize="0,0"/>
              <v:stroke weight="1.44pt" color="#A4A4A4"/>
              <v:imagedata o:title=""/>
              <o:lock v:ext="edit"/>
            </v:line>
            <v:shape id="_x0000_s1609" o:spid="_x0000_s1609" o:spt="75" type="#_x0000_t75" style="position:absolute;left:3914;top:1821;height:72;width:312;" filled="f" stroked="f" coordsize="21600,21600">
              <v:path/>
              <v:fill on="f" focussize="0,0"/>
              <v:stroke on="f"/>
              <v:imagedata r:id="rId13" o:title=""/>
              <o:lock v:ext="edit" aspectratio="t"/>
            </v:shape>
            <v:line id="_x0000_s1610" o:spid="_x0000_s1610" o:spt="20" style="position:absolute;left:3936;top:1846;height:0;width:269;" stroked="t" coordsize="21600,21600">
              <v:path arrowok="t"/>
              <v:fill focussize="0,0"/>
              <v:stroke weight="1.44pt" color="#FFC000"/>
              <v:imagedata o:title=""/>
              <o:lock v:ext="edit"/>
            </v:line>
            <v:shape id="_x0000_s1611" o:spid="_x0000_s1611" o:spt="75" type="#_x0000_t75" style="position:absolute;left:4212;top:1821;height:72;width:310;" filled="f" stroked="f" coordsize="21600,21600">
              <v:path/>
              <v:fill on="f" focussize="0,0"/>
              <v:stroke on="f"/>
              <v:imagedata r:id="rId14" o:title=""/>
              <o:lock v:ext="edit" aspectratio="t"/>
            </v:shape>
            <v:line id="_x0000_s1612" o:spid="_x0000_s1612" o:spt="20" style="position:absolute;left:4234;top:1846;height:0;width:266;" stroked="t" coordsize="21600,21600">
              <v:path arrowok="t"/>
              <v:fill focussize="0,0"/>
              <v:stroke weight="1.44pt" color="#4471C4"/>
              <v:imagedata o:title=""/>
              <o:lock v:ext="edit"/>
            </v:line>
            <v:shape id="_x0000_s1613" o:spid="_x0000_s1613" o:spt="75" type="#_x0000_t75" style="position:absolute;left:4514;top:1821;height:72;width:312;" filled="f" stroked="f" coordsize="21600,21600">
              <v:path/>
              <v:fill on="f" focussize="0,0"/>
              <v:stroke on="f"/>
              <v:imagedata r:id="rId13" o:title=""/>
              <o:lock v:ext="edit" aspectratio="t"/>
            </v:shape>
            <v:line id="_x0000_s1614" o:spid="_x0000_s1614" o:spt="20" style="position:absolute;left:4536;top:1846;height:0;width:269;" stroked="t" coordsize="21600,21600">
              <v:path arrowok="t"/>
              <v:fill focussize="0,0"/>
              <v:stroke weight="1.44pt" color="#6FAC46"/>
              <v:imagedata o:title=""/>
              <o:lock v:ext="edit"/>
            </v:line>
            <v:shape id="_x0000_s1615" o:spid="_x0000_s1615" o:spt="75" type="#_x0000_t75" style="position:absolute;left:2978;top:2020;height:384;width:123;" filled="f" stroked="f" coordsize="21600,21600">
              <v:path/>
              <v:fill on="f" focussize="0,0"/>
              <v:stroke on="f"/>
              <v:imagedata r:id="rId26" o:title=""/>
              <o:lock v:ext="edit" aspectratio="t"/>
            </v:shape>
            <v:shape id="_x0000_s1616" o:spid="_x0000_s1616" style="position:absolute;left:2522;top:2632;height:44;width:166;" fillcolor="#000000" filled="t" stroked="f" coordorigin="2522,2633" coordsize="166,44" path="m2659,2654l2645,2676,2674,2662,2659,2662,2659,2654xm2654,2647l2522,2647,2522,2662,2654,2662,2659,2654,2654,2647xm2674,2647l2659,2647,2659,2662,2674,2662,2688,2654,2674,2647xm2645,2633l2659,2654,2659,2647,2674,2647,2645,2633xe">
              <v:path arrowok="t"/>
              <v:fill on="t" focussize="0,0"/>
              <v:stroke on="f"/>
              <v:imagedata o:title=""/>
              <o:lock v:ext="edit"/>
            </v:shape>
            <v:shape id="_x0000_s1617" o:spid="_x0000_s1617" o:spt="202" type="#_x0000_t202" style="position:absolute;left:3573;top:1578;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618" o:spid="_x0000_s1618" o:spt="202" type="#_x0000_t202" style="position:absolute;left:2507;top:2154;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619" o:spid="_x0000_s1619" o:spt="202" type="#_x0000_t202" style="position:absolute;left:5503;top:1936;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620" o:spid="_x0000_s1620" o:spt="202" type="#_x0000_t202" style="position:absolute;left:3137;top:2317;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621" o:spid="_x0000_s1621" o:spt="202" type="#_x0000_t202" style="position:absolute;left:1433;top:2605;height:369;width:1466;" filled="f" stroked="f" coordsize="21600,21600">
              <v:path/>
              <v:fill on="f" focussize="0,0"/>
              <v:stroke on="f" joinstyle="miter"/>
              <v:imagedata o:title=""/>
              <o:lock v:ext="edit"/>
              <v:textbox inset="0mm,0mm,0mm,0mm">
                <w:txbxContent>
                  <w:p>
                    <w:pPr>
                      <w:tabs>
                        <w:tab w:val="left" w:pos="664"/>
                        <w:tab w:val="left" w:pos="1291"/>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2"/>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622" o:spid="_x0000_s1622"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623" o:spid="_x0000_s1623" o:spt="202" type="#_x0000_t202" style="position:absolute;left:3114;top:1906;height:305;width:2225;" filled="f" stroked="t" coordsize="21600,21600">
              <v:path/>
              <v:fill on="f" focussize="0,0"/>
              <v:stroke weight="0.36pt" color="#00AFEF"/>
              <v:imagedata o:title=""/>
              <o:lock v:ext="edit"/>
              <v:textbox inset="0mm,0mm,0mm,0mm">
                <w:txbxContent>
                  <w:p>
                    <w:pPr>
                      <w:spacing w:before="13"/>
                      <w:ind w:left="2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r>
        <w:pict>
          <v:group id="_x0000_s1624" o:spid="_x0000_s1624" o:spt="203" style="position:absolute;left:0pt;margin-left:374.35pt;margin-top:69.45pt;height:166pt;width:295.2pt;mso-position-horizontal-relative:page;mso-position-vertical-relative:page;z-index:-145408;mso-width-relative:page;mso-height-relative:page;" coordorigin="7488,1390" coordsize="5904,3320">
            <o:lock v:ext="edit"/>
            <v:shape id="_x0000_s1625" o:spid="_x0000_s1625" o:spt="75" type="#_x0000_t75" style="position:absolute;left:7488;top:1389;height:3320;width:5904;" filled="f" stroked="f" coordsize="21600,21600">
              <v:path/>
              <v:fill on="f" focussize="0,0"/>
              <v:stroke on="f"/>
              <v:imagedata r:id="rId6" o:title=""/>
              <o:lock v:ext="edit" aspectratio="t"/>
            </v:shape>
            <v:shape id="_x0000_s1626" o:spid="_x0000_s1626" o:spt="75" type="#_x0000_t75" style="position:absolute;left:9499;top:1821;height:72;width:312;" filled="f" stroked="f" coordsize="21600,21600">
              <v:path/>
              <v:fill on="f" focussize="0,0"/>
              <v:stroke on="f"/>
              <v:imagedata r:id="rId13" o:title=""/>
              <o:lock v:ext="edit" aspectratio="t"/>
            </v:shape>
            <v:line id="_x0000_s1627" o:spid="_x0000_s1627" o:spt="20" style="position:absolute;left:9521;top:1846;height:0;width:269;" stroked="t" coordsize="21600,21600">
              <v:path arrowok="t"/>
              <v:fill focussize="0,0"/>
              <v:stroke weight="1.44pt" color="#5B9BD4"/>
              <v:imagedata o:title=""/>
              <o:lock v:ext="edit"/>
            </v:line>
            <v:shape id="_x0000_s1628" o:spid="_x0000_s1628" o:spt="75" type="#_x0000_t75" style="position:absolute;left:9792;top:1821;height:72;width:312;" filled="f" stroked="f" coordsize="21600,21600">
              <v:path/>
              <v:fill on="f" focussize="0,0"/>
              <v:stroke on="f"/>
              <v:imagedata r:id="rId13" o:title=""/>
              <o:lock v:ext="edit" aspectratio="t"/>
            </v:shape>
            <v:line id="_x0000_s1629" o:spid="_x0000_s1629" o:spt="20" style="position:absolute;left:9814;top:1846;height:0;width:268;" stroked="t" coordsize="21600,21600">
              <v:path arrowok="t"/>
              <v:fill focussize="0,0"/>
              <v:stroke weight="1.44pt" color="#EC7C30"/>
              <v:imagedata o:title=""/>
              <o:lock v:ext="edit"/>
            </v:line>
            <v:shape id="_x0000_s1630" o:spid="_x0000_s1630" o:spt="75" type="#_x0000_t75" style="position:absolute;left:10096;top:1821;height:72;width:310;" filled="f" stroked="f" coordsize="21600,21600">
              <v:path/>
              <v:fill on="f" focussize="0,0"/>
              <v:stroke on="f"/>
              <v:imagedata r:id="rId14" o:title=""/>
              <o:lock v:ext="edit" aspectratio="t"/>
            </v:shape>
            <v:line id="_x0000_s1631" o:spid="_x0000_s1631" o:spt="20" style="position:absolute;left:10118;top:1846;height:0;width:267;" stroked="t" coordsize="21600,21600">
              <v:path arrowok="t"/>
              <v:fill focussize="0,0"/>
              <v:stroke weight="1.44pt" color="#A4A4A4"/>
              <v:imagedata o:title=""/>
              <o:lock v:ext="edit"/>
            </v:line>
            <v:shape id="_x0000_s1632" o:spid="_x0000_s1632" o:spt="75" type="#_x0000_t75" style="position:absolute;left:10394;top:1821;height:72;width:312;" filled="f" stroked="f" coordsize="21600,21600">
              <v:path/>
              <v:fill on="f" focussize="0,0"/>
              <v:stroke on="f"/>
              <v:imagedata r:id="rId13" o:title=""/>
              <o:lock v:ext="edit" aspectratio="t"/>
            </v:shape>
            <v:line id="_x0000_s1633" o:spid="_x0000_s1633" o:spt="20" style="position:absolute;left:10416;top:1846;height:0;width:269;" stroked="t" coordsize="21600,21600">
              <v:path arrowok="t"/>
              <v:fill focussize="0,0"/>
              <v:stroke weight="1.44pt" color="#FFC000"/>
              <v:imagedata o:title=""/>
              <o:lock v:ext="edit"/>
            </v:line>
            <v:shape id="_x0000_s1634" o:spid="_x0000_s1634" o:spt="75" type="#_x0000_t75" style="position:absolute;left:10692;top:1821;height:72;width:310;" filled="f" stroked="f" coordsize="21600,21600">
              <v:path/>
              <v:fill on="f" focussize="0,0"/>
              <v:stroke on="f"/>
              <v:imagedata r:id="rId14" o:title=""/>
              <o:lock v:ext="edit" aspectratio="t"/>
            </v:shape>
            <v:line id="_x0000_s1635" o:spid="_x0000_s1635" o:spt="20" style="position:absolute;left:10714;top:1846;height:0;width:266;" stroked="t" coordsize="21600,21600">
              <v:path arrowok="t"/>
              <v:fill focussize="0,0"/>
              <v:stroke weight="1.44pt" color="#4471C4"/>
              <v:imagedata o:title=""/>
              <o:lock v:ext="edit"/>
            </v:line>
            <v:shape id="_x0000_s1636" o:spid="_x0000_s1636" o:spt="75" type="#_x0000_t75" style="position:absolute;left:10994;top:1821;height:72;width:312;" filled="f" stroked="f" coordsize="21600,21600">
              <v:path/>
              <v:fill on="f" focussize="0,0"/>
              <v:stroke on="f"/>
              <v:imagedata r:id="rId13" o:title=""/>
              <o:lock v:ext="edit" aspectratio="t"/>
            </v:shape>
            <v:line id="_x0000_s1637" o:spid="_x0000_s1637" o:spt="20" style="position:absolute;left:11016;top:1846;height:0;width:269;" stroked="t" coordsize="21600,21600">
              <v:path arrowok="t"/>
              <v:fill focussize="0,0"/>
              <v:stroke weight="1.44pt" color="#6FAC46"/>
              <v:imagedata o:title=""/>
              <o:lock v:ext="edit"/>
            </v:line>
            <v:shape id="_x0000_s1638" o:spid="_x0000_s1638" o:spt="75" type="#_x0000_t75" style="position:absolute;left:9458;top:2020;height:384;width:123;" filled="f" stroked="f" coordsize="21600,21600">
              <v:path/>
              <v:fill on="f" focussize="0,0"/>
              <v:stroke on="f"/>
              <v:imagedata r:id="rId26" o:title=""/>
              <o:lock v:ext="edit" aspectratio="t"/>
            </v:shape>
            <v:shape id="_x0000_s1639" o:spid="_x0000_s1639" style="position:absolute;left:9002;top:2632;height:44;width:166;" fillcolor="#000000" filled="t" stroked="f" coordorigin="9002,2633" coordsize="166,44" path="m9139,2654l9125,2676,9154,2662,9139,2662,9139,2654xm9134,2647l9002,2647,9002,2662,9134,2662,9139,2654,9134,2647xm9154,2647l9139,2647,9139,2662,9154,2662,9168,2654,9154,2647xm9125,2633l9139,2654,9139,2647,9154,2647,9125,2633xe">
              <v:path arrowok="t"/>
              <v:fill on="t" focussize="0,0"/>
              <v:stroke on="f"/>
              <v:imagedata o:title=""/>
              <o:lock v:ext="edit"/>
            </v:shape>
            <v:shape id="_x0000_s1640" o:spid="_x0000_s1640" o:spt="75" type="#_x0000_t75" style="position:absolute;left:9093;top:3444;height:166;width:266;" filled="f" stroked="f" coordsize="21600,21600">
              <v:path/>
              <v:fill on="f" focussize="0,0"/>
              <v:stroke on="f"/>
              <v:imagedata r:id="rId27" o:title=""/>
              <o:lock v:ext="edit" aspectratio="t"/>
            </v:shape>
            <v:shape id="_x0000_s1641" o:spid="_x0000_s1641" o:spt="202" type="#_x0000_t202" style="position:absolute;left:10054;top:1578;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642" o:spid="_x0000_s1642" o:spt="202" type="#_x0000_t202" style="position:absolute;left:8989;top:2154;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643" o:spid="_x0000_s1643" o:spt="202" type="#_x0000_t202" style="position:absolute;left:11984;top:1936;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644" o:spid="_x0000_s1644" o:spt="202" type="#_x0000_t202" style="position:absolute;left:9618;top:2317;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645" o:spid="_x0000_s1645" o:spt="202" type="#_x0000_t202" style="position:absolute;left:7915;top:2605;height:369;width:1465;" filled="f" stroked="f" coordsize="21600,21600">
              <v:path/>
              <v:fill on="f" focussize="0,0"/>
              <v:stroke on="f" joinstyle="miter"/>
              <v:imagedata o:title=""/>
              <o:lock v:ext="edit"/>
              <v:textbox inset="0mm,0mm,0mm,0mm">
                <w:txbxContent>
                  <w:p>
                    <w:pPr>
                      <w:tabs>
                        <w:tab w:val="left" w:pos="664"/>
                        <w:tab w:val="left" w:pos="1290"/>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1"/>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646" o:spid="_x0000_s1646" o:spt="202" type="#_x0000_t202" style="position:absolute;left:8735;top:3264;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647" o:spid="_x0000_s1647" o:spt="202" type="#_x0000_t202" style="position:absolute;left:9155;top:3619;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648" o:spid="_x0000_s1648" o:spt="202" type="#_x0000_t202" style="position:absolute;left:9868;top:2585;height:1759;width:1496;" filled="f" stroked="f" coordsize="21600,21600">
              <v:path/>
              <v:fill on="f" focussize="0,0"/>
              <v:stroke on="f" joinstyle="miter"/>
              <v:imagedata o:title=""/>
              <o:lock v:ext="edit"/>
              <v:textbox inset="0mm,0mm,0mm,0mm">
                <w:txbxContent>
                  <w:p>
                    <w:pPr>
                      <w:spacing w:before="0" w:line="183"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 地址码</w:t>
                    </w:r>
                  </w:p>
                  <w:p>
                    <w:pPr>
                      <w:spacing w:before="11"/>
                      <w:ind w:left="241" w:right="0" w:firstLine="0"/>
                      <w:jc w:val="left"/>
                      <w:rPr>
                        <w:sz w:val="12"/>
                      </w:rPr>
                    </w:pPr>
                    <w:r>
                      <w:rPr>
                        <w:w w:val="92"/>
                        <w:sz w:val="12"/>
                      </w:rPr>
                      <w:t>0</w:t>
                    </w:r>
                  </w:p>
                  <w:p>
                    <w:pPr>
                      <w:spacing w:before="40"/>
                      <w:ind w:left="241" w:right="0" w:firstLine="0"/>
                      <w:jc w:val="left"/>
                      <w:rPr>
                        <w:sz w:val="12"/>
                      </w:rPr>
                    </w:pPr>
                    <w:r>
                      <w:rPr>
                        <w:w w:val="92"/>
                        <w:sz w:val="12"/>
                      </w:rPr>
                      <w:t>1</w:t>
                    </w:r>
                  </w:p>
                  <w:p>
                    <w:pPr>
                      <w:spacing w:before="40"/>
                      <w:ind w:left="241" w:right="0" w:firstLine="0"/>
                      <w:jc w:val="left"/>
                      <w:rPr>
                        <w:sz w:val="12"/>
                      </w:rPr>
                    </w:pPr>
                    <w:r>
                      <w:rPr>
                        <w:w w:val="92"/>
                        <w:sz w:val="12"/>
                      </w:rPr>
                      <w:t>2</w:t>
                    </w:r>
                  </w:p>
                  <w:p>
                    <w:pPr>
                      <w:spacing w:before="39"/>
                      <w:ind w:left="241" w:right="0" w:firstLine="0"/>
                      <w:jc w:val="left"/>
                      <w:rPr>
                        <w:sz w:val="12"/>
                      </w:rPr>
                    </w:pPr>
                    <w:r>
                      <w:rPr>
                        <w:w w:val="92"/>
                        <w:sz w:val="12"/>
                      </w:rPr>
                      <w:t>3</w:t>
                    </w:r>
                  </w:p>
                  <w:p>
                    <w:pPr>
                      <w:spacing w:before="40"/>
                      <w:ind w:left="241" w:right="0" w:firstLine="0"/>
                      <w:jc w:val="left"/>
                      <w:rPr>
                        <w:sz w:val="12"/>
                      </w:rPr>
                    </w:pPr>
                    <w:r>
                      <w:rPr>
                        <w:w w:val="92"/>
                        <w:sz w:val="12"/>
                      </w:rPr>
                      <w:t>4</w:t>
                    </w:r>
                  </w:p>
                  <w:p>
                    <w:pPr>
                      <w:spacing w:before="39"/>
                      <w:ind w:left="241" w:right="0" w:firstLine="0"/>
                      <w:jc w:val="left"/>
                      <w:rPr>
                        <w:sz w:val="12"/>
                      </w:rPr>
                    </w:pPr>
                    <w:r>
                      <w:rPr>
                        <w:w w:val="92"/>
                        <w:sz w:val="12"/>
                      </w:rPr>
                      <w:t>5</w:t>
                    </w:r>
                  </w:p>
                  <w:p>
                    <w:pPr>
                      <w:spacing w:before="40"/>
                      <w:ind w:left="241" w:right="0" w:firstLine="0"/>
                      <w:jc w:val="left"/>
                      <w:rPr>
                        <w:sz w:val="12"/>
                      </w:rPr>
                    </w:pPr>
                    <w:r>
                      <w:rPr>
                        <w:w w:val="92"/>
                        <w:sz w:val="12"/>
                      </w:rPr>
                      <w:t>6</w:t>
                    </w:r>
                  </w:p>
                  <w:p>
                    <w:pPr>
                      <w:spacing w:before="40"/>
                      <w:ind w:left="241" w:right="0" w:firstLine="0"/>
                      <w:jc w:val="left"/>
                      <w:rPr>
                        <w:sz w:val="12"/>
                      </w:rPr>
                    </w:pPr>
                    <w:r>
                      <w:rPr>
                        <w:w w:val="92"/>
                        <w:sz w:val="12"/>
                      </w:rPr>
                      <w:t>7</w:t>
                    </w:r>
                  </w:p>
                  <w:p>
                    <w:pPr>
                      <w:spacing w:before="39"/>
                      <w:ind w:left="241" w:right="0" w:firstLine="0"/>
                      <w:jc w:val="left"/>
                      <w:rPr>
                        <w:sz w:val="12"/>
                      </w:rPr>
                    </w:pPr>
                    <w:r>
                      <w:rPr>
                        <w:w w:val="92"/>
                        <w:sz w:val="12"/>
                      </w:rPr>
                      <w:t>8</w:t>
                    </w:r>
                  </w:p>
                </w:txbxContent>
              </v:textbox>
            </v:shape>
            <v:shape id="_x0000_s1649" o:spid="_x0000_s1649"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650" o:spid="_x0000_s1650" o:spt="202" type="#_x0000_t202" style="position:absolute;left:8971;top:3220;height:226;width:512;" filled="f" stroked="t" coordsize="21600,21600">
              <v:path/>
              <v:fill on="f" focussize="0,0"/>
              <v:stroke weight="0.72pt" color="#00AFEF"/>
              <v:imagedata o:title=""/>
              <o:lock v:ext="edit"/>
              <v:textbox inset="0mm,0mm,0mm,0mm">
                <w:txbxContent>
                  <w:p>
                    <w:pPr>
                      <w:spacing w:before="20"/>
                      <w:ind w:left="2" w:right="0" w:firstLine="0"/>
                      <w:jc w:val="center"/>
                      <w:rPr>
                        <w:sz w:val="12"/>
                      </w:rPr>
                    </w:pPr>
                    <w:r>
                      <w:rPr>
                        <w:w w:val="92"/>
                        <w:sz w:val="12"/>
                      </w:rPr>
                      <w:t>0</w:t>
                    </w:r>
                  </w:p>
                </w:txbxContent>
              </v:textbox>
            </v:shape>
            <v:shape id="_x0000_s1651" o:spid="_x0000_s1651" o:spt="202" type="#_x0000_t202" style="position:absolute;left:9594;top:1906;height:305;width:2225;" filled="f" stroked="t" coordsize="21600,21600">
              <v:path/>
              <v:fill on="f" focussize="0,0"/>
              <v:stroke weight="0.36pt" color="#00AFEF"/>
              <v:imagedata o:title=""/>
              <o:lock v:ext="edit"/>
              <v:textbox inset="0mm,0mm,0mm,0mm">
                <w:txbxContent>
                  <w:p>
                    <w:pPr>
                      <w:spacing w:before="13"/>
                      <w:ind w:left="2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r>
        <w:pict>
          <v:group id="_x0000_s1652" o:spid="_x0000_s1652" o:spt="203" style="position:absolute;left:0pt;margin-left:50.4pt;margin-top:304.3pt;height:166pt;width:295.2pt;mso-position-horizontal-relative:page;mso-position-vertical-relative:page;z-index:-145408;mso-width-relative:page;mso-height-relative:page;" coordorigin="1008,6086" coordsize="5904,3320">
            <o:lock v:ext="edit"/>
            <v:shape id="_x0000_s1653" o:spid="_x0000_s1653" o:spt="75" type="#_x0000_t75" style="position:absolute;left:1008;top:6086;height:3320;width:5904;" filled="f" stroked="f" coordsize="21600,21600">
              <v:path/>
              <v:fill on="f" focussize="0,0"/>
              <v:stroke on="f"/>
              <v:imagedata r:id="rId12" o:title=""/>
              <o:lock v:ext="edit" aspectratio="t"/>
            </v:shape>
            <v:shape id="_x0000_s1654" o:spid="_x0000_s1654" o:spt="75" type="#_x0000_t75" style="position:absolute;left:3019;top:6518;height:72;width:312;" filled="f" stroked="f" coordsize="21600,21600">
              <v:path/>
              <v:fill on="f" focussize="0,0"/>
              <v:stroke on="f"/>
              <v:imagedata r:id="rId13" o:title=""/>
              <o:lock v:ext="edit" aspectratio="t"/>
            </v:shape>
            <v:line id="_x0000_s1655" o:spid="_x0000_s1655" o:spt="20" style="position:absolute;left:3041;top:6542;height:0;width:269;" stroked="t" coordsize="21600,21600">
              <v:path arrowok="t"/>
              <v:fill focussize="0,0"/>
              <v:stroke weight="1.44pt" color="#5B9BD4"/>
              <v:imagedata o:title=""/>
              <o:lock v:ext="edit"/>
            </v:line>
            <v:shape id="_x0000_s1656" o:spid="_x0000_s1656" o:spt="75" type="#_x0000_t75" style="position:absolute;left:3312;top:6518;height:72;width:312;" filled="f" stroked="f" coordsize="21600,21600">
              <v:path/>
              <v:fill on="f" focussize="0,0"/>
              <v:stroke on="f"/>
              <v:imagedata r:id="rId13" o:title=""/>
              <o:lock v:ext="edit" aspectratio="t"/>
            </v:shape>
            <v:line id="_x0000_s1657" o:spid="_x0000_s1657" o:spt="20" style="position:absolute;left:3334;top:6542;height:0;width:268;" stroked="t" coordsize="21600,21600">
              <v:path arrowok="t"/>
              <v:fill focussize="0,0"/>
              <v:stroke weight="1.44pt" color="#EC7C30"/>
              <v:imagedata o:title=""/>
              <o:lock v:ext="edit"/>
            </v:line>
            <v:shape id="_x0000_s1658" o:spid="_x0000_s1658" o:spt="75" type="#_x0000_t75" style="position:absolute;left:3616;top:6518;height:72;width:310;" filled="f" stroked="f" coordsize="21600,21600">
              <v:path/>
              <v:fill on="f" focussize="0,0"/>
              <v:stroke on="f"/>
              <v:imagedata r:id="rId14" o:title=""/>
              <o:lock v:ext="edit" aspectratio="t"/>
            </v:shape>
            <v:line id="_x0000_s1659" o:spid="_x0000_s1659" o:spt="20" style="position:absolute;left:3638;top:6542;height:0;width:267;" stroked="t" coordsize="21600,21600">
              <v:path arrowok="t"/>
              <v:fill focussize="0,0"/>
              <v:stroke weight="1.44pt" color="#A4A4A4"/>
              <v:imagedata o:title=""/>
              <o:lock v:ext="edit"/>
            </v:line>
            <v:shape id="_x0000_s1660" o:spid="_x0000_s1660" o:spt="75" type="#_x0000_t75" style="position:absolute;left:3914;top:6518;height:72;width:312;" filled="f" stroked="f" coordsize="21600,21600">
              <v:path/>
              <v:fill on="f" focussize="0,0"/>
              <v:stroke on="f"/>
              <v:imagedata r:id="rId13" o:title=""/>
              <o:lock v:ext="edit" aspectratio="t"/>
            </v:shape>
            <v:line id="_x0000_s1661" o:spid="_x0000_s1661" o:spt="20" style="position:absolute;left:3936;top:6542;height:0;width:269;" stroked="t" coordsize="21600,21600">
              <v:path arrowok="t"/>
              <v:fill focussize="0,0"/>
              <v:stroke weight="1.44pt" color="#FFC000"/>
              <v:imagedata o:title=""/>
              <o:lock v:ext="edit"/>
            </v:line>
            <v:shape id="_x0000_s1662" o:spid="_x0000_s1662" o:spt="75" type="#_x0000_t75" style="position:absolute;left:4212;top:6518;height:72;width:310;" filled="f" stroked="f" coordsize="21600,21600">
              <v:path/>
              <v:fill on="f" focussize="0,0"/>
              <v:stroke on="f"/>
              <v:imagedata r:id="rId14" o:title=""/>
              <o:lock v:ext="edit" aspectratio="t"/>
            </v:shape>
            <v:line id="_x0000_s1663" o:spid="_x0000_s1663" o:spt="20" style="position:absolute;left:4234;top:6542;height:0;width:266;" stroked="t" coordsize="21600,21600">
              <v:path arrowok="t"/>
              <v:fill focussize="0,0"/>
              <v:stroke weight="1.44pt" color="#4471C4"/>
              <v:imagedata o:title=""/>
              <o:lock v:ext="edit"/>
            </v:line>
            <v:shape id="_x0000_s1664" o:spid="_x0000_s1664" o:spt="75" type="#_x0000_t75" style="position:absolute;left:4514;top:6518;height:72;width:312;" filled="f" stroked="f" coordsize="21600,21600">
              <v:path/>
              <v:fill on="f" focussize="0,0"/>
              <v:stroke on="f"/>
              <v:imagedata r:id="rId13" o:title=""/>
              <o:lock v:ext="edit" aspectratio="t"/>
            </v:shape>
            <v:line id="_x0000_s1665" o:spid="_x0000_s1665" o:spt="20" style="position:absolute;left:4536;top:6542;height:0;width:269;" stroked="t" coordsize="21600,21600">
              <v:path arrowok="t"/>
              <v:fill focussize="0,0"/>
              <v:stroke weight="1.44pt" color="#6FAC46"/>
              <v:imagedata o:title=""/>
              <o:lock v:ext="edit"/>
            </v:line>
            <v:shape id="_x0000_s1666" o:spid="_x0000_s1666" o:spt="75" type="#_x0000_t75" style="position:absolute;left:2978;top:6717;height:384;width:123;" filled="f" stroked="f" coordsize="21600,21600">
              <v:path/>
              <v:fill on="f" focussize="0,0"/>
              <v:stroke on="f"/>
              <v:imagedata r:id="rId28" o:title=""/>
              <o:lock v:ext="edit" aspectratio="t"/>
            </v:shape>
            <v:shape id="_x0000_s1667" o:spid="_x0000_s1667" style="position:absolute;left:2522;top:7329;height:44;width:166;" fillcolor="#000000" filled="t" stroked="f" coordorigin="2522,7330" coordsize="166,44" path="m2659,7351l2645,7373,2674,7358,2659,7358,2659,7351xm2654,7344l2522,7344,2522,7358,2654,7358,2659,7351,2654,7344xm2674,7344l2659,7344,2659,7358,2674,7358,2688,7351,2674,7344xm2645,7330l2659,7351,2659,7344,2674,7344,2645,7330xe">
              <v:path arrowok="t"/>
              <v:fill on="t" focussize="0,0"/>
              <v:stroke on="f"/>
              <v:imagedata o:title=""/>
              <o:lock v:ext="edit"/>
            </v:shape>
            <v:shape id="_x0000_s1668" o:spid="_x0000_s1668" o:spt="75" type="#_x0000_t75" style="position:absolute;left:2613;top:8140;height:166;width:266;" filled="f" stroked="f" coordsize="21600,21600">
              <v:path/>
              <v:fill on="f" focussize="0,0"/>
              <v:stroke on="f"/>
              <v:imagedata r:id="rId29" o:title=""/>
              <o:lock v:ext="edit" aspectratio="t"/>
            </v:shape>
            <v:shape id="_x0000_s1669" o:spid="_x0000_s1669" o:spt="202" type="#_x0000_t202" style="position:absolute;left:3573;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670" o:spid="_x0000_s1670" o:spt="202" type="#_x0000_t202" style="position:absolute;left:2507;top:6852;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671" o:spid="_x0000_s1671" o:spt="202" type="#_x0000_t202" style="position:absolute;left:5503;top:6634;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672" o:spid="_x0000_s1672" o:spt="202" type="#_x0000_t202" style="position:absolute;left:3137;top:7015;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673" o:spid="_x0000_s1673" o:spt="202" type="#_x0000_t202" style="position:absolute;left:1433;top:7302;height:369;width:1466;" filled="f" stroked="f" coordsize="21600,21600">
              <v:path/>
              <v:fill on="f" focussize="0,0"/>
              <v:stroke on="f" joinstyle="miter"/>
              <v:imagedata o:title=""/>
              <o:lock v:ext="edit"/>
              <v:textbox inset="0mm,0mm,0mm,0mm">
                <w:txbxContent>
                  <w:p>
                    <w:pPr>
                      <w:tabs>
                        <w:tab w:val="left" w:pos="664"/>
                        <w:tab w:val="left" w:pos="1291"/>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2"/>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674" o:spid="_x0000_s1674" o:spt="202" type="#_x0000_t202" style="position:absolute;left:2254;top:7963;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675" o:spid="_x0000_s1675" o:spt="202" type="#_x0000_t202" style="position:absolute;left:2674;top:8317;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676" o:spid="_x0000_s1676" o:spt="202" type="#_x0000_t202" style="position:absolute;left:3387;top:7283;height:1759;width:1496;" filled="f" stroked="f" coordsize="21600,21600">
              <v:path/>
              <v:fill on="f" focussize="0,0"/>
              <v:stroke on="f" joinstyle="miter"/>
              <v:imagedata o:title=""/>
              <o:lock v:ext="edit"/>
              <v:textbox inset="0mm,0mm,0mm,0mm">
                <w:txbxContent>
                  <w:p>
                    <w:pPr>
                      <w:spacing w:before="0" w:line="183"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 地址码</w:t>
                    </w:r>
                  </w:p>
                  <w:p>
                    <w:pPr>
                      <w:spacing w:before="12"/>
                      <w:ind w:left="241" w:right="0" w:firstLine="0"/>
                      <w:jc w:val="left"/>
                      <w:rPr>
                        <w:sz w:val="12"/>
                      </w:rPr>
                    </w:pPr>
                    <w:r>
                      <w:rPr>
                        <w:w w:val="92"/>
                        <w:sz w:val="12"/>
                      </w:rPr>
                      <w:t>0</w:t>
                    </w:r>
                  </w:p>
                  <w:p>
                    <w:pPr>
                      <w:spacing w:before="39"/>
                      <w:ind w:left="241" w:right="0" w:firstLine="0"/>
                      <w:jc w:val="left"/>
                      <w:rPr>
                        <w:sz w:val="12"/>
                      </w:rPr>
                    </w:pPr>
                    <w:r>
                      <w:rPr>
                        <w:w w:val="92"/>
                        <w:sz w:val="12"/>
                      </w:rPr>
                      <w:t>1</w:t>
                    </w:r>
                  </w:p>
                  <w:p>
                    <w:pPr>
                      <w:spacing w:before="40"/>
                      <w:ind w:left="241" w:right="0" w:firstLine="0"/>
                      <w:jc w:val="left"/>
                      <w:rPr>
                        <w:sz w:val="12"/>
                      </w:rPr>
                    </w:pPr>
                    <w:r>
                      <w:rPr>
                        <w:w w:val="92"/>
                        <w:sz w:val="12"/>
                      </w:rPr>
                      <w:t>2</w:t>
                    </w:r>
                  </w:p>
                  <w:p>
                    <w:pPr>
                      <w:spacing w:before="39"/>
                      <w:ind w:left="241" w:right="0" w:firstLine="0"/>
                      <w:jc w:val="left"/>
                      <w:rPr>
                        <w:sz w:val="12"/>
                      </w:rPr>
                    </w:pPr>
                    <w:r>
                      <w:rPr>
                        <w:w w:val="92"/>
                        <w:sz w:val="12"/>
                      </w:rPr>
                      <w:t>3</w:t>
                    </w:r>
                  </w:p>
                  <w:p>
                    <w:pPr>
                      <w:spacing w:before="40"/>
                      <w:ind w:left="241" w:right="0" w:firstLine="0"/>
                      <w:jc w:val="left"/>
                      <w:rPr>
                        <w:sz w:val="12"/>
                      </w:rPr>
                    </w:pPr>
                    <w:r>
                      <w:rPr>
                        <w:w w:val="92"/>
                        <w:sz w:val="12"/>
                      </w:rPr>
                      <w:t>4</w:t>
                    </w:r>
                  </w:p>
                  <w:p>
                    <w:pPr>
                      <w:spacing w:before="39"/>
                      <w:ind w:left="241" w:right="0" w:firstLine="0"/>
                      <w:jc w:val="left"/>
                      <w:rPr>
                        <w:sz w:val="12"/>
                      </w:rPr>
                    </w:pPr>
                    <w:r>
                      <w:rPr>
                        <w:w w:val="92"/>
                        <w:sz w:val="12"/>
                      </w:rPr>
                      <w:t>5</w:t>
                    </w:r>
                  </w:p>
                  <w:p>
                    <w:pPr>
                      <w:spacing w:before="40"/>
                      <w:ind w:left="241" w:right="0" w:firstLine="0"/>
                      <w:jc w:val="left"/>
                      <w:rPr>
                        <w:sz w:val="12"/>
                      </w:rPr>
                    </w:pPr>
                    <w:r>
                      <w:rPr>
                        <w:w w:val="92"/>
                        <w:sz w:val="12"/>
                      </w:rPr>
                      <w:t>6</w:t>
                    </w:r>
                  </w:p>
                  <w:p>
                    <w:pPr>
                      <w:spacing w:before="40"/>
                      <w:ind w:left="241" w:right="0" w:firstLine="0"/>
                      <w:jc w:val="left"/>
                      <w:rPr>
                        <w:sz w:val="12"/>
                      </w:rPr>
                    </w:pPr>
                    <w:r>
                      <w:rPr>
                        <w:w w:val="92"/>
                        <w:sz w:val="12"/>
                      </w:rPr>
                      <w:t>7</w:t>
                    </w:r>
                  </w:p>
                  <w:p>
                    <w:pPr>
                      <w:spacing w:before="39"/>
                      <w:ind w:left="241" w:right="0" w:firstLine="0"/>
                      <w:jc w:val="left"/>
                      <w:rPr>
                        <w:sz w:val="12"/>
                      </w:rPr>
                    </w:pPr>
                    <w:r>
                      <w:rPr>
                        <w:w w:val="92"/>
                        <w:sz w:val="12"/>
                      </w:rPr>
                      <w:t>8</w:t>
                    </w:r>
                  </w:p>
                </w:txbxContent>
              </v:textbox>
            </v:shape>
            <v:shape id="_x0000_s1677" o:spid="_x0000_s1677"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678" o:spid="_x0000_s1678" o:spt="202" type="#_x0000_t202" style="position:absolute;left:2491;top:7917;height:226;width:512;" filled="f" stroked="t" coordsize="21600,21600">
              <v:path/>
              <v:fill on="f" focussize="0,0"/>
              <v:stroke weight="0.72pt" color="#00AFEF"/>
              <v:imagedata o:title=""/>
              <o:lock v:ext="edit"/>
              <v:textbox inset="0mm,0mm,0mm,0mm">
                <w:txbxContent>
                  <w:p>
                    <w:pPr>
                      <w:spacing w:before="21"/>
                      <w:ind w:left="0" w:right="1" w:firstLine="0"/>
                      <w:jc w:val="center"/>
                      <w:rPr>
                        <w:sz w:val="12"/>
                      </w:rPr>
                    </w:pPr>
                    <w:r>
                      <w:rPr>
                        <w:w w:val="92"/>
                        <w:sz w:val="12"/>
                      </w:rPr>
                      <w:t>1</w:t>
                    </w:r>
                  </w:p>
                </w:txbxContent>
              </v:textbox>
            </v:shape>
            <v:shape id="_x0000_s1679" o:spid="_x0000_s1679" o:spt="202" type="#_x0000_t202" style="position:absolute;left:3114;top:6603;height:305;width:2225;" filled="f" stroked="t" coordsize="21600,21600">
              <v:path/>
              <v:fill on="f" focussize="0,0"/>
              <v:stroke weight="0.36pt" color="#00AFEF"/>
              <v:imagedata o:title=""/>
              <o:lock v:ext="edit"/>
              <v:textbox inset="0mm,0mm,0mm,0mm">
                <w:txbxContent>
                  <w:p>
                    <w:pPr>
                      <w:spacing w:before="14"/>
                      <w:ind w:left="2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r>
        <w:pict>
          <v:group id="_x0000_s1680" o:spid="_x0000_s1680" o:spt="203" style="position:absolute;left:0pt;margin-left:374.35pt;margin-top:304.3pt;height:166pt;width:295.2pt;mso-position-horizontal-relative:page;mso-position-vertical-relative:page;z-index:-144384;mso-width-relative:page;mso-height-relative:page;" coordorigin="7488,6086" coordsize="5904,3320">
            <o:lock v:ext="edit"/>
            <v:shape id="_x0000_s1681" o:spid="_x0000_s1681" o:spt="75" type="#_x0000_t75" style="position:absolute;left:7488;top:6086;height:3320;width:5904;" filled="f" stroked="f" coordsize="21600,21600">
              <v:path/>
              <v:fill on="f" focussize="0,0"/>
              <v:stroke on="f"/>
              <v:imagedata r:id="rId12" o:title=""/>
              <o:lock v:ext="edit" aspectratio="t"/>
            </v:shape>
            <v:shape id="_x0000_s1682" o:spid="_x0000_s1682" o:spt="75" type="#_x0000_t75" style="position:absolute;left:9499;top:6518;height:72;width:312;" filled="f" stroked="f" coordsize="21600,21600">
              <v:path/>
              <v:fill on="f" focussize="0,0"/>
              <v:stroke on="f"/>
              <v:imagedata r:id="rId13" o:title=""/>
              <o:lock v:ext="edit" aspectratio="t"/>
            </v:shape>
            <v:line id="_x0000_s1683" o:spid="_x0000_s1683" o:spt="20" style="position:absolute;left:9521;top:6542;height:0;width:269;" stroked="t" coordsize="21600,21600">
              <v:path arrowok="t"/>
              <v:fill focussize="0,0"/>
              <v:stroke weight="1.44pt" color="#5B9BD4"/>
              <v:imagedata o:title=""/>
              <o:lock v:ext="edit"/>
            </v:line>
            <v:shape id="_x0000_s1684" o:spid="_x0000_s1684" o:spt="75" type="#_x0000_t75" style="position:absolute;left:9792;top:6518;height:72;width:312;" filled="f" stroked="f" coordsize="21600,21600">
              <v:path/>
              <v:fill on="f" focussize="0,0"/>
              <v:stroke on="f"/>
              <v:imagedata r:id="rId13" o:title=""/>
              <o:lock v:ext="edit" aspectratio="t"/>
            </v:shape>
            <v:line id="_x0000_s1685" o:spid="_x0000_s1685" o:spt="20" style="position:absolute;left:9814;top:6542;height:0;width:268;" stroked="t" coordsize="21600,21600">
              <v:path arrowok="t"/>
              <v:fill focussize="0,0"/>
              <v:stroke weight="1.44pt" color="#EC7C30"/>
              <v:imagedata o:title=""/>
              <o:lock v:ext="edit"/>
            </v:line>
            <v:shape id="_x0000_s1686" o:spid="_x0000_s1686" o:spt="75" type="#_x0000_t75" style="position:absolute;left:10096;top:6518;height:72;width:310;" filled="f" stroked="f" coordsize="21600,21600">
              <v:path/>
              <v:fill on="f" focussize="0,0"/>
              <v:stroke on="f"/>
              <v:imagedata r:id="rId14" o:title=""/>
              <o:lock v:ext="edit" aspectratio="t"/>
            </v:shape>
            <v:line id="_x0000_s1687" o:spid="_x0000_s1687" o:spt="20" style="position:absolute;left:10118;top:6542;height:0;width:267;" stroked="t" coordsize="21600,21600">
              <v:path arrowok="t"/>
              <v:fill focussize="0,0"/>
              <v:stroke weight="1.44pt" color="#A4A4A4"/>
              <v:imagedata o:title=""/>
              <o:lock v:ext="edit"/>
            </v:line>
            <v:shape id="_x0000_s1688" o:spid="_x0000_s1688" o:spt="75" type="#_x0000_t75" style="position:absolute;left:10394;top:6518;height:72;width:312;" filled="f" stroked="f" coordsize="21600,21600">
              <v:path/>
              <v:fill on="f" focussize="0,0"/>
              <v:stroke on="f"/>
              <v:imagedata r:id="rId13" o:title=""/>
              <o:lock v:ext="edit" aspectratio="t"/>
            </v:shape>
            <v:line id="_x0000_s1689" o:spid="_x0000_s1689" o:spt="20" style="position:absolute;left:10416;top:6542;height:0;width:269;" stroked="t" coordsize="21600,21600">
              <v:path arrowok="t"/>
              <v:fill focussize="0,0"/>
              <v:stroke weight="1.44pt" color="#FFC000"/>
              <v:imagedata o:title=""/>
              <o:lock v:ext="edit"/>
            </v:line>
            <v:shape id="_x0000_s1690" o:spid="_x0000_s1690" o:spt="75" type="#_x0000_t75" style="position:absolute;left:10692;top:6518;height:72;width:310;" filled="f" stroked="f" coordsize="21600,21600">
              <v:path/>
              <v:fill on="f" focussize="0,0"/>
              <v:stroke on="f"/>
              <v:imagedata r:id="rId14" o:title=""/>
              <o:lock v:ext="edit" aspectratio="t"/>
            </v:shape>
            <v:line id="_x0000_s1691" o:spid="_x0000_s1691" o:spt="20" style="position:absolute;left:10714;top:6542;height:0;width:266;" stroked="t" coordsize="21600,21600">
              <v:path arrowok="t"/>
              <v:fill focussize="0,0"/>
              <v:stroke weight="1.44pt" color="#4471C4"/>
              <v:imagedata o:title=""/>
              <o:lock v:ext="edit"/>
            </v:line>
            <v:shape id="_x0000_s1692" o:spid="_x0000_s1692" o:spt="75" type="#_x0000_t75" style="position:absolute;left:10994;top:6518;height:72;width:312;" filled="f" stroked="f" coordsize="21600,21600">
              <v:path/>
              <v:fill on="f" focussize="0,0"/>
              <v:stroke on="f"/>
              <v:imagedata r:id="rId13" o:title=""/>
              <o:lock v:ext="edit" aspectratio="t"/>
            </v:shape>
            <v:line id="_x0000_s1693" o:spid="_x0000_s1693" o:spt="20" style="position:absolute;left:11016;top:6542;height:0;width:269;" stroked="t" coordsize="21600,21600">
              <v:path arrowok="t"/>
              <v:fill focussize="0,0"/>
              <v:stroke weight="1.44pt" color="#6FAC46"/>
              <v:imagedata o:title=""/>
              <o:lock v:ext="edit"/>
            </v:line>
            <v:shape id="_x0000_s1694" o:spid="_x0000_s1694" o:spt="75" type="#_x0000_t75" style="position:absolute;left:9458;top:6717;height:384;width:123;" filled="f" stroked="f" coordsize="21600,21600">
              <v:path/>
              <v:fill on="f" focussize="0,0"/>
              <v:stroke on="f"/>
              <v:imagedata r:id="rId28" o:title=""/>
              <o:lock v:ext="edit" aspectratio="t"/>
            </v:shape>
            <v:shape id="_x0000_s1695" o:spid="_x0000_s1695" style="position:absolute;left:9002;top:7329;height:44;width:166;" fillcolor="#000000" filled="t" stroked="f" coordorigin="9002,7330" coordsize="166,44" path="m9139,7351l9125,7373,9154,7358,9139,7358,9139,7351xm9134,7344l9002,7344,9002,7358,9134,7358,9139,7351,9134,7344xm9154,7344l9139,7344,9139,7358,9154,7358,9168,7351,9154,7344xm9125,7330l9139,7351,9139,7344,9154,7344,9125,7330xe">
              <v:path arrowok="t"/>
              <v:fill on="t" focussize="0,0"/>
              <v:stroke on="f"/>
              <v:imagedata o:title=""/>
              <o:lock v:ext="edit"/>
            </v:shape>
            <v:shape id="_x0000_s1696" o:spid="_x0000_s1696" o:spt="75" type="#_x0000_t75" style="position:absolute;left:9093;top:8140;height:166;width:266;" filled="f" stroked="f" coordsize="21600,21600">
              <v:path/>
              <v:fill on="f" focussize="0,0"/>
              <v:stroke on="f"/>
              <v:imagedata r:id="rId29" o:title=""/>
              <o:lock v:ext="edit" aspectratio="t"/>
            </v:shape>
            <v:shape id="_x0000_s1697" o:spid="_x0000_s1697" o:spt="202" type="#_x0000_t202" style="position:absolute;left:10054;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698" o:spid="_x0000_s1698" o:spt="202" type="#_x0000_t202" style="position:absolute;left:8989;top:6852;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699" o:spid="_x0000_s1699" o:spt="202" type="#_x0000_t202" style="position:absolute;left:11984;top:6634;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700" o:spid="_x0000_s1700" o:spt="202" type="#_x0000_t202" style="position:absolute;left:9618;top:7015;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701" o:spid="_x0000_s1701" o:spt="202" type="#_x0000_t202" style="position:absolute;left:7915;top:7302;height:369;width:1465;" filled="f" stroked="f" coordsize="21600,21600">
              <v:path/>
              <v:fill on="f" focussize="0,0"/>
              <v:stroke on="f" joinstyle="miter"/>
              <v:imagedata o:title=""/>
              <o:lock v:ext="edit"/>
              <v:textbox inset="0mm,0mm,0mm,0mm">
                <w:txbxContent>
                  <w:p>
                    <w:pPr>
                      <w:tabs>
                        <w:tab w:val="left" w:pos="664"/>
                        <w:tab w:val="left" w:pos="1290"/>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1"/>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702" o:spid="_x0000_s1702" o:spt="202" type="#_x0000_t202" style="position:absolute;left:8735;top:7963;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703" o:spid="_x0000_s1703" o:spt="202" type="#_x0000_t202" style="position:absolute;left:9155;top:8317;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704" o:spid="_x0000_s1704" o:spt="202" type="#_x0000_t202" style="position:absolute;left:9868;top:7283;height:1759;width:1496;" filled="f" stroked="f" coordsize="21600,21600">
              <v:path/>
              <v:fill on="f" focussize="0,0"/>
              <v:stroke on="f" joinstyle="miter"/>
              <v:imagedata o:title=""/>
              <o:lock v:ext="edit"/>
              <v:textbox inset="0mm,0mm,0mm,0mm">
                <w:txbxContent>
                  <w:p>
                    <w:pPr>
                      <w:spacing w:before="0" w:line="183"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 地址码</w:t>
                    </w:r>
                  </w:p>
                  <w:p>
                    <w:pPr>
                      <w:spacing w:before="12"/>
                      <w:ind w:left="241" w:right="0" w:firstLine="0"/>
                      <w:jc w:val="left"/>
                      <w:rPr>
                        <w:sz w:val="12"/>
                      </w:rPr>
                    </w:pPr>
                    <w:r>
                      <w:rPr>
                        <w:color w:val="A6A6A6"/>
                        <w:w w:val="92"/>
                        <w:sz w:val="12"/>
                      </w:rPr>
                      <w:t>0</w:t>
                    </w:r>
                  </w:p>
                  <w:p>
                    <w:pPr>
                      <w:spacing w:before="39"/>
                      <w:ind w:left="241" w:right="0" w:firstLine="0"/>
                      <w:jc w:val="left"/>
                      <w:rPr>
                        <w:sz w:val="12"/>
                      </w:rPr>
                    </w:pPr>
                    <w:r>
                      <w:rPr>
                        <w:w w:val="92"/>
                        <w:sz w:val="12"/>
                      </w:rPr>
                      <w:t>1</w:t>
                    </w:r>
                  </w:p>
                  <w:p>
                    <w:pPr>
                      <w:spacing w:before="40"/>
                      <w:ind w:left="241" w:right="0" w:firstLine="0"/>
                      <w:jc w:val="left"/>
                      <w:rPr>
                        <w:sz w:val="12"/>
                      </w:rPr>
                    </w:pPr>
                    <w:r>
                      <w:rPr>
                        <w:w w:val="92"/>
                        <w:sz w:val="12"/>
                      </w:rPr>
                      <w:t>2</w:t>
                    </w:r>
                  </w:p>
                  <w:p>
                    <w:pPr>
                      <w:spacing w:before="39"/>
                      <w:ind w:left="241" w:right="0" w:firstLine="0"/>
                      <w:jc w:val="left"/>
                      <w:rPr>
                        <w:sz w:val="12"/>
                      </w:rPr>
                    </w:pPr>
                    <w:r>
                      <w:rPr>
                        <w:w w:val="92"/>
                        <w:sz w:val="12"/>
                      </w:rPr>
                      <w:t>3</w:t>
                    </w:r>
                  </w:p>
                  <w:p>
                    <w:pPr>
                      <w:spacing w:before="40"/>
                      <w:ind w:left="241" w:right="0" w:firstLine="0"/>
                      <w:jc w:val="left"/>
                      <w:rPr>
                        <w:sz w:val="12"/>
                      </w:rPr>
                    </w:pPr>
                    <w:r>
                      <w:rPr>
                        <w:w w:val="92"/>
                        <w:sz w:val="12"/>
                      </w:rPr>
                      <w:t>4</w:t>
                    </w:r>
                  </w:p>
                  <w:p>
                    <w:pPr>
                      <w:spacing w:before="39"/>
                      <w:ind w:left="241" w:right="0" w:firstLine="0"/>
                      <w:jc w:val="left"/>
                      <w:rPr>
                        <w:sz w:val="12"/>
                      </w:rPr>
                    </w:pPr>
                    <w:r>
                      <w:rPr>
                        <w:w w:val="92"/>
                        <w:sz w:val="12"/>
                      </w:rPr>
                      <w:t>5</w:t>
                    </w:r>
                  </w:p>
                  <w:p>
                    <w:pPr>
                      <w:spacing w:before="40"/>
                      <w:ind w:left="241" w:right="0" w:firstLine="0"/>
                      <w:jc w:val="left"/>
                      <w:rPr>
                        <w:sz w:val="12"/>
                      </w:rPr>
                    </w:pPr>
                    <w:r>
                      <w:rPr>
                        <w:w w:val="92"/>
                        <w:sz w:val="12"/>
                      </w:rPr>
                      <w:t>6</w:t>
                    </w:r>
                  </w:p>
                  <w:p>
                    <w:pPr>
                      <w:spacing w:before="40"/>
                      <w:ind w:left="241" w:right="0" w:firstLine="0"/>
                      <w:jc w:val="left"/>
                      <w:rPr>
                        <w:sz w:val="12"/>
                      </w:rPr>
                    </w:pPr>
                    <w:r>
                      <w:rPr>
                        <w:w w:val="92"/>
                        <w:sz w:val="12"/>
                      </w:rPr>
                      <w:t>7</w:t>
                    </w:r>
                  </w:p>
                  <w:p>
                    <w:pPr>
                      <w:spacing w:before="39"/>
                      <w:ind w:left="241" w:right="0" w:firstLine="0"/>
                      <w:jc w:val="left"/>
                      <w:rPr>
                        <w:sz w:val="12"/>
                      </w:rPr>
                    </w:pPr>
                    <w:r>
                      <w:rPr>
                        <w:w w:val="92"/>
                        <w:sz w:val="12"/>
                      </w:rPr>
                      <w:t>8</w:t>
                    </w:r>
                  </w:p>
                </w:txbxContent>
              </v:textbox>
            </v:shape>
            <v:shape id="_x0000_s1705" o:spid="_x0000_s1705"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706" o:spid="_x0000_s1706" o:spt="202" type="#_x0000_t202" style="position:absolute;left:8971;top:7917;height:226;width:512;" filled="f" stroked="t" coordsize="21600,21600">
              <v:path/>
              <v:fill on="f" focussize="0,0"/>
              <v:stroke weight="0.72pt" color="#00AFEF"/>
              <v:imagedata o:title=""/>
              <o:lock v:ext="edit"/>
              <v:textbox inset="0mm,0mm,0mm,0mm">
                <w:txbxContent>
                  <w:p>
                    <w:pPr>
                      <w:spacing w:before="21"/>
                      <w:ind w:left="1" w:right="0" w:firstLine="0"/>
                      <w:jc w:val="center"/>
                      <w:rPr>
                        <w:sz w:val="12"/>
                      </w:rPr>
                    </w:pPr>
                    <w:r>
                      <w:rPr>
                        <w:w w:val="92"/>
                        <w:sz w:val="12"/>
                      </w:rPr>
                      <w:t>1</w:t>
                    </w:r>
                  </w:p>
                </w:txbxContent>
              </v:textbox>
            </v:shape>
            <v:shape id="_x0000_s1707" o:spid="_x0000_s1707" o:spt="202" type="#_x0000_t202" style="position:absolute;left:9594;top:6603;height:305;width:2225;" filled="f" stroked="t" coordsize="21600,21600">
              <v:path/>
              <v:fill on="f" focussize="0,0"/>
              <v:stroke weight="0.36pt" color="#00AFEF"/>
              <v:imagedata o:title=""/>
              <o:lock v:ext="edit"/>
              <v:textbox inset="0mm,0mm,0mm,0mm">
                <w:txbxContent>
                  <w:p>
                    <w:pPr>
                      <w:spacing w:before="14"/>
                      <w:ind w:left="2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25"/>
        </w:rPr>
      </w:pPr>
    </w:p>
    <w:p>
      <w:pPr>
        <w:tabs>
          <w:tab w:val="left" w:pos="9477"/>
        </w:tabs>
        <w:spacing w:line="240" w:lineRule="auto"/>
        <w:ind w:left="3005" w:right="0" w:firstLine="0"/>
        <w:rPr>
          <w:rFonts w:ascii="Times New Roman"/>
          <w:sz w:val="20"/>
        </w:rPr>
      </w:pPr>
      <w:r>
        <w:rPr>
          <w:rFonts w:ascii="Times New Roman"/>
          <w:sz w:val="20"/>
        </w:rPr>
        <w:pict>
          <v:shape id="_x0000_s1708" o:spid="_x0000_s1708" o:spt="202" type="#_x0000_t202" style="height:81.1pt;width:52.85pt;"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8" w:right="28"/>
                          <w:jc w:val="center"/>
                          <w:rPr>
                            <w:sz w:val="11"/>
                          </w:rPr>
                        </w:pPr>
                        <w:r>
                          <w:rPr>
                            <w:w w:val="95"/>
                            <w:sz w:val="11"/>
                          </w:rPr>
                          <w:t>0001001111101000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7" w:right="28"/>
                          <w:jc w:val="center"/>
                          <w:rPr>
                            <w:sz w:val="11"/>
                          </w:rPr>
                        </w:pPr>
                        <w:r>
                          <w:rPr>
                            <w:w w:val="95"/>
                            <w:sz w:val="11"/>
                          </w:rPr>
                          <w:t>0011001111101001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8" w:right="28"/>
                          <w:jc w:val="center"/>
                          <w:rPr>
                            <w:sz w:val="11"/>
                          </w:rPr>
                        </w:pPr>
                        <w:r>
                          <w:rPr>
                            <w:w w:val="95"/>
                            <w:sz w:val="11"/>
                          </w:rPr>
                          <w:t>0010010010110000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7" w:right="28"/>
                          <w:jc w:val="center"/>
                          <w:rPr>
                            <w:sz w:val="11"/>
                          </w:rPr>
                        </w:pPr>
                        <w:r>
                          <w:rPr>
                            <w:w w:val="95"/>
                            <w:sz w:val="11"/>
                          </w:rPr>
                          <w:t>1001000000000111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8" w:right="28"/>
                          <w:jc w:val="center"/>
                          <w:rPr>
                            <w:sz w:val="11"/>
                          </w:rPr>
                        </w:pPr>
                        <w:r>
                          <w:rPr>
                            <w:w w:val="95"/>
                            <w:sz w:val="11"/>
                          </w:rPr>
                          <w:t>0001011111010000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7" w:right="28"/>
                          <w:jc w:val="center"/>
                          <w:rPr>
                            <w:sz w:val="11"/>
                          </w:rPr>
                        </w:pPr>
                        <w:r>
                          <w:rPr>
                            <w:w w:val="95"/>
                            <w:sz w:val="11"/>
                          </w:rPr>
                          <w:t>0100011111010001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7" w:right="28"/>
                          <w:jc w:val="center"/>
                          <w:rPr>
                            <w:sz w:val="11"/>
                          </w:rPr>
                        </w:pPr>
                        <w:r>
                          <w:rPr>
                            <w:w w:val="95"/>
                            <w:sz w:val="11"/>
                          </w:rPr>
                          <w:t>0101011111010001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37" w:right="28"/>
                          <w:jc w:val="center"/>
                          <w:rPr>
                            <w:sz w:val="11"/>
                          </w:rPr>
                        </w:pPr>
                        <w:r>
                          <w:rPr>
                            <w:w w:val="95"/>
                            <w:sz w:val="11"/>
                          </w:rPr>
                          <w:t>0001100111000100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8"/>
                          <w:jc w:val="center"/>
                          <w:rPr>
                            <w:sz w:val="11"/>
                          </w:rPr>
                        </w:pPr>
                        <w:r>
                          <w:rPr>
                            <w:w w:val="69"/>
                            <w:sz w:val="11"/>
                          </w:rPr>
                          <w:t>…</w:t>
                        </w:r>
                      </w:p>
                    </w:tc>
                  </w:tr>
                </w:tbl>
                <w:p>
                  <w:pPr>
                    <w:pStyle w:val="3"/>
                  </w:pPr>
                </w:p>
              </w:txbxContent>
            </v:textbox>
            <w10:wrap type="none"/>
            <w10:anchorlock/>
          </v:shape>
        </w:pict>
      </w:r>
      <w:r>
        <w:rPr>
          <w:rFonts w:ascii="Times New Roman"/>
          <w:sz w:val="20"/>
        </w:rPr>
        <w:tab/>
      </w:r>
      <w:r>
        <w:rPr>
          <w:rFonts w:ascii="Times New Roman"/>
          <w:sz w:val="20"/>
        </w:rPr>
        <w:pict>
          <v:shape id="_x0000_s1709" o:spid="_x0000_s1709" o:spt="202" type="#_x0000_t202" style="height:81.6pt;width:53.65pt;" filled="f" stroked="f" coordsize="21600,21600">
            <v:path/>
            <v:fill on="f" focussize="0,0"/>
            <v:stroke on="f" joinstyle="miter"/>
            <v:imagedata o:title=""/>
            <o:lock v:ext="edit"/>
            <v:textbox inset="0mm,0mm,0mm,0mm">
              <w:txbxContent>
                <w:tbl>
                  <w:tblPr>
                    <w:tblStyle w:val="5"/>
                    <w:tblW w:w="1047" w:type="dxa"/>
                    <w:tblInd w:w="0" w:type="dxa"/>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
                  <w:tblGrid>
                    <w:gridCol w:w="1047"/>
                  </w:tblGrid>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88" w:hRule="atLeast"/>
                    </w:trPr>
                    <w:tc>
                      <w:tcPr>
                        <w:tcW w:w="1047" w:type="dxa"/>
                        <w:tcBorders>
                          <w:left w:val="single" w:color="00AFEF" w:sz="12" w:space="0"/>
                          <w:right w:val="thickThinMediumGap" w:color="00AFEF" w:sz="2" w:space="0"/>
                        </w:tcBorders>
                      </w:tcPr>
                      <w:p>
                        <w:pPr>
                          <w:pStyle w:val="8"/>
                          <w:tabs>
                            <w:tab w:val="right" w:pos="898"/>
                          </w:tabs>
                          <w:spacing w:before="26"/>
                          <w:ind w:left="142"/>
                          <w:rPr>
                            <w:sz w:val="11"/>
                          </w:rPr>
                        </w:pPr>
                        <w:r>
                          <w:rPr>
                            <w:sz w:val="11"/>
                          </w:rPr>
                          <w:t>LDA</w:t>
                        </w:r>
                        <w:r>
                          <w:rPr>
                            <w:sz w:val="11"/>
                          </w:rPr>
                          <w:tab/>
                        </w:r>
                        <w:r>
                          <w:rPr>
                            <w:sz w:val="11"/>
                          </w:rPr>
                          <w:t>1000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0" w:hRule="atLeast"/>
                    </w:trPr>
                    <w:tc>
                      <w:tcPr>
                        <w:tcW w:w="1047" w:type="dxa"/>
                        <w:tcBorders>
                          <w:left w:val="single" w:color="000000" w:sz="4" w:space="0"/>
                          <w:bottom w:val="single" w:color="000000" w:sz="4" w:space="0"/>
                          <w:right w:val="single" w:color="000000" w:sz="4" w:space="0"/>
                        </w:tcBorders>
                      </w:tcPr>
                      <w:p>
                        <w:pPr>
                          <w:pStyle w:val="8"/>
                          <w:tabs>
                            <w:tab w:val="right" w:pos="908"/>
                          </w:tabs>
                          <w:spacing w:before="7"/>
                          <w:ind w:left="155"/>
                          <w:rPr>
                            <w:sz w:val="11"/>
                          </w:rPr>
                        </w:pPr>
                        <w:r>
                          <w:rPr>
                            <w:sz w:val="11"/>
                          </w:rPr>
                          <w:t>ADD</w:t>
                        </w:r>
                        <w:r>
                          <w:rPr>
                            <w:sz w:val="11"/>
                          </w:rPr>
                          <w:tab/>
                        </w:r>
                        <w:r>
                          <w:rPr>
                            <w:sz w:val="11"/>
                          </w:rPr>
                          <w:t>1001</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10"/>
                          </w:tabs>
                          <w:spacing w:before="17"/>
                          <w:ind w:left="152"/>
                          <w:rPr>
                            <w:sz w:val="11"/>
                          </w:rPr>
                        </w:pPr>
                        <w:r>
                          <w:rPr>
                            <w:sz w:val="11"/>
                          </w:rPr>
                          <w:t>DEC</w:t>
                        </w:r>
                        <w:r>
                          <w:rPr>
                            <w:sz w:val="11"/>
                          </w:rPr>
                          <w:tab/>
                        </w:r>
                        <w:r>
                          <w:rPr>
                            <w:sz w:val="11"/>
                          </w:rPr>
                          <w:t>1200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06"/>
                          </w:tabs>
                          <w:spacing w:before="17"/>
                          <w:ind w:left="155"/>
                          <w:rPr>
                            <w:sz w:val="11"/>
                          </w:rPr>
                        </w:pPr>
                        <w:r>
                          <w:rPr>
                            <w:sz w:val="11"/>
                          </w:rPr>
                          <w:t>JMP</w:t>
                        </w:r>
                        <w:r>
                          <w:rPr>
                            <w:sz w:val="11"/>
                          </w:rPr>
                          <w:tab/>
                        </w:r>
                        <w:r>
                          <w:rPr>
                            <w:sz w:val="11"/>
                          </w:rPr>
                          <w:t>7</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left" w:pos="687"/>
                          </w:tabs>
                          <w:spacing w:before="17"/>
                          <w:ind w:left="152"/>
                          <w:rPr>
                            <w:sz w:val="11"/>
                          </w:rPr>
                        </w:pPr>
                        <w:r>
                          <w:rPr>
                            <w:sz w:val="11"/>
                          </w:rPr>
                          <w:t>LDA</w:t>
                        </w:r>
                        <w:r>
                          <w:rPr>
                            <w:sz w:val="11"/>
                          </w:rPr>
                          <w:tab/>
                        </w:r>
                        <w:r>
                          <w:rPr>
                            <w:sz w:val="11"/>
                          </w:rPr>
                          <w:t>2000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left" w:pos="690"/>
                          </w:tabs>
                          <w:spacing w:before="17"/>
                          <w:ind w:left="152"/>
                          <w:rPr>
                            <w:sz w:val="11"/>
                          </w:rPr>
                        </w:pPr>
                        <w:r>
                          <w:rPr>
                            <w:sz w:val="11"/>
                          </w:rPr>
                          <w:t>SUB</w:t>
                        </w:r>
                        <w:r>
                          <w:rPr>
                            <w:sz w:val="11"/>
                          </w:rPr>
                          <w:tab/>
                        </w:r>
                        <w:r>
                          <w:rPr>
                            <w:sz w:val="11"/>
                          </w:rPr>
                          <w:t>2001</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spacing w:before="17"/>
                          <w:ind w:left="152"/>
                          <w:rPr>
                            <w:sz w:val="11"/>
                          </w:rPr>
                        </w:pPr>
                        <w:r>
                          <w:rPr>
                            <w:sz w:val="11"/>
                          </w:rPr>
                          <w:t>INC</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08"/>
                          </w:tabs>
                          <w:spacing w:before="17"/>
                          <w:ind w:left="152"/>
                          <w:rPr>
                            <w:sz w:val="11"/>
                          </w:rPr>
                        </w:pPr>
                        <w:r>
                          <w:rPr>
                            <w:sz w:val="11"/>
                          </w:rPr>
                          <w:t>LDA</w:t>
                        </w:r>
                        <w:r>
                          <w:rPr>
                            <w:sz w:val="11"/>
                          </w:rPr>
                          <w:tab/>
                        </w:r>
                        <w:r>
                          <w:rPr>
                            <w:sz w:val="11"/>
                          </w:rPr>
                          <w:t>1100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spacing w:before="17"/>
                          <w:ind w:left="26"/>
                          <w:jc w:val="center"/>
                          <w:rPr>
                            <w:sz w:val="11"/>
                          </w:rPr>
                        </w:pPr>
                        <w:r>
                          <w:rPr>
                            <w:w w:val="69"/>
                            <w:sz w:val="11"/>
                          </w:rPr>
                          <w:t>…</w:t>
                        </w: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23"/>
        </w:rPr>
      </w:pPr>
      <w:r>
        <w:pict>
          <v:shape id="_x0000_s1710" o:spid="_x0000_s1710" o:spt="202" type="#_x0000_t202" style="position:absolute;left:0pt;margin-left:194.85pt;margin-top:15.25pt;height:81.6pt;width:53.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47" w:type="dxa"/>
                    <w:tblInd w:w="0" w:type="dxa"/>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
                  <w:tblGrid>
                    <w:gridCol w:w="1047"/>
                  </w:tblGrid>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88" w:hRule="atLeast"/>
                    </w:trPr>
                    <w:tc>
                      <w:tcPr>
                        <w:tcW w:w="1047" w:type="dxa"/>
                        <w:tcBorders>
                          <w:left w:val="single" w:color="00AFEF" w:sz="12" w:space="0"/>
                          <w:right w:val="thickThinMediumGap" w:color="00AFEF" w:sz="2" w:space="0"/>
                        </w:tcBorders>
                      </w:tcPr>
                      <w:p>
                        <w:pPr>
                          <w:pStyle w:val="8"/>
                          <w:tabs>
                            <w:tab w:val="right" w:pos="897"/>
                          </w:tabs>
                          <w:spacing w:before="28"/>
                          <w:ind w:left="141"/>
                          <w:rPr>
                            <w:sz w:val="11"/>
                          </w:rPr>
                        </w:pPr>
                        <w:r>
                          <w:rPr>
                            <w:sz w:val="11"/>
                          </w:rPr>
                          <w:t>LDA</w:t>
                        </w:r>
                        <w:r>
                          <w:rPr>
                            <w:sz w:val="11"/>
                          </w:rPr>
                          <w:tab/>
                        </w:r>
                        <w:r>
                          <w:rPr>
                            <w:sz w:val="11"/>
                          </w:rPr>
                          <w:t>1000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0" w:hRule="atLeast"/>
                    </w:trPr>
                    <w:tc>
                      <w:tcPr>
                        <w:tcW w:w="1047" w:type="dxa"/>
                        <w:tcBorders>
                          <w:left w:val="single" w:color="000000" w:sz="4" w:space="0"/>
                          <w:bottom w:val="single" w:color="000000" w:sz="4" w:space="0"/>
                          <w:right w:val="single" w:color="000000" w:sz="4" w:space="0"/>
                        </w:tcBorders>
                      </w:tcPr>
                      <w:p>
                        <w:pPr>
                          <w:pStyle w:val="8"/>
                          <w:tabs>
                            <w:tab w:val="right" w:pos="907"/>
                          </w:tabs>
                          <w:spacing w:before="9"/>
                          <w:ind w:left="154"/>
                          <w:rPr>
                            <w:sz w:val="11"/>
                          </w:rPr>
                        </w:pPr>
                        <w:r>
                          <w:rPr>
                            <w:sz w:val="11"/>
                          </w:rPr>
                          <w:t>ADD</w:t>
                        </w:r>
                        <w:r>
                          <w:rPr>
                            <w:sz w:val="11"/>
                          </w:rPr>
                          <w:tab/>
                        </w:r>
                        <w:r>
                          <w:rPr>
                            <w:sz w:val="11"/>
                          </w:rPr>
                          <w:t>1001</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09"/>
                          </w:tabs>
                          <w:spacing w:before="18"/>
                          <w:ind w:left="151"/>
                          <w:rPr>
                            <w:sz w:val="11"/>
                          </w:rPr>
                        </w:pPr>
                        <w:r>
                          <w:rPr>
                            <w:sz w:val="11"/>
                          </w:rPr>
                          <w:t>DEC</w:t>
                        </w:r>
                        <w:r>
                          <w:rPr>
                            <w:sz w:val="11"/>
                          </w:rPr>
                          <w:tab/>
                        </w:r>
                        <w:r>
                          <w:rPr>
                            <w:sz w:val="11"/>
                          </w:rPr>
                          <w:t>1200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05"/>
                          </w:tabs>
                          <w:spacing w:before="18"/>
                          <w:ind w:left="154"/>
                          <w:rPr>
                            <w:sz w:val="11"/>
                          </w:rPr>
                        </w:pPr>
                        <w:r>
                          <w:rPr>
                            <w:w w:val="95"/>
                            <w:sz w:val="11"/>
                          </w:rPr>
                          <w:t>JMP</w:t>
                        </w:r>
                        <w:r>
                          <w:rPr>
                            <w:w w:val="95"/>
                            <w:sz w:val="11"/>
                          </w:rPr>
                          <w:tab/>
                        </w:r>
                        <w:r>
                          <w:rPr>
                            <w:w w:val="95"/>
                            <w:sz w:val="11"/>
                          </w:rPr>
                          <w:t>7</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left" w:pos="686"/>
                          </w:tabs>
                          <w:spacing w:before="18"/>
                          <w:ind w:left="151"/>
                          <w:rPr>
                            <w:sz w:val="11"/>
                          </w:rPr>
                        </w:pPr>
                        <w:r>
                          <w:rPr>
                            <w:sz w:val="11"/>
                          </w:rPr>
                          <w:t>LDA</w:t>
                        </w:r>
                        <w:r>
                          <w:rPr>
                            <w:sz w:val="11"/>
                          </w:rPr>
                          <w:tab/>
                        </w:r>
                        <w:r>
                          <w:rPr>
                            <w:sz w:val="11"/>
                          </w:rPr>
                          <w:t>2000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left" w:pos="689"/>
                          </w:tabs>
                          <w:spacing w:before="18"/>
                          <w:ind w:left="151"/>
                          <w:rPr>
                            <w:sz w:val="11"/>
                          </w:rPr>
                        </w:pPr>
                        <w:r>
                          <w:rPr>
                            <w:w w:val="95"/>
                            <w:sz w:val="11"/>
                          </w:rPr>
                          <w:t>SUB</w:t>
                        </w:r>
                        <w:r>
                          <w:rPr>
                            <w:w w:val="95"/>
                            <w:sz w:val="11"/>
                          </w:rPr>
                          <w:tab/>
                        </w:r>
                        <w:r>
                          <w:rPr>
                            <w:sz w:val="11"/>
                          </w:rPr>
                          <w:t>2001</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spacing w:before="18"/>
                          <w:ind w:left="151"/>
                          <w:rPr>
                            <w:sz w:val="11"/>
                          </w:rPr>
                        </w:pPr>
                        <w:r>
                          <w:rPr>
                            <w:w w:val="95"/>
                            <w:sz w:val="11"/>
                          </w:rPr>
                          <w:t>INC</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tabs>
                            <w:tab w:val="right" w:pos="907"/>
                          </w:tabs>
                          <w:spacing w:before="18"/>
                          <w:ind w:left="151"/>
                          <w:rPr>
                            <w:sz w:val="11"/>
                          </w:rPr>
                        </w:pPr>
                        <w:r>
                          <w:rPr>
                            <w:sz w:val="11"/>
                          </w:rPr>
                          <w:t>LDA</w:t>
                        </w:r>
                        <w:r>
                          <w:rPr>
                            <w:sz w:val="11"/>
                          </w:rPr>
                          <w:tab/>
                        </w:r>
                        <w:r>
                          <w:rPr>
                            <w:sz w:val="11"/>
                          </w:rPr>
                          <w:t>1100</w:t>
                        </w:r>
                      </w:p>
                    </w:tc>
                  </w:tr>
                  <w:tr>
                    <w:tblPrEx>
                      <w:tblBorders>
                        <w:top w:val="single" w:color="00AFEF" w:sz="4" w:space="0"/>
                        <w:left w:val="single" w:color="00AFEF" w:sz="4" w:space="0"/>
                        <w:bottom w:val="single" w:color="00AFEF" w:sz="4" w:space="0"/>
                        <w:right w:val="single" w:color="00AFEF" w:sz="4" w:space="0"/>
                        <w:insideH w:val="single" w:color="00AFEF" w:sz="4" w:space="0"/>
                        <w:insideV w:val="single" w:color="00AFEF" w:sz="4" w:space="0"/>
                      </w:tblBorders>
                      <w:tblLayout w:type="fixed"/>
                      <w:tblCellMar>
                        <w:top w:w="0" w:type="dxa"/>
                        <w:left w:w="0" w:type="dxa"/>
                        <w:bottom w:w="0" w:type="dxa"/>
                        <w:right w:w="0" w:type="dxa"/>
                      </w:tblCellMar>
                    </w:tblPrEx>
                    <w:trPr>
                      <w:trHeight w:val="169" w:hRule="atLeast"/>
                    </w:trPr>
                    <w:tc>
                      <w:tcPr>
                        <w:tcW w:w="1047" w:type="dxa"/>
                        <w:tcBorders>
                          <w:top w:val="single" w:color="000000" w:sz="4" w:space="0"/>
                          <w:left w:val="single" w:color="000000" w:sz="4" w:space="0"/>
                          <w:bottom w:val="single" w:color="000000" w:sz="4" w:space="0"/>
                          <w:right w:val="single" w:color="000000" w:sz="4" w:space="0"/>
                        </w:tcBorders>
                      </w:tcPr>
                      <w:p>
                        <w:pPr>
                          <w:pStyle w:val="8"/>
                          <w:spacing w:before="18"/>
                          <w:ind w:left="24"/>
                          <w:jc w:val="center"/>
                          <w:rPr>
                            <w:sz w:val="11"/>
                          </w:rPr>
                        </w:pPr>
                        <w:r>
                          <w:rPr>
                            <w:w w:val="69"/>
                            <w:sz w:val="11"/>
                          </w:rPr>
                          <w:t>…</w:t>
                        </w:r>
                      </w:p>
                    </w:tc>
                  </w:tr>
                </w:tbl>
                <w:p>
                  <w:pPr>
                    <w:pStyle w:val="3"/>
                  </w:pPr>
                </w:p>
              </w:txbxContent>
            </v:textbox>
            <w10:wrap type="topAndBottom"/>
          </v:shape>
        </w:pict>
      </w:r>
      <w:r>
        <w:pict>
          <v:shape id="_x0000_s1711" o:spid="_x0000_s1711" o:spt="202" type="#_x0000_t202" style="position:absolute;left:0pt;margin-left:518.85pt;margin-top:15.7pt;height:81.1pt;width:53.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9" w:hRule="atLeast"/>
                    </w:trPr>
                    <w:tc>
                      <w:tcPr>
                        <w:tcW w:w="1047" w:type="dxa"/>
                        <w:tcBorders>
                          <w:bottom w:val="single" w:color="00AFEF" w:sz="4" w:space="0"/>
                        </w:tcBorders>
                      </w:tcPr>
                      <w:p>
                        <w:pPr>
                          <w:pStyle w:val="8"/>
                          <w:tabs>
                            <w:tab w:val="right" w:pos="908"/>
                          </w:tabs>
                          <w:spacing w:before="18" w:line="121" w:lineRule="exact"/>
                          <w:ind w:left="152"/>
                          <w:rPr>
                            <w:sz w:val="11"/>
                          </w:rPr>
                        </w:pPr>
                        <w:r>
                          <w:rPr>
                            <w:sz w:val="11"/>
                          </w:rPr>
                          <w:t>LDA</w:t>
                        </w:r>
                        <w:r>
                          <w:rPr>
                            <w:sz w:val="11"/>
                          </w:rPr>
                          <w:tab/>
                        </w:r>
                        <w:r>
                          <w:rPr>
                            <w:sz w:val="1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8" w:hRule="atLeast"/>
                    </w:trPr>
                    <w:tc>
                      <w:tcPr>
                        <w:tcW w:w="1047" w:type="dxa"/>
                        <w:tcBorders>
                          <w:top w:val="single" w:color="00AFEF" w:sz="4" w:space="0"/>
                          <w:left w:val="single" w:color="00AFEF" w:sz="12" w:space="0"/>
                          <w:bottom w:val="single" w:color="00AFEF" w:sz="4" w:space="0"/>
                          <w:right w:val="thickThinMediumGap" w:color="00AFEF" w:sz="2" w:space="0"/>
                        </w:tcBorders>
                      </w:tcPr>
                      <w:p>
                        <w:pPr>
                          <w:pStyle w:val="8"/>
                          <w:tabs>
                            <w:tab w:val="right" w:pos="898"/>
                          </w:tabs>
                          <w:spacing w:before="29"/>
                          <w:ind w:left="145"/>
                          <w:rPr>
                            <w:sz w:val="11"/>
                          </w:rPr>
                        </w:pPr>
                        <w:r>
                          <w:rPr>
                            <w:sz w:val="11"/>
                          </w:rPr>
                          <w:t>ADD</w:t>
                        </w:r>
                        <w:r>
                          <w:rPr>
                            <w:sz w:val="11"/>
                          </w:rPr>
                          <w:tab/>
                        </w:r>
                        <w:r>
                          <w:rPr>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 w:hRule="atLeast"/>
                    </w:trPr>
                    <w:tc>
                      <w:tcPr>
                        <w:tcW w:w="1047" w:type="dxa"/>
                        <w:tcBorders>
                          <w:top w:val="single" w:color="00AFEF" w:sz="4" w:space="0"/>
                        </w:tcBorders>
                      </w:tcPr>
                      <w:p>
                        <w:pPr>
                          <w:pStyle w:val="8"/>
                          <w:tabs>
                            <w:tab w:val="right" w:pos="910"/>
                          </w:tabs>
                          <w:spacing w:before="10"/>
                          <w:ind w:left="152"/>
                          <w:rPr>
                            <w:sz w:val="11"/>
                          </w:rPr>
                        </w:pPr>
                        <w:r>
                          <w:rPr>
                            <w:sz w:val="11"/>
                          </w:rPr>
                          <w:t>DEC</w:t>
                        </w:r>
                        <w:r>
                          <w:rPr>
                            <w:sz w:val="11"/>
                          </w:rPr>
                          <w:tab/>
                        </w:r>
                        <w:r>
                          <w:rPr>
                            <w:sz w:val="11"/>
                          </w:rPr>
                          <w:t>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6"/>
                          </w:tabs>
                          <w:spacing w:before="18"/>
                          <w:ind w:left="155"/>
                          <w:rPr>
                            <w:sz w:val="11"/>
                          </w:rPr>
                        </w:pPr>
                        <w:r>
                          <w:rPr>
                            <w:w w:val="95"/>
                            <w:sz w:val="11"/>
                          </w:rPr>
                          <w:t>JMP</w:t>
                        </w:r>
                        <w:r>
                          <w:rPr>
                            <w:w w:val="95"/>
                            <w:sz w:val="11"/>
                          </w:rPr>
                          <w:tab/>
                        </w:r>
                        <w:r>
                          <w:rPr>
                            <w:w w:val="95"/>
                            <w:sz w:val="1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7"/>
                          </w:tabs>
                          <w:spacing w:before="18"/>
                          <w:ind w:left="152"/>
                          <w:rPr>
                            <w:sz w:val="11"/>
                          </w:rPr>
                        </w:pPr>
                        <w:r>
                          <w:rPr>
                            <w:sz w:val="11"/>
                          </w:rPr>
                          <w:t>LDA</w:t>
                        </w:r>
                        <w:r>
                          <w:rPr>
                            <w:sz w:val="11"/>
                          </w:rPr>
                          <w:tab/>
                        </w:r>
                        <w:r>
                          <w:rPr>
                            <w:sz w:val="1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90"/>
                          </w:tabs>
                          <w:spacing w:before="18"/>
                          <w:ind w:left="152"/>
                          <w:rPr>
                            <w:sz w:val="11"/>
                          </w:rPr>
                        </w:pPr>
                        <w:r>
                          <w:rPr>
                            <w:w w:val="95"/>
                            <w:sz w:val="11"/>
                          </w:rPr>
                          <w:t>SUB</w:t>
                        </w:r>
                        <w:r>
                          <w:rPr>
                            <w:w w:val="95"/>
                            <w:sz w:val="11"/>
                          </w:rPr>
                          <w:tab/>
                        </w:r>
                        <w:r>
                          <w:rPr>
                            <w:sz w:val="11"/>
                          </w:rPr>
                          <w:t>2001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8"/>
                          <w:ind w:left="152"/>
                          <w:rPr>
                            <w:sz w:val="11"/>
                          </w:rPr>
                        </w:pPr>
                        <w:r>
                          <w:rPr>
                            <w:w w:val="95"/>
                            <w:sz w:val="11"/>
                          </w:rPr>
                          <w:t>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8"/>
                          </w:tabs>
                          <w:spacing w:before="18"/>
                          <w:ind w:left="152"/>
                          <w:rPr>
                            <w:sz w:val="11"/>
                          </w:rPr>
                        </w:pPr>
                        <w:r>
                          <w:rPr>
                            <w:sz w:val="11"/>
                          </w:rPr>
                          <w:t>LDA</w:t>
                        </w:r>
                        <w:r>
                          <w:rPr>
                            <w:sz w:val="11"/>
                          </w:rPr>
                          <w:tab/>
                        </w:r>
                        <w:r>
                          <w:rPr>
                            <w:sz w:val="11"/>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8"/>
                          <w:ind w:left="26"/>
                          <w:jc w:val="center"/>
                          <w:rPr>
                            <w:sz w:val="11"/>
                          </w:rPr>
                        </w:pPr>
                        <w:r>
                          <w:rPr>
                            <w:w w:val="69"/>
                            <w:sz w:val="11"/>
                          </w:rPr>
                          <w:t>…</w:t>
                        </w:r>
                      </w:p>
                    </w:tc>
                  </w:tr>
                </w:tbl>
                <w:p>
                  <w:pPr>
                    <w:pStyle w:val="3"/>
                  </w:pPr>
                </w:p>
              </w:txbxContent>
            </v:textbox>
            <w10:wrap type="topAndBottom"/>
          </v:shape>
        </w:pict>
      </w:r>
    </w:p>
    <w:p>
      <w:pPr>
        <w:spacing w:after="0"/>
        <w:rPr>
          <w:rFonts w:ascii="Times New Roman"/>
          <w:sz w:val="23"/>
        </w:rPr>
        <w:sectPr>
          <w:pgSz w:w="14400" w:h="10800" w:orient="landscape"/>
          <w:pgMar w:top="1060" w:right="900" w:bottom="320" w:left="900" w:header="118" w:footer="135" w:gutter="0"/>
        </w:sectPr>
      </w:pPr>
    </w:p>
    <w:p>
      <w:pPr>
        <w:pStyle w:val="3"/>
        <w:rPr>
          <w:rFonts w:ascii="Times New Roman"/>
          <w:sz w:val="20"/>
        </w:rPr>
      </w:pPr>
      <w:r>
        <w:pict>
          <v:group id="_x0000_s1712" o:spid="_x0000_s1712" o:spt="203" style="position:absolute;left:0pt;margin-left:50.4pt;margin-top:69.45pt;height:166pt;width:295.2pt;mso-position-horizontal-relative:page;mso-position-vertical-relative:page;z-index:-144384;mso-width-relative:page;mso-height-relative:page;" coordorigin="1008,1390" coordsize="5904,3320">
            <o:lock v:ext="edit"/>
            <v:shape id="_x0000_s1713" o:spid="_x0000_s1713" o:spt="75" type="#_x0000_t75" style="position:absolute;left:1008;top:1389;height:3320;width:5904;" filled="f" stroked="f" coordsize="21600,21600">
              <v:path/>
              <v:fill on="f" focussize="0,0"/>
              <v:stroke on="f"/>
              <v:imagedata r:id="rId6" o:title=""/>
              <o:lock v:ext="edit" aspectratio="t"/>
            </v:shape>
            <v:shape id="_x0000_s1714" o:spid="_x0000_s1714" o:spt="75" type="#_x0000_t75" style="position:absolute;left:3019;top:1821;height:72;width:312;" filled="f" stroked="f" coordsize="21600,21600">
              <v:path/>
              <v:fill on="f" focussize="0,0"/>
              <v:stroke on="f"/>
              <v:imagedata r:id="rId13" o:title=""/>
              <o:lock v:ext="edit" aspectratio="t"/>
            </v:shape>
            <v:line id="_x0000_s1715" o:spid="_x0000_s1715" o:spt="20" style="position:absolute;left:3041;top:1846;height:0;width:269;" stroked="t" coordsize="21600,21600">
              <v:path arrowok="t"/>
              <v:fill focussize="0,0"/>
              <v:stroke weight="1.44pt" color="#5B9BD4"/>
              <v:imagedata o:title=""/>
              <o:lock v:ext="edit"/>
            </v:line>
            <v:shape id="_x0000_s1716" o:spid="_x0000_s1716" o:spt="75" type="#_x0000_t75" style="position:absolute;left:3312;top:1821;height:72;width:312;" filled="f" stroked="f" coordsize="21600,21600">
              <v:path/>
              <v:fill on="f" focussize="0,0"/>
              <v:stroke on="f"/>
              <v:imagedata r:id="rId13" o:title=""/>
              <o:lock v:ext="edit" aspectratio="t"/>
            </v:shape>
            <v:line id="_x0000_s1717" o:spid="_x0000_s1717" o:spt="20" style="position:absolute;left:3334;top:1846;height:0;width:268;" stroked="t" coordsize="21600,21600">
              <v:path arrowok="t"/>
              <v:fill focussize="0,0"/>
              <v:stroke weight="1.44pt" color="#EC7C30"/>
              <v:imagedata o:title=""/>
              <o:lock v:ext="edit"/>
            </v:line>
            <v:shape id="_x0000_s1718" o:spid="_x0000_s1718" o:spt="75" type="#_x0000_t75" style="position:absolute;left:3616;top:1821;height:72;width:310;" filled="f" stroked="f" coordsize="21600,21600">
              <v:path/>
              <v:fill on="f" focussize="0,0"/>
              <v:stroke on="f"/>
              <v:imagedata r:id="rId14" o:title=""/>
              <o:lock v:ext="edit" aspectratio="t"/>
            </v:shape>
            <v:line id="_x0000_s1719" o:spid="_x0000_s1719" o:spt="20" style="position:absolute;left:3638;top:1846;height:0;width:267;" stroked="t" coordsize="21600,21600">
              <v:path arrowok="t"/>
              <v:fill focussize="0,0"/>
              <v:stroke weight="1.44pt" color="#A4A4A4"/>
              <v:imagedata o:title=""/>
              <o:lock v:ext="edit"/>
            </v:line>
            <v:shape id="_x0000_s1720" o:spid="_x0000_s1720" o:spt="75" type="#_x0000_t75" style="position:absolute;left:3914;top:1821;height:72;width:312;" filled="f" stroked="f" coordsize="21600,21600">
              <v:path/>
              <v:fill on="f" focussize="0,0"/>
              <v:stroke on="f"/>
              <v:imagedata r:id="rId13" o:title=""/>
              <o:lock v:ext="edit" aspectratio="t"/>
            </v:shape>
            <v:line id="_x0000_s1721" o:spid="_x0000_s1721" o:spt="20" style="position:absolute;left:3936;top:1846;height:0;width:269;" stroked="t" coordsize="21600,21600">
              <v:path arrowok="t"/>
              <v:fill focussize="0,0"/>
              <v:stroke weight="1.44pt" color="#FFC000"/>
              <v:imagedata o:title=""/>
              <o:lock v:ext="edit"/>
            </v:line>
            <v:shape id="_x0000_s1722" o:spid="_x0000_s1722" o:spt="75" type="#_x0000_t75" style="position:absolute;left:4212;top:1821;height:72;width:310;" filled="f" stroked="f" coordsize="21600,21600">
              <v:path/>
              <v:fill on="f" focussize="0,0"/>
              <v:stroke on="f"/>
              <v:imagedata r:id="rId14" o:title=""/>
              <o:lock v:ext="edit" aspectratio="t"/>
            </v:shape>
            <v:line id="_x0000_s1723" o:spid="_x0000_s1723" o:spt="20" style="position:absolute;left:4234;top:1846;height:0;width:266;" stroked="t" coordsize="21600,21600">
              <v:path arrowok="t"/>
              <v:fill focussize="0,0"/>
              <v:stroke weight="1.44pt" color="#4471C4"/>
              <v:imagedata o:title=""/>
              <o:lock v:ext="edit"/>
            </v:line>
            <v:shape id="_x0000_s1724" o:spid="_x0000_s1724" o:spt="75" type="#_x0000_t75" style="position:absolute;left:4514;top:1821;height:72;width:312;" filled="f" stroked="f" coordsize="21600,21600">
              <v:path/>
              <v:fill on="f" focussize="0,0"/>
              <v:stroke on="f"/>
              <v:imagedata r:id="rId13" o:title=""/>
              <o:lock v:ext="edit" aspectratio="t"/>
            </v:shape>
            <v:line id="_x0000_s1725" o:spid="_x0000_s1725" o:spt="20" style="position:absolute;left:4536;top:1846;height:0;width:269;" stroked="t" coordsize="21600,21600">
              <v:path arrowok="t"/>
              <v:fill focussize="0,0"/>
              <v:stroke weight="1.44pt" color="#6FAC46"/>
              <v:imagedata o:title=""/>
              <o:lock v:ext="edit"/>
            </v:line>
            <v:shape id="_x0000_s1726" o:spid="_x0000_s1726" o:spt="75" type="#_x0000_t75" style="position:absolute;left:2978;top:2020;height:384;width:123;" filled="f" stroked="f" coordsize="21600,21600">
              <v:path/>
              <v:fill on="f" focussize="0,0"/>
              <v:stroke on="f"/>
              <v:imagedata r:id="rId26" o:title=""/>
              <o:lock v:ext="edit" aspectratio="t"/>
            </v:shape>
            <v:shape id="_x0000_s1727" o:spid="_x0000_s1727" style="position:absolute;left:2522;top:2632;height:44;width:166;" fillcolor="#000000" filled="t" stroked="f" coordorigin="2522,2633" coordsize="166,44" path="m2659,2654l2645,2676,2674,2662,2659,2662,2659,2654xm2654,2647l2522,2647,2522,2662,2654,2662,2659,2654,2654,2647xm2674,2647l2659,2647,2659,2662,2674,2662,2688,2654,2674,2647xm2645,2633l2659,2654,2659,2647,2674,2647,2645,2633xe">
              <v:path arrowok="t"/>
              <v:fill on="t" focussize="0,0"/>
              <v:stroke on="f"/>
              <v:imagedata o:title=""/>
              <o:lock v:ext="edit"/>
            </v:shape>
            <v:shape id="_x0000_s1728" o:spid="_x0000_s1728" o:spt="75" type="#_x0000_t75" style="position:absolute;left:2613;top:3444;height:166;width:266;" filled="f" stroked="f" coordsize="21600,21600">
              <v:path/>
              <v:fill on="f" focussize="0,0"/>
              <v:stroke on="f"/>
              <v:imagedata r:id="rId27" o:title=""/>
              <o:lock v:ext="edit" aspectratio="t"/>
            </v:shape>
            <v:shape id="_x0000_s1729" o:spid="_x0000_s1729" o:spt="202" type="#_x0000_t202" style="position:absolute;left:3573;top:1578;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730" o:spid="_x0000_s1730" o:spt="202" type="#_x0000_t202" style="position:absolute;left:2507;top:2154;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731" o:spid="_x0000_s1731" o:spt="202" type="#_x0000_t202" style="position:absolute;left:5503;top:1936;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732" o:spid="_x0000_s1732" o:spt="202" type="#_x0000_t202" style="position:absolute;left:3137;top:2317;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733" o:spid="_x0000_s1733" o:spt="202" type="#_x0000_t202" style="position:absolute;left:1433;top:2605;height:369;width:1466;" filled="f" stroked="f" coordsize="21600,21600">
              <v:path/>
              <v:fill on="f" focussize="0,0"/>
              <v:stroke on="f" joinstyle="miter"/>
              <v:imagedata o:title=""/>
              <o:lock v:ext="edit"/>
              <v:textbox inset="0mm,0mm,0mm,0mm">
                <w:txbxContent>
                  <w:p>
                    <w:pPr>
                      <w:tabs>
                        <w:tab w:val="left" w:pos="664"/>
                        <w:tab w:val="left" w:pos="1291"/>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2"/>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734" o:spid="_x0000_s1734" o:spt="202" type="#_x0000_t202" style="position:absolute;left:2254;top:3264;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735" o:spid="_x0000_s1735" o:spt="202" type="#_x0000_t202" style="position:absolute;left:2674;top:3619;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736" o:spid="_x0000_s1736" o:spt="202" type="#_x0000_t202" style="position:absolute;left:3387;top:2585;height:1759;width:1496;" filled="f" stroked="f" coordsize="21600,21600">
              <v:path/>
              <v:fill on="f" focussize="0,0"/>
              <v:stroke on="f" joinstyle="miter"/>
              <v:imagedata o:title=""/>
              <o:lock v:ext="edit"/>
              <v:textbox inset="0mm,0mm,0mm,0mm">
                <w:txbxContent>
                  <w:p>
                    <w:pPr>
                      <w:spacing w:before="0" w:line="183"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 地址码</w:t>
                    </w:r>
                  </w:p>
                  <w:p>
                    <w:pPr>
                      <w:spacing w:before="11"/>
                      <w:ind w:left="241" w:right="0" w:firstLine="0"/>
                      <w:jc w:val="left"/>
                      <w:rPr>
                        <w:sz w:val="12"/>
                      </w:rPr>
                    </w:pPr>
                    <w:r>
                      <w:rPr>
                        <w:color w:val="A6A6A6"/>
                        <w:w w:val="92"/>
                        <w:sz w:val="12"/>
                      </w:rPr>
                      <w:t>0</w:t>
                    </w:r>
                  </w:p>
                  <w:p>
                    <w:pPr>
                      <w:spacing w:before="40"/>
                      <w:ind w:left="241" w:right="0" w:firstLine="0"/>
                      <w:jc w:val="left"/>
                      <w:rPr>
                        <w:sz w:val="12"/>
                      </w:rPr>
                    </w:pPr>
                    <w:r>
                      <w:rPr>
                        <w:color w:val="A6A6A6"/>
                        <w:w w:val="92"/>
                        <w:sz w:val="12"/>
                      </w:rPr>
                      <w:t>1</w:t>
                    </w:r>
                  </w:p>
                  <w:p>
                    <w:pPr>
                      <w:spacing w:before="40"/>
                      <w:ind w:left="241" w:right="0" w:firstLine="0"/>
                      <w:jc w:val="left"/>
                      <w:rPr>
                        <w:sz w:val="12"/>
                      </w:rPr>
                    </w:pPr>
                    <w:r>
                      <w:rPr>
                        <w:w w:val="92"/>
                        <w:sz w:val="12"/>
                      </w:rPr>
                      <w:t>2</w:t>
                    </w:r>
                  </w:p>
                  <w:p>
                    <w:pPr>
                      <w:spacing w:before="39"/>
                      <w:ind w:left="241" w:right="0" w:firstLine="0"/>
                      <w:jc w:val="left"/>
                      <w:rPr>
                        <w:sz w:val="12"/>
                      </w:rPr>
                    </w:pPr>
                    <w:r>
                      <w:rPr>
                        <w:w w:val="92"/>
                        <w:sz w:val="12"/>
                      </w:rPr>
                      <w:t>3</w:t>
                    </w:r>
                  </w:p>
                  <w:p>
                    <w:pPr>
                      <w:spacing w:before="40"/>
                      <w:ind w:left="241" w:right="0" w:firstLine="0"/>
                      <w:jc w:val="left"/>
                      <w:rPr>
                        <w:sz w:val="12"/>
                      </w:rPr>
                    </w:pPr>
                    <w:r>
                      <w:rPr>
                        <w:w w:val="92"/>
                        <w:sz w:val="12"/>
                      </w:rPr>
                      <w:t>4</w:t>
                    </w:r>
                  </w:p>
                  <w:p>
                    <w:pPr>
                      <w:spacing w:before="39"/>
                      <w:ind w:left="241" w:right="0" w:firstLine="0"/>
                      <w:jc w:val="left"/>
                      <w:rPr>
                        <w:sz w:val="12"/>
                      </w:rPr>
                    </w:pPr>
                    <w:r>
                      <w:rPr>
                        <w:w w:val="92"/>
                        <w:sz w:val="12"/>
                      </w:rPr>
                      <w:t>5</w:t>
                    </w:r>
                  </w:p>
                  <w:p>
                    <w:pPr>
                      <w:spacing w:before="40"/>
                      <w:ind w:left="241" w:right="0" w:firstLine="0"/>
                      <w:jc w:val="left"/>
                      <w:rPr>
                        <w:sz w:val="12"/>
                      </w:rPr>
                    </w:pPr>
                    <w:r>
                      <w:rPr>
                        <w:w w:val="92"/>
                        <w:sz w:val="12"/>
                      </w:rPr>
                      <w:t>6</w:t>
                    </w:r>
                  </w:p>
                  <w:p>
                    <w:pPr>
                      <w:spacing w:before="40"/>
                      <w:ind w:left="241" w:right="0" w:firstLine="0"/>
                      <w:jc w:val="left"/>
                      <w:rPr>
                        <w:sz w:val="12"/>
                      </w:rPr>
                    </w:pPr>
                    <w:r>
                      <w:rPr>
                        <w:w w:val="92"/>
                        <w:sz w:val="12"/>
                      </w:rPr>
                      <w:t>7</w:t>
                    </w:r>
                  </w:p>
                  <w:p>
                    <w:pPr>
                      <w:spacing w:before="39"/>
                      <w:ind w:left="241" w:right="0" w:firstLine="0"/>
                      <w:jc w:val="left"/>
                      <w:rPr>
                        <w:sz w:val="12"/>
                      </w:rPr>
                    </w:pPr>
                    <w:r>
                      <w:rPr>
                        <w:w w:val="92"/>
                        <w:sz w:val="12"/>
                      </w:rPr>
                      <w:t>8</w:t>
                    </w:r>
                  </w:p>
                </w:txbxContent>
              </v:textbox>
            </v:shape>
            <v:shape id="_x0000_s1737" o:spid="_x0000_s1737"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738" o:spid="_x0000_s1738" o:spt="202" type="#_x0000_t202" style="position:absolute;left:2491;top:3220;height:226;width:512;" filled="f" stroked="t" coordsize="21600,21600">
              <v:path/>
              <v:fill on="f" focussize="0,0"/>
              <v:stroke weight="0.72pt" color="#00AFEF"/>
              <v:imagedata o:title=""/>
              <o:lock v:ext="edit"/>
              <v:textbox inset="0mm,0mm,0mm,0mm">
                <w:txbxContent>
                  <w:p>
                    <w:pPr>
                      <w:spacing w:before="20"/>
                      <w:ind w:left="0" w:right="0" w:firstLine="0"/>
                      <w:jc w:val="center"/>
                      <w:rPr>
                        <w:sz w:val="12"/>
                      </w:rPr>
                    </w:pPr>
                    <w:r>
                      <w:rPr>
                        <w:w w:val="92"/>
                        <w:sz w:val="12"/>
                      </w:rPr>
                      <w:t>2</w:t>
                    </w:r>
                  </w:p>
                </w:txbxContent>
              </v:textbox>
            </v:shape>
            <v:shape id="_x0000_s1739" o:spid="_x0000_s1739" o:spt="202" type="#_x0000_t202" style="position:absolute;left:3114;top:1906;height:305;width:2225;" filled="f" stroked="t" coordsize="21600,21600">
              <v:path/>
              <v:fill on="f" focussize="0,0"/>
              <v:stroke weight="0.36pt" color="#00AFEF"/>
              <v:imagedata o:title=""/>
              <o:lock v:ext="edit"/>
              <v:textbox inset="0mm,0mm,0mm,0mm">
                <w:txbxContent>
                  <w:p>
                    <w:pPr>
                      <w:spacing w:before="13"/>
                      <w:ind w:left="2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r>
        <w:pict>
          <v:group id="_x0000_s1740" o:spid="_x0000_s1740" o:spt="203" style="position:absolute;left:0pt;margin-left:374.35pt;margin-top:69.45pt;height:166pt;width:295.2pt;mso-position-horizontal-relative:page;mso-position-vertical-relative:page;z-index:-144384;mso-width-relative:page;mso-height-relative:page;" coordorigin="7488,1390" coordsize="5904,3320">
            <o:lock v:ext="edit"/>
            <v:shape id="_x0000_s1741" o:spid="_x0000_s1741" o:spt="75" type="#_x0000_t75" style="position:absolute;left:7488;top:1389;height:3320;width:5904;" filled="f" stroked="f" coordsize="21600,21600">
              <v:path/>
              <v:fill on="f" focussize="0,0"/>
              <v:stroke on="f"/>
              <v:imagedata r:id="rId6" o:title=""/>
              <o:lock v:ext="edit" aspectratio="t"/>
            </v:shape>
            <v:shape id="_x0000_s1742" o:spid="_x0000_s1742" o:spt="75" type="#_x0000_t75" style="position:absolute;left:9499;top:1821;height:72;width:312;" filled="f" stroked="f" coordsize="21600,21600">
              <v:path/>
              <v:fill on="f" focussize="0,0"/>
              <v:stroke on="f"/>
              <v:imagedata r:id="rId13" o:title=""/>
              <o:lock v:ext="edit" aspectratio="t"/>
            </v:shape>
            <v:line id="_x0000_s1743" o:spid="_x0000_s1743" o:spt="20" style="position:absolute;left:9521;top:1846;height:0;width:269;" stroked="t" coordsize="21600,21600">
              <v:path arrowok="t"/>
              <v:fill focussize="0,0"/>
              <v:stroke weight="1.44pt" color="#5B9BD4"/>
              <v:imagedata o:title=""/>
              <o:lock v:ext="edit"/>
            </v:line>
            <v:shape id="_x0000_s1744" o:spid="_x0000_s1744" o:spt="75" type="#_x0000_t75" style="position:absolute;left:9792;top:1821;height:72;width:312;" filled="f" stroked="f" coordsize="21600,21600">
              <v:path/>
              <v:fill on="f" focussize="0,0"/>
              <v:stroke on="f"/>
              <v:imagedata r:id="rId13" o:title=""/>
              <o:lock v:ext="edit" aspectratio="t"/>
            </v:shape>
            <v:line id="_x0000_s1745" o:spid="_x0000_s1745" o:spt="20" style="position:absolute;left:9814;top:1846;height:0;width:268;" stroked="t" coordsize="21600,21600">
              <v:path arrowok="t"/>
              <v:fill focussize="0,0"/>
              <v:stroke weight="1.44pt" color="#EC7C30"/>
              <v:imagedata o:title=""/>
              <o:lock v:ext="edit"/>
            </v:line>
            <v:shape id="_x0000_s1746" o:spid="_x0000_s1746" o:spt="75" type="#_x0000_t75" style="position:absolute;left:10096;top:1821;height:72;width:310;" filled="f" stroked="f" coordsize="21600,21600">
              <v:path/>
              <v:fill on="f" focussize="0,0"/>
              <v:stroke on="f"/>
              <v:imagedata r:id="rId14" o:title=""/>
              <o:lock v:ext="edit" aspectratio="t"/>
            </v:shape>
            <v:line id="_x0000_s1747" o:spid="_x0000_s1747" o:spt="20" style="position:absolute;left:10118;top:1846;height:0;width:267;" stroked="t" coordsize="21600,21600">
              <v:path arrowok="t"/>
              <v:fill focussize="0,0"/>
              <v:stroke weight="1.44pt" color="#A4A4A4"/>
              <v:imagedata o:title=""/>
              <o:lock v:ext="edit"/>
            </v:line>
            <v:shape id="_x0000_s1748" o:spid="_x0000_s1748" o:spt="75" type="#_x0000_t75" style="position:absolute;left:10394;top:1821;height:72;width:312;" filled="f" stroked="f" coordsize="21600,21600">
              <v:path/>
              <v:fill on="f" focussize="0,0"/>
              <v:stroke on="f"/>
              <v:imagedata r:id="rId13" o:title=""/>
              <o:lock v:ext="edit" aspectratio="t"/>
            </v:shape>
            <v:line id="_x0000_s1749" o:spid="_x0000_s1749" o:spt="20" style="position:absolute;left:10416;top:1846;height:0;width:269;" stroked="t" coordsize="21600,21600">
              <v:path arrowok="t"/>
              <v:fill focussize="0,0"/>
              <v:stroke weight="1.44pt" color="#FFC000"/>
              <v:imagedata o:title=""/>
              <o:lock v:ext="edit"/>
            </v:line>
            <v:shape id="_x0000_s1750" o:spid="_x0000_s1750" o:spt="75" type="#_x0000_t75" style="position:absolute;left:10692;top:1821;height:72;width:310;" filled="f" stroked="f" coordsize="21600,21600">
              <v:path/>
              <v:fill on="f" focussize="0,0"/>
              <v:stroke on="f"/>
              <v:imagedata r:id="rId14" o:title=""/>
              <o:lock v:ext="edit" aspectratio="t"/>
            </v:shape>
            <v:line id="_x0000_s1751" o:spid="_x0000_s1751" o:spt="20" style="position:absolute;left:10714;top:1846;height:0;width:266;" stroked="t" coordsize="21600,21600">
              <v:path arrowok="t"/>
              <v:fill focussize="0,0"/>
              <v:stroke weight="1.44pt" color="#4471C4"/>
              <v:imagedata o:title=""/>
              <o:lock v:ext="edit"/>
            </v:line>
            <v:shape id="_x0000_s1752" o:spid="_x0000_s1752" o:spt="75" type="#_x0000_t75" style="position:absolute;left:10994;top:1821;height:72;width:312;" filled="f" stroked="f" coordsize="21600,21600">
              <v:path/>
              <v:fill on="f" focussize="0,0"/>
              <v:stroke on="f"/>
              <v:imagedata r:id="rId13" o:title=""/>
              <o:lock v:ext="edit" aspectratio="t"/>
            </v:shape>
            <v:line id="_x0000_s1753" o:spid="_x0000_s1753" o:spt="20" style="position:absolute;left:11016;top:1846;height:0;width:269;" stroked="t" coordsize="21600,21600">
              <v:path arrowok="t"/>
              <v:fill focussize="0,0"/>
              <v:stroke weight="1.44pt" color="#6FAC46"/>
              <v:imagedata o:title=""/>
              <o:lock v:ext="edit"/>
            </v:line>
            <v:shape id="_x0000_s1754" o:spid="_x0000_s1754" o:spt="75" type="#_x0000_t75" style="position:absolute;left:9458;top:2020;height:384;width:123;" filled="f" stroked="f" coordsize="21600,21600">
              <v:path/>
              <v:fill on="f" focussize="0,0"/>
              <v:stroke on="f"/>
              <v:imagedata r:id="rId26" o:title=""/>
              <o:lock v:ext="edit" aspectratio="t"/>
            </v:shape>
            <v:shape id="_x0000_s1755" o:spid="_x0000_s1755" style="position:absolute;left:9002;top:2632;height:44;width:166;" fillcolor="#000000" filled="t" stroked="f" coordorigin="9002,2633" coordsize="166,44" path="m9139,2654l9125,2676,9154,2662,9139,2662,9139,2654xm9134,2647l9002,2647,9002,2662,9134,2662,9139,2654,9134,2647xm9154,2647l9139,2647,9139,2662,9154,2662,9168,2654,9154,2647xm9125,2633l9139,2654,9139,2647,9154,2647,9125,2633xe">
              <v:path arrowok="t"/>
              <v:fill on="t" focussize="0,0"/>
              <v:stroke on="f"/>
              <v:imagedata o:title=""/>
              <o:lock v:ext="edit"/>
            </v:shape>
            <v:shape id="_x0000_s1756" o:spid="_x0000_s1756" o:spt="75" type="#_x0000_t75" style="position:absolute;left:9093;top:3444;height:166;width:266;" filled="f" stroked="f" coordsize="21600,21600">
              <v:path/>
              <v:fill on="f" focussize="0,0"/>
              <v:stroke on="f"/>
              <v:imagedata r:id="rId27" o:title=""/>
              <o:lock v:ext="edit" aspectratio="t"/>
            </v:shape>
            <v:shape id="_x0000_s1757" o:spid="_x0000_s1757" o:spt="202" type="#_x0000_t202" style="position:absolute;left:10054;top:1578;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758" o:spid="_x0000_s1758" o:spt="202" type="#_x0000_t202" style="position:absolute;left:8989;top:2154;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759" o:spid="_x0000_s1759" o:spt="202" type="#_x0000_t202" style="position:absolute;left:11984;top:1936;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760" o:spid="_x0000_s1760" o:spt="202" type="#_x0000_t202" style="position:absolute;left:9618;top:2317;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761" o:spid="_x0000_s1761" o:spt="202" type="#_x0000_t202" style="position:absolute;left:7915;top:2605;height:369;width:1465;" filled="f" stroked="f" coordsize="21600,21600">
              <v:path/>
              <v:fill on="f" focussize="0,0"/>
              <v:stroke on="f" joinstyle="miter"/>
              <v:imagedata o:title=""/>
              <o:lock v:ext="edit"/>
              <v:textbox inset="0mm,0mm,0mm,0mm">
                <w:txbxContent>
                  <w:p>
                    <w:pPr>
                      <w:tabs>
                        <w:tab w:val="left" w:pos="664"/>
                        <w:tab w:val="left" w:pos="1290"/>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1"/>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762" o:spid="_x0000_s1762" o:spt="202" type="#_x0000_t202" style="position:absolute;left:8735;top:3264;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763" o:spid="_x0000_s1763" o:spt="202" type="#_x0000_t202" style="position:absolute;left:9868;top:2585;height:1759;width:987;" filled="f" stroked="f" coordsize="21600,21600">
              <v:path/>
              <v:fill on="f" focussize="0,0"/>
              <v:stroke on="f" joinstyle="miter"/>
              <v:imagedata o:title=""/>
              <o:lock v:ext="edit"/>
              <v:textbox inset="0mm,0mm,0mm,0mm">
                <w:txbxContent>
                  <w:p>
                    <w:pPr>
                      <w:spacing w:before="0" w:line="183"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w:t>
                    </w:r>
                  </w:p>
                  <w:p>
                    <w:pPr>
                      <w:spacing w:before="11"/>
                      <w:ind w:left="241" w:right="0" w:firstLine="0"/>
                      <w:jc w:val="left"/>
                      <w:rPr>
                        <w:sz w:val="12"/>
                      </w:rPr>
                    </w:pPr>
                    <w:r>
                      <w:rPr>
                        <w:color w:val="A6A6A6"/>
                        <w:w w:val="92"/>
                        <w:sz w:val="12"/>
                      </w:rPr>
                      <w:t>0</w:t>
                    </w:r>
                  </w:p>
                  <w:p>
                    <w:pPr>
                      <w:spacing w:before="40"/>
                      <w:ind w:left="241" w:right="0" w:firstLine="0"/>
                      <w:jc w:val="left"/>
                      <w:rPr>
                        <w:sz w:val="12"/>
                      </w:rPr>
                    </w:pPr>
                    <w:r>
                      <w:rPr>
                        <w:color w:val="A6A6A6"/>
                        <w:w w:val="92"/>
                        <w:sz w:val="12"/>
                      </w:rPr>
                      <w:t>1</w:t>
                    </w:r>
                  </w:p>
                  <w:p>
                    <w:pPr>
                      <w:spacing w:before="40"/>
                      <w:ind w:left="241" w:right="0" w:firstLine="0"/>
                      <w:jc w:val="left"/>
                      <w:rPr>
                        <w:sz w:val="12"/>
                      </w:rPr>
                    </w:pPr>
                    <w:r>
                      <w:rPr>
                        <w:color w:val="A6A6A6"/>
                        <w:w w:val="92"/>
                        <w:sz w:val="12"/>
                      </w:rPr>
                      <w:t>2</w:t>
                    </w:r>
                  </w:p>
                  <w:p>
                    <w:pPr>
                      <w:spacing w:before="39"/>
                      <w:ind w:left="241" w:right="0" w:firstLine="0"/>
                      <w:jc w:val="left"/>
                      <w:rPr>
                        <w:sz w:val="12"/>
                      </w:rPr>
                    </w:pPr>
                    <w:r>
                      <w:rPr>
                        <w:w w:val="92"/>
                        <w:sz w:val="12"/>
                      </w:rPr>
                      <w:t>3</w:t>
                    </w:r>
                  </w:p>
                  <w:p>
                    <w:pPr>
                      <w:spacing w:before="40"/>
                      <w:ind w:left="241" w:right="0" w:firstLine="0"/>
                      <w:jc w:val="left"/>
                      <w:rPr>
                        <w:sz w:val="12"/>
                      </w:rPr>
                    </w:pPr>
                    <w:r>
                      <w:rPr>
                        <w:w w:val="92"/>
                        <w:sz w:val="12"/>
                      </w:rPr>
                      <w:t>4</w:t>
                    </w:r>
                  </w:p>
                  <w:p>
                    <w:pPr>
                      <w:spacing w:before="39"/>
                      <w:ind w:left="241" w:right="0" w:firstLine="0"/>
                      <w:jc w:val="left"/>
                      <w:rPr>
                        <w:sz w:val="12"/>
                      </w:rPr>
                    </w:pPr>
                    <w:r>
                      <w:rPr>
                        <w:w w:val="92"/>
                        <w:sz w:val="12"/>
                      </w:rPr>
                      <w:t>5</w:t>
                    </w:r>
                  </w:p>
                  <w:p>
                    <w:pPr>
                      <w:spacing w:before="40"/>
                      <w:ind w:left="241" w:right="0" w:firstLine="0"/>
                      <w:jc w:val="left"/>
                      <w:rPr>
                        <w:sz w:val="12"/>
                      </w:rPr>
                    </w:pPr>
                    <w:r>
                      <w:rPr>
                        <w:w w:val="92"/>
                        <w:sz w:val="12"/>
                      </w:rPr>
                      <w:t>6</w:t>
                    </w:r>
                  </w:p>
                  <w:p>
                    <w:pPr>
                      <w:spacing w:before="40"/>
                      <w:ind w:left="241" w:right="0" w:firstLine="0"/>
                      <w:jc w:val="left"/>
                      <w:rPr>
                        <w:sz w:val="12"/>
                      </w:rPr>
                    </w:pPr>
                    <w:r>
                      <w:rPr>
                        <w:w w:val="92"/>
                        <w:sz w:val="12"/>
                      </w:rPr>
                      <w:t>7</w:t>
                    </w:r>
                  </w:p>
                  <w:p>
                    <w:pPr>
                      <w:spacing w:before="39"/>
                      <w:ind w:left="241" w:right="0" w:firstLine="0"/>
                      <w:jc w:val="left"/>
                      <w:rPr>
                        <w:sz w:val="12"/>
                      </w:rPr>
                    </w:pPr>
                    <w:r>
                      <w:rPr>
                        <w:w w:val="92"/>
                        <w:sz w:val="12"/>
                      </w:rPr>
                      <w:t>8</w:t>
                    </w:r>
                  </w:p>
                </w:txbxContent>
              </v:textbox>
            </v:shape>
            <v:shape id="_x0000_s1764" o:spid="_x0000_s1764" o:spt="202" type="#_x0000_t202" style="position:absolute;left:10977;top:2586;height:123;width:388;"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地址码</w:t>
                    </w:r>
                  </w:p>
                </w:txbxContent>
              </v:textbox>
            </v:shape>
            <v:shape id="_x0000_s1765" o:spid="_x0000_s1765" o:spt="202" type="#_x0000_t202" style="position:absolute;left:11535;top:3311;height:283;width:1067;" filled="f" stroked="f" coordsize="21600,21600">
              <v:path/>
              <v:fill on="f" focussize="0,0"/>
              <v:stroke on="f" joinstyle="miter"/>
              <v:imagedata o:title=""/>
              <o:lock v:ext="edit"/>
              <v:textbox inset="0mm,0mm,0mm,0mm">
                <w:txbxContent>
                  <w:p>
                    <w:pPr>
                      <w:spacing w:before="2" w:line="139" w:lineRule="auto"/>
                      <w:ind w:left="0" w:right="18" w:firstLine="0"/>
                      <w:jc w:val="left"/>
                      <w:rPr>
                        <w:sz w:val="12"/>
                      </w:rPr>
                    </w:pPr>
                    <w:r>
                      <w:rPr>
                        <w:sz w:val="12"/>
                      </w:rPr>
                      <w:t>JMP</w:t>
                    </w:r>
                    <w:r>
                      <w:rPr>
                        <w:rFonts w:hint="eastAsia" w:ascii="Noto Sans Mono CJK JP Regular" w:eastAsia="Noto Sans Mono CJK JP Regular"/>
                        <w:sz w:val="12"/>
                      </w:rPr>
                      <w:t>：无条件转移</w:t>
                    </w:r>
                    <w:r>
                      <w:rPr>
                        <w:rFonts w:hint="eastAsia" w:ascii="Noto Sans Mono CJK JP Regular" w:eastAsia="Noto Sans Mono CJK JP Regular"/>
                        <w:w w:val="95"/>
                        <w:sz w:val="12"/>
                      </w:rPr>
                      <w:t>把</w:t>
                    </w:r>
                    <w:r>
                      <w:rPr>
                        <w:w w:val="95"/>
                        <w:sz w:val="12"/>
                      </w:rPr>
                      <w:t>PC</w:t>
                    </w:r>
                    <w:r>
                      <w:rPr>
                        <w:rFonts w:hint="eastAsia" w:ascii="Noto Sans Mono CJK JP Regular" w:eastAsia="Noto Sans Mono CJK JP Regular"/>
                        <w:w w:val="95"/>
                        <w:sz w:val="12"/>
                      </w:rPr>
                      <w:t>中的内容</w:t>
                    </w:r>
                    <w:r>
                      <w:rPr>
                        <w:rFonts w:hint="eastAsia" w:ascii="Noto Sans Mono CJK JP Regular" w:eastAsia="Noto Sans Mono CJK JP Regular"/>
                        <w:color w:val="00AFEF"/>
                        <w:w w:val="95"/>
                        <w:sz w:val="12"/>
                      </w:rPr>
                      <w:t>改</w:t>
                    </w:r>
                    <w:r>
                      <w:rPr>
                        <w:rFonts w:hint="eastAsia" w:ascii="Noto Sans Mono CJK JP Regular" w:eastAsia="Noto Sans Mono CJK JP Regular"/>
                        <w:w w:val="95"/>
                        <w:sz w:val="12"/>
                      </w:rPr>
                      <w:t>成</w:t>
                    </w:r>
                    <w:r>
                      <w:rPr>
                        <w:w w:val="95"/>
                        <w:sz w:val="12"/>
                      </w:rPr>
                      <w:t>7</w:t>
                    </w:r>
                  </w:p>
                </w:txbxContent>
              </v:textbox>
            </v:shape>
            <v:shape id="_x0000_s1766" o:spid="_x0000_s1766" o:spt="202" type="#_x0000_t202" style="position:absolute;left:9155;top:3619;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767" o:spid="_x0000_s1767"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768" o:spid="_x0000_s1768" o:spt="202" type="#_x0000_t202" style="position:absolute;left:8971;top:3220;height:226;width:512;" filled="f" stroked="t" coordsize="21600,21600">
              <v:path/>
              <v:fill on="f" focussize="0,0"/>
              <v:stroke weight="0.72pt" color="#00AFEF"/>
              <v:imagedata o:title=""/>
              <o:lock v:ext="edit"/>
              <v:textbox inset="0mm,0mm,0mm,0mm">
                <w:txbxContent>
                  <w:p>
                    <w:pPr>
                      <w:spacing w:before="20"/>
                      <w:ind w:left="2" w:right="0" w:firstLine="0"/>
                      <w:jc w:val="center"/>
                      <w:rPr>
                        <w:sz w:val="12"/>
                      </w:rPr>
                    </w:pPr>
                    <w:r>
                      <w:rPr>
                        <w:w w:val="92"/>
                        <w:sz w:val="12"/>
                      </w:rPr>
                      <w:t>3</w:t>
                    </w:r>
                  </w:p>
                </w:txbxContent>
              </v:textbox>
            </v:shape>
            <v:shape id="_x0000_s1769" o:spid="_x0000_s1769" o:spt="202" type="#_x0000_t202" style="position:absolute;left:9594;top:1906;height:305;width:2225;" filled="f" stroked="t" coordsize="21600,21600">
              <v:path/>
              <v:fill on="f" focussize="0,0"/>
              <v:stroke weight="0.36pt" color="#00AFEF"/>
              <v:imagedata o:title=""/>
              <o:lock v:ext="edit"/>
              <v:textbox inset="0mm,0mm,0mm,0mm">
                <w:txbxContent>
                  <w:p>
                    <w:pPr>
                      <w:spacing w:before="13"/>
                      <w:ind w:left="2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r>
        <w:pict>
          <v:group id="_x0000_s1770" o:spid="_x0000_s1770" o:spt="203" style="position:absolute;left:0pt;margin-left:50.4pt;margin-top:304.3pt;height:166pt;width:295.2pt;mso-position-horizontal-relative:page;mso-position-vertical-relative:page;z-index:-143360;mso-width-relative:page;mso-height-relative:page;" coordorigin="1008,6086" coordsize="5904,3320">
            <o:lock v:ext="edit"/>
            <v:shape id="_x0000_s1771" o:spid="_x0000_s1771" o:spt="75" type="#_x0000_t75" style="position:absolute;left:1008;top:6086;height:3320;width:5904;" filled="f" stroked="f" coordsize="21600,21600">
              <v:path/>
              <v:fill on="f" focussize="0,0"/>
              <v:stroke on="f"/>
              <v:imagedata r:id="rId12" o:title=""/>
              <o:lock v:ext="edit" aspectratio="t"/>
            </v:shape>
            <v:shape id="_x0000_s1772" o:spid="_x0000_s1772" o:spt="75" type="#_x0000_t75" style="position:absolute;left:3019;top:6518;height:72;width:312;" filled="f" stroked="f" coordsize="21600,21600">
              <v:path/>
              <v:fill on="f" focussize="0,0"/>
              <v:stroke on="f"/>
              <v:imagedata r:id="rId13" o:title=""/>
              <o:lock v:ext="edit" aspectratio="t"/>
            </v:shape>
            <v:line id="_x0000_s1773" o:spid="_x0000_s1773" o:spt="20" style="position:absolute;left:3041;top:6542;height:0;width:269;" stroked="t" coordsize="21600,21600">
              <v:path arrowok="t"/>
              <v:fill focussize="0,0"/>
              <v:stroke weight="1.44pt" color="#5B9BD4"/>
              <v:imagedata o:title=""/>
              <o:lock v:ext="edit"/>
            </v:line>
            <v:shape id="_x0000_s1774" o:spid="_x0000_s1774" o:spt="75" type="#_x0000_t75" style="position:absolute;left:3312;top:6518;height:72;width:312;" filled="f" stroked="f" coordsize="21600,21600">
              <v:path/>
              <v:fill on="f" focussize="0,0"/>
              <v:stroke on="f"/>
              <v:imagedata r:id="rId13" o:title=""/>
              <o:lock v:ext="edit" aspectratio="t"/>
            </v:shape>
            <v:line id="_x0000_s1775" o:spid="_x0000_s1775" o:spt="20" style="position:absolute;left:3334;top:6542;height:0;width:268;" stroked="t" coordsize="21600,21600">
              <v:path arrowok="t"/>
              <v:fill focussize="0,0"/>
              <v:stroke weight="1.44pt" color="#EC7C30"/>
              <v:imagedata o:title=""/>
              <o:lock v:ext="edit"/>
            </v:line>
            <v:shape id="_x0000_s1776" o:spid="_x0000_s1776" o:spt="75" type="#_x0000_t75" style="position:absolute;left:3616;top:6518;height:72;width:310;" filled="f" stroked="f" coordsize="21600,21600">
              <v:path/>
              <v:fill on="f" focussize="0,0"/>
              <v:stroke on="f"/>
              <v:imagedata r:id="rId14" o:title=""/>
              <o:lock v:ext="edit" aspectratio="t"/>
            </v:shape>
            <v:line id="_x0000_s1777" o:spid="_x0000_s1777" o:spt="20" style="position:absolute;left:3638;top:6542;height:0;width:267;" stroked="t" coordsize="21600,21600">
              <v:path arrowok="t"/>
              <v:fill focussize="0,0"/>
              <v:stroke weight="1.44pt" color="#A4A4A4"/>
              <v:imagedata o:title=""/>
              <o:lock v:ext="edit"/>
            </v:line>
            <v:shape id="_x0000_s1778" o:spid="_x0000_s1778" o:spt="75" type="#_x0000_t75" style="position:absolute;left:3914;top:6518;height:72;width:312;" filled="f" stroked="f" coordsize="21600,21600">
              <v:path/>
              <v:fill on="f" focussize="0,0"/>
              <v:stroke on="f"/>
              <v:imagedata r:id="rId13" o:title=""/>
              <o:lock v:ext="edit" aspectratio="t"/>
            </v:shape>
            <v:line id="_x0000_s1779" o:spid="_x0000_s1779" o:spt="20" style="position:absolute;left:3936;top:6542;height:0;width:269;" stroked="t" coordsize="21600,21600">
              <v:path arrowok="t"/>
              <v:fill focussize="0,0"/>
              <v:stroke weight="1.44pt" color="#FFC000"/>
              <v:imagedata o:title=""/>
              <o:lock v:ext="edit"/>
            </v:line>
            <v:shape id="_x0000_s1780" o:spid="_x0000_s1780" o:spt="75" type="#_x0000_t75" style="position:absolute;left:4212;top:6518;height:72;width:310;" filled="f" stroked="f" coordsize="21600,21600">
              <v:path/>
              <v:fill on="f" focussize="0,0"/>
              <v:stroke on="f"/>
              <v:imagedata r:id="rId14" o:title=""/>
              <o:lock v:ext="edit" aspectratio="t"/>
            </v:shape>
            <v:line id="_x0000_s1781" o:spid="_x0000_s1781" o:spt="20" style="position:absolute;left:4234;top:6542;height:0;width:266;" stroked="t" coordsize="21600,21600">
              <v:path arrowok="t"/>
              <v:fill focussize="0,0"/>
              <v:stroke weight="1.44pt" color="#4471C4"/>
              <v:imagedata o:title=""/>
              <o:lock v:ext="edit"/>
            </v:line>
            <v:shape id="_x0000_s1782" o:spid="_x0000_s1782" o:spt="75" type="#_x0000_t75" style="position:absolute;left:4514;top:6518;height:72;width:312;" filled="f" stroked="f" coordsize="21600,21600">
              <v:path/>
              <v:fill on="f" focussize="0,0"/>
              <v:stroke on="f"/>
              <v:imagedata r:id="rId13" o:title=""/>
              <o:lock v:ext="edit" aspectratio="t"/>
            </v:shape>
            <v:line id="_x0000_s1783" o:spid="_x0000_s1783" o:spt="20" style="position:absolute;left:4536;top:6542;height:0;width:269;" stroked="t" coordsize="21600,21600">
              <v:path arrowok="t"/>
              <v:fill focussize="0,0"/>
              <v:stroke weight="1.44pt" color="#6FAC46"/>
              <v:imagedata o:title=""/>
              <o:lock v:ext="edit"/>
            </v:line>
            <v:shape id="_x0000_s1784" o:spid="_x0000_s1784" o:spt="75" type="#_x0000_t75" style="position:absolute;left:2978;top:6717;height:384;width:123;" filled="f" stroked="f" coordsize="21600,21600">
              <v:path/>
              <v:fill on="f" focussize="0,0"/>
              <v:stroke on="f"/>
              <v:imagedata r:id="rId28" o:title=""/>
              <o:lock v:ext="edit" aspectratio="t"/>
            </v:shape>
            <v:shape id="_x0000_s1785" o:spid="_x0000_s1785" style="position:absolute;left:2522;top:7329;height:44;width:166;" fillcolor="#000000" filled="t" stroked="f" coordorigin="2522,7330" coordsize="166,44" path="m2659,7351l2645,7373,2674,7358,2659,7358,2659,7351xm2654,7344l2522,7344,2522,7358,2654,7358,2659,7351,2654,7344xm2674,7344l2659,7344,2659,7358,2674,7358,2688,7351,2674,7344xm2645,7330l2659,7351,2659,7344,2674,7344,2645,7330xe">
              <v:path arrowok="t"/>
              <v:fill on="t" focussize="0,0"/>
              <v:stroke on="f"/>
              <v:imagedata o:title=""/>
              <o:lock v:ext="edit"/>
            </v:shape>
            <v:shape id="_x0000_s1786" o:spid="_x0000_s1786" o:spt="75" type="#_x0000_t75" style="position:absolute;left:2613;top:8140;height:166;width:266;" filled="f" stroked="f" coordsize="21600,21600">
              <v:path/>
              <v:fill on="f" focussize="0,0"/>
              <v:stroke on="f"/>
              <v:imagedata r:id="rId29" o:title=""/>
              <o:lock v:ext="edit" aspectratio="t"/>
            </v:shape>
            <v:shape id="_x0000_s1787" o:spid="_x0000_s1787" o:spt="202" type="#_x0000_t202" style="position:absolute;left:3573;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指令寻址</w:t>
                    </w:r>
                  </w:p>
                </w:txbxContent>
              </v:textbox>
            </v:shape>
            <v:shape id="_x0000_s1788" o:spid="_x0000_s1788" o:spt="202" type="#_x0000_t202" style="position:absolute;left:2507;top:6852;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789" o:spid="_x0000_s1789" o:spt="202" type="#_x0000_t202" style="position:absolute;left:5503;top:6634;height:248;width:683;" filled="f" stroked="f" coordsize="21600,21600">
              <v:path/>
              <v:fill on="f" focussize="0,0"/>
              <v:stroke on="f" joinstyle="miter"/>
              <v:imagedata o:title=""/>
              <o:lock v:ext="edit"/>
              <v:textbox inset="0mm,0mm,0mm,0mm">
                <w:txbxContent>
                  <w:p>
                    <w:pPr>
                      <w:spacing w:before="7" w:line="129"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始终由程序计数器</w:t>
                    </w:r>
                    <w:r>
                      <w:rPr>
                        <w:sz w:val="11"/>
                      </w:rPr>
                      <w:t>PC</w:t>
                    </w:r>
                    <w:r>
                      <w:rPr>
                        <w:rFonts w:hint="eastAsia" w:ascii="Noto Sans Mono CJK JP Regular" w:eastAsia="Noto Sans Mono CJK JP Regular"/>
                        <w:sz w:val="11"/>
                      </w:rPr>
                      <w:t>给出</w:t>
                    </w:r>
                  </w:p>
                </w:txbxContent>
              </v:textbox>
            </v:shape>
            <v:shape id="_x0000_s1790" o:spid="_x0000_s1790" o:spt="202" type="#_x0000_t202" style="position:absolute;left:3137;top:7015;height:111;width:2024;"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shape id="_x0000_s1791" o:spid="_x0000_s1791" o:spt="202" type="#_x0000_t202" style="position:absolute;left:1433;top:7302;height:369;width:1466;" filled="f" stroked="f" coordsize="21600,21600">
              <v:path/>
              <v:fill on="f" focussize="0,0"/>
              <v:stroke on="f" joinstyle="miter"/>
              <v:imagedata o:title=""/>
              <o:lock v:ext="edit"/>
              <v:textbox inset="0mm,0mm,0mm,0mm">
                <w:txbxContent>
                  <w:p>
                    <w:pPr>
                      <w:tabs>
                        <w:tab w:val="left" w:pos="664"/>
                        <w:tab w:val="left" w:pos="1291"/>
                      </w:tabs>
                      <w:spacing w:before="0" w:line="165" w:lineRule="exact"/>
                      <w:ind w:left="0" w:right="0" w:firstLine="0"/>
                      <w:jc w:val="left"/>
                      <w:rPr>
                        <w:sz w:val="11"/>
                      </w:rPr>
                    </w:pPr>
                    <w:r>
                      <w:rPr>
                        <w:rFonts w:hint="eastAsia" w:ascii="Noto Sans Mono CJK JP Regular" w:eastAsia="Noto Sans Mono CJK JP Regular"/>
                        <w:sz w:val="11"/>
                      </w:rPr>
                      <w:t>顺序寻址</w:t>
                    </w:r>
                    <w:r>
                      <w:rPr>
                        <w:rFonts w:hint="eastAsia" w:ascii="Noto Sans Mono CJK JP Regular" w:eastAsia="Noto Sans Mono CJK JP Regular"/>
                        <w:sz w:val="11"/>
                      </w:rPr>
                      <w:tab/>
                    </w:r>
                    <w:r>
                      <w:rPr>
                        <w:position w:val="1"/>
                        <w:sz w:val="11"/>
                      </w:rPr>
                      <w:t>(</w:t>
                    </w:r>
                    <w:r>
                      <w:rPr>
                        <w:spacing w:val="-12"/>
                        <w:position w:val="1"/>
                        <w:sz w:val="11"/>
                      </w:rPr>
                      <w:t xml:space="preserve"> </w:t>
                    </w:r>
                    <w:r>
                      <w:rPr>
                        <w:position w:val="1"/>
                        <w:sz w:val="11"/>
                      </w:rPr>
                      <w:t>PC</w:t>
                    </w:r>
                    <w:r>
                      <w:rPr>
                        <w:spacing w:val="-13"/>
                        <w:position w:val="1"/>
                        <w:sz w:val="11"/>
                      </w:rPr>
                      <w:t xml:space="preserve"> </w:t>
                    </w:r>
                    <w:r>
                      <w:rPr>
                        <w:position w:val="1"/>
                        <w:sz w:val="11"/>
                      </w:rPr>
                      <w:t>)</w:t>
                    </w:r>
                    <w:r>
                      <w:rPr>
                        <w:spacing w:val="-12"/>
                        <w:position w:val="1"/>
                        <w:sz w:val="11"/>
                      </w:rPr>
                      <w:t xml:space="preserve"> </w:t>
                    </w:r>
                    <w:r>
                      <w:rPr>
                        <w:position w:val="1"/>
                        <w:sz w:val="11"/>
                      </w:rPr>
                      <w:t>+</w:t>
                    </w:r>
                    <w:r>
                      <w:rPr>
                        <w:spacing w:val="-13"/>
                        <w:position w:val="1"/>
                        <w:sz w:val="11"/>
                      </w:rPr>
                      <w:t xml:space="preserve"> </w:t>
                    </w:r>
                    <w:r>
                      <w:rPr>
                        <w:position w:val="1"/>
                        <w:sz w:val="11"/>
                      </w:rPr>
                      <w:t>1</w:t>
                    </w:r>
                    <w:r>
                      <w:rPr>
                        <w:position w:val="1"/>
                        <w:sz w:val="11"/>
                      </w:rPr>
                      <w:tab/>
                    </w:r>
                    <w:r>
                      <w:rPr>
                        <w:position w:val="1"/>
                        <w:sz w:val="11"/>
                      </w:rPr>
                      <w:t>PC</w:t>
                    </w:r>
                  </w:p>
                  <w:p>
                    <w:pPr>
                      <w:tabs>
                        <w:tab w:val="left" w:pos="672"/>
                      </w:tabs>
                      <w:spacing w:before="15" w:line="18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r>
                      <w:rPr>
                        <w:rFonts w:hint="eastAsia" w:ascii="Noto Sans Mono CJK JP Regular" w:eastAsia="Noto Sans Mono CJK JP Regular"/>
                        <w:sz w:val="11"/>
                      </w:rPr>
                      <w:tab/>
                    </w:r>
                    <w:r>
                      <w:rPr>
                        <w:rFonts w:hint="eastAsia" w:ascii="Noto Sans Mono CJK JP Regular" w:eastAsia="Noto Sans Mono CJK JP Regular"/>
                        <w:position w:val="1"/>
                        <w:sz w:val="11"/>
                      </w:rPr>
                      <w:t>由转移指令指出</w:t>
                    </w:r>
                  </w:p>
                </w:txbxContent>
              </v:textbox>
            </v:shape>
            <v:shape id="_x0000_s1792" o:spid="_x0000_s1792" o:spt="202" type="#_x0000_t202" style="position:absolute;left:2254;top:7963;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1793" o:spid="_x0000_s1793" o:spt="202" type="#_x0000_t202" style="position:absolute;left:3146;top:7283;height:1759;width:1229;" filled="f" stroked="f" coordsize="21600,21600">
              <v:path/>
              <v:fill on="f" focussize="0,0"/>
              <v:stroke on="f" joinstyle="miter"/>
              <v:imagedata o:title=""/>
              <o:lock v:ext="edit"/>
              <v:textbox inset="0mm,0mm,0mm,0mm">
                <w:txbxContent>
                  <w:p>
                    <w:pPr>
                      <w:spacing w:before="0" w:line="183" w:lineRule="exact"/>
                      <w:ind w:left="241"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指令地址 操作码</w:t>
                    </w:r>
                  </w:p>
                  <w:p>
                    <w:pPr>
                      <w:spacing w:before="12"/>
                      <w:ind w:left="0" w:right="198" w:firstLine="0"/>
                      <w:jc w:val="center"/>
                      <w:rPr>
                        <w:sz w:val="12"/>
                      </w:rPr>
                    </w:pPr>
                    <w:r>
                      <w:rPr>
                        <w:color w:val="A6A6A6"/>
                        <w:w w:val="92"/>
                        <w:sz w:val="12"/>
                      </w:rPr>
                      <w:t>0</w:t>
                    </w:r>
                  </w:p>
                  <w:p>
                    <w:pPr>
                      <w:spacing w:before="12" w:line="206" w:lineRule="exact"/>
                      <w:ind w:left="5" w:right="0" w:firstLine="0"/>
                      <w:jc w:val="left"/>
                      <w:rPr>
                        <w:sz w:val="12"/>
                      </w:rPr>
                    </w:pPr>
                    <w:r>
                      <w:rPr>
                        <w:rFonts w:hint="eastAsia" w:ascii="Noto Sans Mono CJK JP Regular" w:eastAsia="Noto Sans Mono CJK JP Regular"/>
                        <w:color w:val="00AFEF"/>
                        <w:spacing w:val="-5"/>
                        <w:sz w:val="11"/>
                      </w:rPr>
                      <w:t xml:space="preserve">顺序寻址 </w:t>
                    </w:r>
                    <w:r>
                      <w:rPr>
                        <w:color w:val="A6A6A6"/>
                        <w:position w:val="2"/>
                        <w:sz w:val="12"/>
                      </w:rPr>
                      <w:t>1</w:t>
                    </w:r>
                  </w:p>
                  <w:p>
                    <w:pPr>
                      <w:spacing w:before="0" w:line="182" w:lineRule="exact"/>
                      <w:ind w:left="0" w:right="0" w:firstLine="0"/>
                      <w:jc w:val="left"/>
                      <w:rPr>
                        <w:sz w:val="12"/>
                      </w:rPr>
                    </w:pPr>
                    <w:r>
                      <w:rPr>
                        <w:rFonts w:hint="eastAsia" w:ascii="Noto Sans Mono CJK JP Regular" w:eastAsia="Noto Sans Mono CJK JP Regular"/>
                        <w:color w:val="00AFEF"/>
                        <w:spacing w:val="-4"/>
                        <w:sz w:val="11"/>
                      </w:rPr>
                      <w:t xml:space="preserve">顺序寻址 </w:t>
                    </w:r>
                    <w:r>
                      <w:rPr>
                        <w:color w:val="A6A6A6"/>
                        <w:position w:val="2"/>
                        <w:sz w:val="12"/>
                      </w:rPr>
                      <w:t>2</w:t>
                    </w:r>
                  </w:p>
                  <w:p>
                    <w:pPr>
                      <w:spacing w:before="0" w:line="190" w:lineRule="exact"/>
                      <w:ind w:left="5" w:right="0" w:firstLine="0"/>
                      <w:jc w:val="left"/>
                      <w:rPr>
                        <w:sz w:val="12"/>
                      </w:rPr>
                    </w:pPr>
                    <w:r>
                      <w:rPr>
                        <w:rFonts w:hint="eastAsia" w:ascii="Noto Sans Mono CJK JP Regular" w:eastAsia="Noto Sans Mono CJK JP Regular"/>
                        <w:color w:val="00AFEF"/>
                        <w:spacing w:val="-5"/>
                        <w:sz w:val="11"/>
                      </w:rPr>
                      <w:t xml:space="preserve">顺序寻址 </w:t>
                    </w:r>
                    <w:r>
                      <w:rPr>
                        <w:color w:val="A6A6A6"/>
                        <w:position w:val="3"/>
                        <w:sz w:val="12"/>
                      </w:rPr>
                      <w:t>3</w:t>
                    </w:r>
                  </w:p>
                  <w:p>
                    <w:pPr>
                      <w:spacing w:before="0" w:line="119" w:lineRule="exact"/>
                      <w:ind w:left="0" w:right="198" w:firstLine="0"/>
                      <w:jc w:val="center"/>
                      <w:rPr>
                        <w:sz w:val="12"/>
                      </w:rPr>
                    </w:pPr>
                    <w:r>
                      <w:rPr>
                        <w:w w:val="92"/>
                        <w:sz w:val="12"/>
                      </w:rPr>
                      <w:t>4</w:t>
                    </w:r>
                  </w:p>
                  <w:p>
                    <w:pPr>
                      <w:spacing w:before="40"/>
                      <w:ind w:left="0" w:right="198" w:firstLine="0"/>
                      <w:jc w:val="center"/>
                      <w:rPr>
                        <w:sz w:val="12"/>
                      </w:rPr>
                    </w:pPr>
                    <w:r>
                      <w:rPr>
                        <w:w w:val="92"/>
                        <w:sz w:val="12"/>
                      </w:rPr>
                      <w:t>5</w:t>
                    </w:r>
                  </w:p>
                  <w:p>
                    <w:pPr>
                      <w:spacing w:before="40" w:line="134" w:lineRule="exact"/>
                      <w:ind w:left="0" w:right="198" w:firstLine="0"/>
                      <w:jc w:val="center"/>
                      <w:rPr>
                        <w:sz w:val="12"/>
                      </w:rPr>
                    </w:pPr>
                    <w:r>
                      <w:rPr>
                        <w:w w:val="92"/>
                        <w:sz w:val="12"/>
                      </w:rPr>
                      <w:t>6</w:t>
                    </w:r>
                  </w:p>
                  <w:p>
                    <w:pPr>
                      <w:spacing w:before="0" w:line="225" w:lineRule="exact"/>
                      <w:ind w:left="0" w:right="0" w:firstLine="0"/>
                      <w:jc w:val="left"/>
                      <w:rPr>
                        <w:sz w:val="12"/>
                      </w:rPr>
                    </w:pPr>
                    <w:r>
                      <w:rPr>
                        <w:rFonts w:hint="eastAsia" w:ascii="Noto Sans Mono CJK JP Regular" w:eastAsia="Noto Sans Mono CJK JP Regular"/>
                        <w:color w:val="00AFEF"/>
                        <w:spacing w:val="-4"/>
                        <w:sz w:val="11"/>
                      </w:rPr>
                      <w:t xml:space="preserve">跳跃寻址 </w:t>
                    </w:r>
                    <w:r>
                      <w:rPr>
                        <w:sz w:val="12"/>
                      </w:rPr>
                      <w:t>7</w:t>
                    </w:r>
                  </w:p>
                  <w:p>
                    <w:pPr>
                      <w:spacing w:before="0" w:line="134" w:lineRule="exact"/>
                      <w:ind w:left="0" w:right="198" w:firstLine="0"/>
                      <w:jc w:val="center"/>
                      <w:rPr>
                        <w:sz w:val="12"/>
                      </w:rPr>
                    </w:pPr>
                    <w:r>
                      <w:rPr>
                        <w:w w:val="92"/>
                        <w:sz w:val="12"/>
                      </w:rPr>
                      <w:t>8</w:t>
                    </w:r>
                  </w:p>
                </w:txbxContent>
              </v:textbox>
            </v:shape>
            <v:shape id="_x0000_s1794" o:spid="_x0000_s1794" o:spt="202" type="#_x0000_t202" style="position:absolute;left:4496;top:7284;height:123;width:388;"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2"/>
                      </w:rPr>
                    </w:pPr>
                    <w:r>
                      <w:rPr>
                        <w:rFonts w:hint="eastAsia" w:ascii="Noto Sans Mono CJK JP Regular" w:eastAsia="Noto Sans Mono CJK JP Regular"/>
                        <w:sz w:val="12"/>
                      </w:rPr>
                      <w:t>地址码</w:t>
                    </w:r>
                  </w:p>
                </w:txbxContent>
              </v:textbox>
            </v:shape>
            <v:shape id="_x0000_s1795" o:spid="_x0000_s1795" o:spt="202" type="#_x0000_t202" style="position:absolute;left:5054;top:8009;height:283;width:1067;" filled="f" stroked="f" coordsize="21600,21600">
              <v:path/>
              <v:fill on="f" focussize="0,0"/>
              <v:stroke on="f" joinstyle="miter"/>
              <v:imagedata o:title=""/>
              <o:lock v:ext="edit"/>
              <v:textbox inset="0mm,0mm,0mm,0mm">
                <w:txbxContent>
                  <w:p>
                    <w:pPr>
                      <w:spacing w:before="2" w:line="139" w:lineRule="auto"/>
                      <w:ind w:left="0" w:right="18" w:firstLine="0"/>
                      <w:jc w:val="left"/>
                      <w:rPr>
                        <w:sz w:val="12"/>
                      </w:rPr>
                    </w:pPr>
                    <w:r>
                      <w:rPr>
                        <w:sz w:val="12"/>
                      </w:rPr>
                      <w:t>JMP</w:t>
                    </w:r>
                    <w:r>
                      <w:rPr>
                        <w:rFonts w:hint="eastAsia" w:ascii="Noto Sans Mono CJK JP Regular" w:eastAsia="Noto Sans Mono CJK JP Regular"/>
                        <w:sz w:val="12"/>
                      </w:rPr>
                      <w:t>：无条件转移</w:t>
                    </w:r>
                    <w:r>
                      <w:rPr>
                        <w:rFonts w:hint="eastAsia" w:ascii="Noto Sans Mono CJK JP Regular" w:eastAsia="Noto Sans Mono CJK JP Regular"/>
                        <w:w w:val="95"/>
                        <w:sz w:val="12"/>
                      </w:rPr>
                      <w:t>把</w:t>
                    </w:r>
                    <w:r>
                      <w:rPr>
                        <w:w w:val="95"/>
                        <w:sz w:val="12"/>
                      </w:rPr>
                      <w:t>PC</w:t>
                    </w:r>
                    <w:r>
                      <w:rPr>
                        <w:rFonts w:hint="eastAsia" w:ascii="Noto Sans Mono CJK JP Regular" w:eastAsia="Noto Sans Mono CJK JP Regular"/>
                        <w:w w:val="95"/>
                        <w:sz w:val="12"/>
                      </w:rPr>
                      <w:t>中的内容</w:t>
                    </w:r>
                    <w:r>
                      <w:rPr>
                        <w:rFonts w:hint="eastAsia" w:ascii="Noto Sans Mono CJK JP Regular" w:eastAsia="Noto Sans Mono CJK JP Regular"/>
                        <w:color w:val="00AFEF"/>
                        <w:w w:val="95"/>
                        <w:sz w:val="12"/>
                      </w:rPr>
                      <w:t>改</w:t>
                    </w:r>
                    <w:r>
                      <w:rPr>
                        <w:rFonts w:hint="eastAsia" w:ascii="Noto Sans Mono CJK JP Regular" w:eastAsia="Noto Sans Mono CJK JP Regular"/>
                        <w:w w:val="95"/>
                        <w:sz w:val="12"/>
                      </w:rPr>
                      <w:t>成</w:t>
                    </w:r>
                    <w:r>
                      <w:rPr>
                        <w:w w:val="95"/>
                        <w:sz w:val="12"/>
                      </w:rPr>
                      <w:t>7</w:t>
                    </w:r>
                  </w:p>
                </w:txbxContent>
              </v:textbox>
            </v:shape>
            <v:shape id="_x0000_s1796" o:spid="_x0000_s1796" o:spt="202" type="#_x0000_t202" style="position:absolute;left:2674;top:8317;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1797" o:spid="_x0000_s1797"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798" o:spid="_x0000_s1798" o:spt="202" type="#_x0000_t202" style="position:absolute;left:2491;top:7917;height:226;width:512;" filled="f" stroked="t" coordsize="21600,21600">
              <v:path/>
              <v:fill on="f" focussize="0,0"/>
              <v:stroke weight="0.72pt" color="#00AFEF"/>
              <v:imagedata o:title=""/>
              <o:lock v:ext="edit"/>
              <v:textbox inset="0mm,0mm,0mm,0mm">
                <w:txbxContent>
                  <w:p>
                    <w:pPr>
                      <w:spacing w:before="21"/>
                      <w:ind w:left="0" w:right="1" w:firstLine="0"/>
                      <w:jc w:val="center"/>
                      <w:rPr>
                        <w:sz w:val="12"/>
                      </w:rPr>
                    </w:pPr>
                    <w:r>
                      <w:rPr>
                        <w:w w:val="92"/>
                        <w:sz w:val="12"/>
                      </w:rPr>
                      <w:t>7</w:t>
                    </w:r>
                  </w:p>
                </w:txbxContent>
              </v:textbox>
            </v:shape>
            <v:shape id="_x0000_s1799" o:spid="_x0000_s1799" o:spt="202" type="#_x0000_t202" style="position:absolute;left:3114;top:6603;height:305;width:2225;" filled="f" stroked="t" coordsize="21600,21600">
              <v:path/>
              <v:fill on="f" focussize="0,0"/>
              <v:stroke weight="0.36pt" color="#00AFEF"/>
              <v:imagedata o:title=""/>
              <o:lock v:ext="edit"/>
              <v:textbox inset="0mm,0mm,0mm,0mm">
                <w:txbxContent>
                  <w:p>
                    <w:pPr>
                      <w:spacing w:before="14"/>
                      <w:ind w:left="2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指令地址</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0"/>
        <w:rPr>
          <w:rFonts w:ascii="Times New Roman"/>
          <w:sz w:val="25"/>
        </w:rPr>
      </w:pPr>
    </w:p>
    <w:p>
      <w:pPr>
        <w:tabs>
          <w:tab w:val="left" w:pos="9477"/>
        </w:tabs>
        <w:spacing w:line="240" w:lineRule="auto"/>
        <w:ind w:left="2997" w:right="0" w:firstLine="0"/>
        <w:rPr>
          <w:rFonts w:ascii="Times New Roman"/>
          <w:sz w:val="20"/>
        </w:rPr>
      </w:pPr>
      <w:r>
        <w:rPr>
          <w:rFonts w:ascii="Times New Roman"/>
          <w:sz w:val="20"/>
        </w:rPr>
        <w:pict>
          <v:shape id="_x0000_s1800" o:spid="_x0000_s1800" o:spt="202" type="#_x0000_t202" style="height:81.1pt;width:53.65pt;"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7"/>
                          </w:tabs>
                          <w:spacing w:before="17"/>
                          <w:ind w:left="151"/>
                          <w:rPr>
                            <w:sz w:val="11"/>
                          </w:rPr>
                        </w:pPr>
                        <w:r>
                          <w:rPr>
                            <w:sz w:val="11"/>
                          </w:rPr>
                          <w:t>LDA</w:t>
                        </w:r>
                        <w:r>
                          <w:rPr>
                            <w:sz w:val="11"/>
                          </w:rPr>
                          <w:tab/>
                        </w:r>
                        <w:r>
                          <w:rPr>
                            <w:sz w:val="1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 w:hRule="atLeast"/>
                    </w:trPr>
                    <w:tc>
                      <w:tcPr>
                        <w:tcW w:w="1047" w:type="dxa"/>
                        <w:tcBorders>
                          <w:bottom w:val="single" w:color="00AFEF" w:sz="4" w:space="0"/>
                        </w:tcBorders>
                      </w:tcPr>
                      <w:p>
                        <w:pPr>
                          <w:pStyle w:val="8"/>
                          <w:tabs>
                            <w:tab w:val="right" w:pos="907"/>
                          </w:tabs>
                          <w:spacing w:before="17" w:line="125" w:lineRule="exact"/>
                          <w:ind w:left="154"/>
                          <w:rPr>
                            <w:sz w:val="11"/>
                          </w:rPr>
                        </w:pPr>
                        <w:r>
                          <w:rPr>
                            <w:sz w:val="11"/>
                          </w:rPr>
                          <w:t>ADD</w:t>
                        </w:r>
                        <w:r>
                          <w:rPr>
                            <w:sz w:val="11"/>
                          </w:rPr>
                          <w:tab/>
                        </w:r>
                        <w:r>
                          <w:rPr>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8" w:hRule="atLeast"/>
                    </w:trPr>
                    <w:tc>
                      <w:tcPr>
                        <w:tcW w:w="1047" w:type="dxa"/>
                        <w:tcBorders>
                          <w:top w:val="single" w:color="00AFEF" w:sz="4" w:space="0"/>
                          <w:left w:val="single" w:color="00AFEF" w:sz="12" w:space="0"/>
                          <w:bottom w:val="single" w:color="00AFEF" w:sz="4" w:space="0"/>
                          <w:right w:val="thickThinMediumGap" w:color="00AFEF" w:sz="2" w:space="0"/>
                        </w:tcBorders>
                      </w:tcPr>
                      <w:p>
                        <w:pPr>
                          <w:pStyle w:val="8"/>
                          <w:tabs>
                            <w:tab w:val="right" w:pos="899"/>
                          </w:tabs>
                          <w:spacing w:before="25"/>
                          <w:ind w:left="141"/>
                          <w:rPr>
                            <w:sz w:val="11"/>
                          </w:rPr>
                        </w:pPr>
                        <w:r>
                          <w:rPr>
                            <w:sz w:val="11"/>
                          </w:rPr>
                          <w:t>DEC</w:t>
                        </w:r>
                        <w:r>
                          <w:rPr>
                            <w:sz w:val="11"/>
                          </w:rPr>
                          <w:tab/>
                        </w:r>
                        <w:r>
                          <w:rPr>
                            <w:sz w:val="11"/>
                          </w:rPr>
                          <w:t>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8" w:hRule="atLeast"/>
                    </w:trPr>
                    <w:tc>
                      <w:tcPr>
                        <w:tcW w:w="1047" w:type="dxa"/>
                        <w:tcBorders>
                          <w:top w:val="single" w:color="00AFEF" w:sz="4" w:space="0"/>
                        </w:tcBorders>
                      </w:tcPr>
                      <w:p>
                        <w:pPr>
                          <w:pStyle w:val="8"/>
                          <w:tabs>
                            <w:tab w:val="right" w:pos="905"/>
                          </w:tabs>
                          <w:spacing w:before="6"/>
                          <w:ind w:left="154"/>
                          <w:rPr>
                            <w:sz w:val="11"/>
                          </w:rPr>
                        </w:pPr>
                        <w:r>
                          <w:rPr>
                            <w:sz w:val="11"/>
                          </w:rPr>
                          <w:t>JMP</w:t>
                        </w:r>
                        <w:r>
                          <w:rPr>
                            <w:sz w:val="11"/>
                          </w:rPr>
                          <w:tab/>
                        </w:r>
                        <w:r>
                          <w:rPr>
                            <w:sz w:val="1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6"/>
                          </w:tabs>
                          <w:spacing w:before="17"/>
                          <w:ind w:left="151"/>
                          <w:rPr>
                            <w:sz w:val="11"/>
                          </w:rPr>
                        </w:pPr>
                        <w:r>
                          <w:rPr>
                            <w:sz w:val="11"/>
                          </w:rPr>
                          <w:t>LDA</w:t>
                        </w:r>
                        <w:r>
                          <w:rPr>
                            <w:sz w:val="11"/>
                          </w:rPr>
                          <w:tab/>
                        </w:r>
                        <w:r>
                          <w:rPr>
                            <w:sz w:val="1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9"/>
                          </w:tabs>
                          <w:spacing w:before="17"/>
                          <w:ind w:left="151"/>
                          <w:rPr>
                            <w:sz w:val="11"/>
                          </w:rPr>
                        </w:pPr>
                        <w:r>
                          <w:rPr>
                            <w:sz w:val="11"/>
                          </w:rPr>
                          <w:t>SUB</w:t>
                        </w:r>
                        <w:r>
                          <w:rPr>
                            <w:sz w:val="11"/>
                          </w:rPr>
                          <w:tab/>
                        </w:r>
                        <w:r>
                          <w:rPr>
                            <w:sz w:val="11"/>
                          </w:rPr>
                          <w:t>2001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151"/>
                          <w:rPr>
                            <w:sz w:val="11"/>
                          </w:rPr>
                        </w:pPr>
                        <w:r>
                          <w:rPr>
                            <w:sz w:val="11"/>
                          </w:rPr>
                          <w:t>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7"/>
                          </w:tabs>
                          <w:spacing w:before="17"/>
                          <w:ind w:left="151"/>
                          <w:rPr>
                            <w:sz w:val="11"/>
                          </w:rPr>
                        </w:pPr>
                        <w:r>
                          <w:rPr>
                            <w:sz w:val="11"/>
                          </w:rPr>
                          <w:t>LDA</w:t>
                        </w:r>
                        <w:r>
                          <w:rPr>
                            <w:sz w:val="11"/>
                          </w:rPr>
                          <w:tab/>
                        </w:r>
                        <w:r>
                          <w:rPr>
                            <w:sz w:val="11"/>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24"/>
                          <w:jc w:val="center"/>
                          <w:rPr>
                            <w:sz w:val="11"/>
                          </w:rPr>
                        </w:pPr>
                        <w:r>
                          <w:rPr>
                            <w:w w:val="69"/>
                            <w:sz w:val="11"/>
                          </w:rPr>
                          <w:t>…</w:t>
                        </w:r>
                      </w:p>
                    </w:tc>
                  </w:tr>
                </w:tbl>
                <w:p>
                  <w:pPr>
                    <w:pStyle w:val="3"/>
                  </w:pPr>
                </w:p>
              </w:txbxContent>
            </v:textbox>
            <w10:wrap type="none"/>
            <w10:anchorlock/>
          </v:shape>
        </w:pict>
      </w:r>
      <w:r>
        <w:rPr>
          <w:rFonts w:ascii="Times New Roman"/>
          <w:sz w:val="20"/>
        </w:rPr>
        <w:tab/>
      </w:r>
      <w:r>
        <w:rPr>
          <w:rFonts w:ascii="Times New Roman"/>
          <w:sz w:val="20"/>
        </w:rPr>
        <w:pict>
          <v:shape id="_x0000_s1801" o:spid="_x0000_s1801" o:spt="202" type="#_x0000_t202" style="height:81.1pt;width:53.65pt;"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8"/>
                          </w:tabs>
                          <w:spacing w:before="17"/>
                          <w:ind w:left="152"/>
                          <w:rPr>
                            <w:sz w:val="11"/>
                          </w:rPr>
                        </w:pPr>
                        <w:r>
                          <w:rPr>
                            <w:sz w:val="11"/>
                          </w:rPr>
                          <w:t>LDA</w:t>
                        </w:r>
                        <w:r>
                          <w:rPr>
                            <w:sz w:val="11"/>
                          </w:rPr>
                          <w:tab/>
                        </w:r>
                        <w:r>
                          <w:rPr>
                            <w:sz w:val="1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8"/>
                          </w:tabs>
                          <w:spacing w:before="17"/>
                          <w:ind w:left="155"/>
                          <w:rPr>
                            <w:sz w:val="11"/>
                          </w:rPr>
                        </w:pPr>
                        <w:r>
                          <w:rPr>
                            <w:sz w:val="11"/>
                          </w:rPr>
                          <w:t>ADD</w:t>
                        </w:r>
                        <w:r>
                          <w:rPr>
                            <w:sz w:val="11"/>
                          </w:rPr>
                          <w:tab/>
                        </w:r>
                        <w:r>
                          <w:rPr>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0" w:hRule="atLeast"/>
                    </w:trPr>
                    <w:tc>
                      <w:tcPr>
                        <w:tcW w:w="1047" w:type="dxa"/>
                        <w:tcBorders>
                          <w:bottom w:val="single" w:color="00AFEF" w:sz="4" w:space="0"/>
                        </w:tcBorders>
                      </w:tcPr>
                      <w:p>
                        <w:pPr>
                          <w:pStyle w:val="8"/>
                          <w:tabs>
                            <w:tab w:val="right" w:pos="910"/>
                          </w:tabs>
                          <w:spacing w:before="17" w:line="124" w:lineRule="exact"/>
                          <w:ind w:left="152"/>
                          <w:rPr>
                            <w:sz w:val="11"/>
                          </w:rPr>
                        </w:pPr>
                        <w:r>
                          <w:rPr>
                            <w:sz w:val="11"/>
                          </w:rPr>
                          <w:t>DEC</w:t>
                        </w:r>
                        <w:r>
                          <w:rPr>
                            <w:sz w:val="11"/>
                          </w:rPr>
                          <w:tab/>
                        </w:r>
                        <w:r>
                          <w:rPr>
                            <w:sz w:val="11"/>
                          </w:rPr>
                          <w:t>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9" w:hRule="atLeast"/>
                    </w:trPr>
                    <w:tc>
                      <w:tcPr>
                        <w:tcW w:w="1047" w:type="dxa"/>
                        <w:tcBorders>
                          <w:top w:val="single" w:color="00AFEF" w:sz="4" w:space="0"/>
                          <w:left w:val="single" w:color="00AFEF" w:sz="12" w:space="0"/>
                          <w:bottom w:val="single" w:color="00AFEF" w:sz="4" w:space="0"/>
                          <w:right w:val="thickThinMediumGap" w:color="00AFEF" w:sz="2" w:space="0"/>
                        </w:tcBorders>
                      </w:tcPr>
                      <w:p>
                        <w:pPr>
                          <w:pStyle w:val="8"/>
                          <w:tabs>
                            <w:tab w:val="right" w:pos="896"/>
                          </w:tabs>
                          <w:spacing w:before="26"/>
                          <w:ind w:left="145"/>
                          <w:rPr>
                            <w:sz w:val="11"/>
                          </w:rPr>
                        </w:pPr>
                        <w:r>
                          <w:rPr>
                            <w:sz w:val="11"/>
                          </w:rPr>
                          <w:t>JMP</w:t>
                        </w:r>
                        <w:r>
                          <w:rPr>
                            <w:sz w:val="11"/>
                          </w:rPr>
                          <w:tab/>
                        </w:r>
                        <w:r>
                          <w:rPr>
                            <w:sz w:val="1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8" w:hRule="atLeast"/>
                    </w:trPr>
                    <w:tc>
                      <w:tcPr>
                        <w:tcW w:w="1047" w:type="dxa"/>
                        <w:tcBorders>
                          <w:top w:val="single" w:color="00AFEF" w:sz="4" w:space="0"/>
                        </w:tcBorders>
                      </w:tcPr>
                      <w:p>
                        <w:pPr>
                          <w:pStyle w:val="8"/>
                          <w:tabs>
                            <w:tab w:val="left" w:pos="687"/>
                          </w:tabs>
                          <w:spacing w:before="6"/>
                          <w:ind w:left="152"/>
                          <w:rPr>
                            <w:sz w:val="11"/>
                          </w:rPr>
                        </w:pPr>
                        <w:r>
                          <w:rPr>
                            <w:sz w:val="11"/>
                          </w:rPr>
                          <w:t>LDA</w:t>
                        </w:r>
                        <w:r>
                          <w:rPr>
                            <w:sz w:val="11"/>
                          </w:rPr>
                          <w:tab/>
                        </w:r>
                        <w:r>
                          <w:rPr>
                            <w:sz w:val="1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90"/>
                          </w:tabs>
                          <w:spacing w:before="17"/>
                          <w:ind w:left="152"/>
                          <w:rPr>
                            <w:sz w:val="11"/>
                          </w:rPr>
                        </w:pPr>
                        <w:r>
                          <w:rPr>
                            <w:sz w:val="11"/>
                          </w:rPr>
                          <w:t>SUB</w:t>
                        </w:r>
                        <w:r>
                          <w:rPr>
                            <w:sz w:val="11"/>
                          </w:rPr>
                          <w:tab/>
                        </w:r>
                        <w:r>
                          <w:rPr>
                            <w:sz w:val="11"/>
                          </w:rPr>
                          <w:t>2001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152"/>
                          <w:rPr>
                            <w:sz w:val="11"/>
                          </w:rPr>
                        </w:pPr>
                        <w:r>
                          <w:rPr>
                            <w:sz w:val="11"/>
                          </w:rPr>
                          <w:t>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8"/>
                          </w:tabs>
                          <w:spacing w:before="17"/>
                          <w:ind w:left="152"/>
                          <w:rPr>
                            <w:sz w:val="11"/>
                          </w:rPr>
                        </w:pPr>
                        <w:r>
                          <w:rPr>
                            <w:sz w:val="11"/>
                          </w:rPr>
                          <w:t>LDA</w:t>
                        </w:r>
                        <w:r>
                          <w:rPr>
                            <w:sz w:val="11"/>
                          </w:rPr>
                          <w:tab/>
                        </w:r>
                        <w:r>
                          <w:rPr>
                            <w:sz w:val="11"/>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7"/>
                          <w:ind w:left="26"/>
                          <w:jc w:val="center"/>
                          <w:rPr>
                            <w:sz w:val="11"/>
                          </w:rPr>
                        </w:pPr>
                        <w:r>
                          <w:rPr>
                            <w:w w:val="69"/>
                            <w:sz w:val="11"/>
                          </w:rPr>
                          <w:t>…</w:t>
                        </w: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2"/>
        <w:rPr>
          <w:rFonts w:ascii="Times New Roman"/>
          <w:sz w:val="25"/>
        </w:rPr>
      </w:pPr>
      <w:r>
        <w:pict>
          <v:shape id="_x0000_s1802" o:spid="_x0000_s1802" o:spt="202" type="#_x0000_t202" style="position:absolute;left:0pt;margin-left:194.85pt;margin-top:84.7pt;height:81.1pt;width:53.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7"/>
                          </w:tabs>
                          <w:spacing w:before="18"/>
                          <w:ind w:left="151"/>
                          <w:rPr>
                            <w:sz w:val="11"/>
                          </w:rPr>
                        </w:pPr>
                        <w:r>
                          <w:rPr>
                            <w:sz w:val="11"/>
                          </w:rPr>
                          <w:t>LDA</w:t>
                        </w:r>
                        <w:r>
                          <w:rPr>
                            <w:sz w:val="11"/>
                          </w:rPr>
                          <w:tab/>
                        </w:r>
                        <w:r>
                          <w:rPr>
                            <w:sz w:val="1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7"/>
                          </w:tabs>
                          <w:spacing w:before="18"/>
                          <w:ind w:left="154"/>
                          <w:rPr>
                            <w:sz w:val="11"/>
                          </w:rPr>
                        </w:pPr>
                        <w:r>
                          <w:rPr>
                            <w:sz w:val="11"/>
                          </w:rPr>
                          <w:t>ADD</w:t>
                        </w:r>
                        <w:r>
                          <w:rPr>
                            <w:sz w:val="11"/>
                          </w:rPr>
                          <w:tab/>
                        </w:r>
                        <w:r>
                          <w:rPr>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9"/>
                          </w:tabs>
                          <w:spacing w:before="18"/>
                          <w:ind w:left="151"/>
                          <w:rPr>
                            <w:sz w:val="11"/>
                          </w:rPr>
                        </w:pPr>
                        <w:r>
                          <w:rPr>
                            <w:sz w:val="11"/>
                          </w:rPr>
                          <w:t>DEC</w:t>
                        </w:r>
                        <w:r>
                          <w:rPr>
                            <w:sz w:val="11"/>
                          </w:rPr>
                          <w:tab/>
                        </w:r>
                        <w:r>
                          <w:rPr>
                            <w:sz w:val="11"/>
                          </w:rPr>
                          <w:t>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5"/>
                          </w:tabs>
                          <w:spacing w:before="18"/>
                          <w:ind w:left="154"/>
                          <w:rPr>
                            <w:sz w:val="11"/>
                          </w:rPr>
                        </w:pPr>
                        <w:r>
                          <w:rPr>
                            <w:w w:val="95"/>
                            <w:sz w:val="11"/>
                          </w:rPr>
                          <w:t>JMP</w:t>
                        </w:r>
                        <w:r>
                          <w:rPr>
                            <w:w w:val="95"/>
                            <w:sz w:val="11"/>
                          </w:rPr>
                          <w:tab/>
                        </w:r>
                        <w:r>
                          <w:rPr>
                            <w:w w:val="95"/>
                            <w:sz w:val="1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6"/>
                          </w:tabs>
                          <w:spacing w:before="18"/>
                          <w:ind w:left="151"/>
                          <w:rPr>
                            <w:sz w:val="11"/>
                          </w:rPr>
                        </w:pPr>
                        <w:r>
                          <w:rPr>
                            <w:sz w:val="11"/>
                          </w:rPr>
                          <w:t>LDA</w:t>
                        </w:r>
                        <w:r>
                          <w:rPr>
                            <w:sz w:val="11"/>
                          </w:rPr>
                          <w:tab/>
                        </w:r>
                        <w:r>
                          <w:rPr>
                            <w:sz w:val="1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9"/>
                          </w:tabs>
                          <w:spacing w:before="18"/>
                          <w:ind w:left="151"/>
                          <w:rPr>
                            <w:sz w:val="11"/>
                          </w:rPr>
                        </w:pPr>
                        <w:r>
                          <w:rPr>
                            <w:w w:val="95"/>
                            <w:sz w:val="11"/>
                          </w:rPr>
                          <w:t>SUB</w:t>
                        </w:r>
                        <w:r>
                          <w:rPr>
                            <w:w w:val="95"/>
                            <w:sz w:val="11"/>
                          </w:rPr>
                          <w:tab/>
                        </w:r>
                        <w:r>
                          <w:rPr>
                            <w:sz w:val="11"/>
                          </w:rPr>
                          <w:t>2001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 w:hRule="atLeast"/>
                    </w:trPr>
                    <w:tc>
                      <w:tcPr>
                        <w:tcW w:w="1047" w:type="dxa"/>
                        <w:tcBorders>
                          <w:bottom w:val="single" w:color="00AFEF" w:sz="4" w:space="0"/>
                        </w:tcBorders>
                      </w:tcPr>
                      <w:p>
                        <w:pPr>
                          <w:pStyle w:val="8"/>
                          <w:spacing w:before="18" w:line="124" w:lineRule="exact"/>
                          <w:ind w:left="151"/>
                          <w:rPr>
                            <w:sz w:val="11"/>
                          </w:rPr>
                        </w:pPr>
                        <w:r>
                          <w:rPr>
                            <w:w w:val="95"/>
                            <w:sz w:val="11"/>
                          </w:rPr>
                          <w:t>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8" w:hRule="atLeast"/>
                    </w:trPr>
                    <w:tc>
                      <w:tcPr>
                        <w:tcW w:w="1047" w:type="dxa"/>
                        <w:tcBorders>
                          <w:top w:val="single" w:color="00AFEF" w:sz="4" w:space="0"/>
                          <w:left w:val="single" w:color="00AFEF" w:sz="12" w:space="0"/>
                          <w:bottom w:val="single" w:color="00AFEF" w:sz="4" w:space="0"/>
                          <w:right w:val="thickThinMediumGap" w:color="00AFEF" w:sz="2" w:space="0"/>
                        </w:tcBorders>
                      </w:tcPr>
                      <w:p>
                        <w:pPr>
                          <w:pStyle w:val="8"/>
                          <w:tabs>
                            <w:tab w:val="right" w:pos="897"/>
                          </w:tabs>
                          <w:spacing w:before="26"/>
                          <w:ind w:left="141"/>
                          <w:rPr>
                            <w:sz w:val="11"/>
                          </w:rPr>
                        </w:pPr>
                        <w:r>
                          <w:rPr>
                            <w:sz w:val="11"/>
                          </w:rPr>
                          <w:t>LDA</w:t>
                        </w:r>
                        <w:r>
                          <w:rPr>
                            <w:sz w:val="11"/>
                          </w:rPr>
                          <w:tab/>
                        </w:r>
                        <w:r>
                          <w:rPr>
                            <w:sz w:val="11"/>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8" w:hRule="atLeast"/>
                    </w:trPr>
                    <w:tc>
                      <w:tcPr>
                        <w:tcW w:w="1047" w:type="dxa"/>
                        <w:tcBorders>
                          <w:top w:val="single" w:color="00AFEF" w:sz="4" w:space="0"/>
                        </w:tcBorders>
                      </w:tcPr>
                      <w:p>
                        <w:pPr>
                          <w:pStyle w:val="8"/>
                          <w:spacing w:before="7"/>
                          <w:ind w:left="24"/>
                          <w:jc w:val="center"/>
                          <w:rPr>
                            <w:sz w:val="11"/>
                          </w:rPr>
                        </w:pPr>
                        <w:r>
                          <w:rPr>
                            <w:w w:val="69"/>
                            <w:sz w:val="11"/>
                          </w:rPr>
                          <w:t>…</w:t>
                        </w:r>
                      </w:p>
                    </w:tc>
                  </w:tr>
                </w:tbl>
                <w:p>
                  <w:pPr>
                    <w:pStyle w:val="3"/>
                  </w:pPr>
                </w:p>
              </w:txbxContent>
            </v:textbox>
            <w10:wrap type="topAndBottom"/>
          </v:shape>
        </w:pict>
      </w:r>
      <w:r>
        <w:pict>
          <v:group id="_x0000_s1803" o:spid="_x0000_s1803" o:spt="203" style="position:absolute;left:0pt;margin-left:374.35pt;margin-top:16.8pt;height:166pt;width:295.2pt;mso-position-horizontal-relative:page;mso-wrap-distance-bottom:0pt;mso-wrap-distance-top:0pt;z-index:4096;mso-width-relative:page;mso-height-relative:page;" coordorigin="7488,337" coordsize="5904,3320">
            <o:lock v:ext="edit"/>
            <v:shape id="_x0000_s1804" o:spid="_x0000_s1804" o:spt="75" type="#_x0000_t75" style="position:absolute;left:7488;top:336;height:3320;width:5904;" filled="f" stroked="f" coordsize="21600,21600">
              <v:path/>
              <v:fill on="f" focussize="0,0"/>
              <v:stroke on="f"/>
              <v:imagedata r:id="rId12" o:title=""/>
              <o:lock v:ext="edit" aspectratio="t"/>
            </v:shape>
            <v:shape id="_x0000_s1805" o:spid="_x0000_s1805" o:spt="75" type="#_x0000_t75" style="position:absolute;left:9499;top:768;height:72;width:312;" filled="f" stroked="f" coordsize="21600,21600">
              <v:path/>
              <v:fill on="f" focussize="0,0"/>
              <v:stroke on="f"/>
              <v:imagedata r:id="rId13" o:title=""/>
              <o:lock v:ext="edit" aspectratio="t"/>
            </v:shape>
            <v:line id="_x0000_s1806" o:spid="_x0000_s1806" o:spt="20" style="position:absolute;left:9521;top:793;height:0;width:269;" stroked="t" coordsize="21600,21600">
              <v:path arrowok="t"/>
              <v:fill focussize="0,0"/>
              <v:stroke weight="1.44pt" color="#5B9BD4"/>
              <v:imagedata o:title=""/>
              <o:lock v:ext="edit"/>
            </v:line>
            <v:shape id="_x0000_s1807" o:spid="_x0000_s1807" o:spt="75" type="#_x0000_t75" style="position:absolute;left:9792;top:768;height:72;width:312;" filled="f" stroked="f" coordsize="21600,21600">
              <v:path/>
              <v:fill on="f" focussize="0,0"/>
              <v:stroke on="f"/>
              <v:imagedata r:id="rId13" o:title=""/>
              <o:lock v:ext="edit" aspectratio="t"/>
            </v:shape>
            <v:line id="_x0000_s1808" o:spid="_x0000_s1808" o:spt="20" style="position:absolute;left:9814;top:793;height:0;width:268;" stroked="t" coordsize="21600,21600">
              <v:path arrowok="t"/>
              <v:fill focussize="0,0"/>
              <v:stroke weight="1.44pt" color="#EC7C30"/>
              <v:imagedata o:title=""/>
              <o:lock v:ext="edit"/>
            </v:line>
            <v:shape id="_x0000_s1809" o:spid="_x0000_s1809" o:spt="75" type="#_x0000_t75" style="position:absolute;left:10096;top:768;height:72;width:310;" filled="f" stroked="f" coordsize="21600,21600">
              <v:path/>
              <v:fill on="f" focussize="0,0"/>
              <v:stroke on="f"/>
              <v:imagedata r:id="rId14" o:title=""/>
              <o:lock v:ext="edit" aspectratio="t"/>
            </v:shape>
            <v:line id="_x0000_s1810" o:spid="_x0000_s1810" o:spt="20" style="position:absolute;left:10118;top:793;height:0;width:267;" stroked="t" coordsize="21600,21600">
              <v:path arrowok="t"/>
              <v:fill focussize="0,0"/>
              <v:stroke weight="1.44pt" color="#A4A4A4"/>
              <v:imagedata o:title=""/>
              <o:lock v:ext="edit"/>
            </v:line>
            <v:shape id="_x0000_s1811" o:spid="_x0000_s1811" o:spt="75" type="#_x0000_t75" style="position:absolute;left:10394;top:768;height:72;width:312;" filled="f" stroked="f" coordsize="21600,21600">
              <v:path/>
              <v:fill on="f" focussize="0,0"/>
              <v:stroke on="f"/>
              <v:imagedata r:id="rId13" o:title=""/>
              <o:lock v:ext="edit" aspectratio="t"/>
            </v:shape>
            <v:line id="_x0000_s1812" o:spid="_x0000_s1812" o:spt="20" style="position:absolute;left:10416;top:793;height:0;width:269;" stroked="t" coordsize="21600,21600">
              <v:path arrowok="t"/>
              <v:fill focussize="0,0"/>
              <v:stroke weight="1.44pt" color="#FFC000"/>
              <v:imagedata o:title=""/>
              <o:lock v:ext="edit"/>
            </v:line>
            <v:shape id="_x0000_s1813" o:spid="_x0000_s1813" o:spt="75" type="#_x0000_t75" style="position:absolute;left:10692;top:768;height:72;width:310;" filled="f" stroked="f" coordsize="21600,21600">
              <v:path/>
              <v:fill on="f" focussize="0,0"/>
              <v:stroke on="f"/>
              <v:imagedata r:id="rId14" o:title=""/>
              <o:lock v:ext="edit" aspectratio="t"/>
            </v:shape>
            <v:line id="_x0000_s1814" o:spid="_x0000_s1814" o:spt="20" style="position:absolute;left:10714;top:793;height:0;width:266;" stroked="t" coordsize="21600,21600">
              <v:path arrowok="t"/>
              <v:fill focussize="0,0"/>
              <v:stroke weight="1.44pt" color="#4471C4"/>
              <v:imagedata o:title=""/>
              <o:lock v:ext="edit"/>
            </v:line>
            <v:shape id="_x0000_s1815" o:spid="_x0000_s1815" o:spt="75" type="#_x0000_t75" style="position:absolute;left:10994;top:768;height:72;width:312;" filled="f" stroked="f" coordsize="21600,21600">
              <v:path/>
              <v:fill on="f" focussize="0,0"/>
              <v:stroke on="f"/>
              <v:imagedata r:id="rId13" o:title=""/>
              <o:lock v:ext="edit" aspectratio="t"/>
            </v:shape>
            <v:line id="_x0000_s1816" o:spid="_x0000_s1816" o:spt="20" style="position:absolute;left:11016;top:793;height:0;width:269;" stroked="t" coordsize="21600,21600">
              <v:path arrowok="t"/>
              <v:fill focussize="0,0"/>
              <v:stroke weight="1.44pt" color="#6FAC46"/>
              <v:imagedata o:title=""/>
              <o:lock v:ext="edit"/>
            </v:line>
            <v:shape id="_x0000_s1817" o:spid="_x0000_s1817" o:spt="75" type="#_x0000_t75" style="position:absolute;left:8172;top:855;height:2472;width:4354;" filled="f" stroked="f" coordsize="21600,21600">
              <v:path/>
              <v:fill on="f" focussize="0,0"/>
              <v:stroke on="f"/>
              <v:imagedata r:id="rId30" o:title=""/>
              <o:lock v:ext="edit" aspectratio="t"/>
            </v:shape>
            <v:shape id="_x0000_s1818" o:spid="_x0000_s1818" o:spt="202" type="#_x0000_t202" style="position:absolute;left:7488;top:336;height:3320;width:5904;" filled="f" stroked="f" coordsize="21600,21600">
              <v:path/>
              <v:fill on="f" focussize="0,0"/>
              <v:stroke on="f" joinstyle="miter"/>
              <v:imagedata o:title=""/>
              <o:lock v:ext="edit"/>
              <v:textbox inset="0mm,0mm,0mm,0mm">
                <w:txbxContent>
                  <w:p>
                    <w:pPr>
                      <w:spacing w:before="91"/>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本节回顾</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25"/>
        </w:rPr>
        <w:sectPr>
          <w:pgSz w:w="14400" w:h="10800" w:orient="landscape"/>
          <w:pgMar w:top="1060" w:right="900" w:bottom="320" w:left="900" w:header="118" w:footer="135" w:gutter="0"/>
        </w:sectPr>
      </w:pPr>
    </w:p>
    <w:p>
      <w:pPr>
        <w:pStyle w:val="3"/>
        <w:spacing w:before="10"/>
        <w:rPr>
          <w:rFonts w:ascii="Times New Roman"/>
          <w:sz w:val="26"/>
        </w:rPr>
      </w:pPr>
      <w:r>
        <w:pict>
          <v:group id="_x0000_s1819" o:spid="_x0000_s1819" o:spt="203" style="position:absolute;left:0pt;margin-left:50.4pt;margin-top:304.3pt;height:166pt;width:295.2pt;mso-position-horizontal-relative:page;mso-position-vertical-relative:page;z-index:-143360;mso-width-relative:page;mso-height-relative:page;" coordorigin="1008,6086" coordsize="5904,3320">
            <o:lock v:ext="edit"/>
            <v:shape id="_x0000_s1820" o:spid="_x0000_s1820" o:spt="75" type="#_x0000_t75" style="position:absolute;left:1008;top:6086;height:3320;width:5904;" filled="f" stroked="f" coordsize="21600,21600">
              <v:path/>
              <v:fill on="f" focussize="0,0"/>
              <v:stroke on="f"/>
              <v:imagedata r:id="rId12" o:title=""/>
              <o:lock v:ext="edit" aspectratio="t"/>
            </v:shape>
            <v:shape id="_x0000_s1821" o:spid="_x0000_s1821" o:spt="75" type="#_x0000_t75" style="position:absolute;left:3019;top:6518;height:72;width:312;" filled="f" stroked="f" coordsize="21600,21600">
              <v:path/>
              <v:fill on="f" focussize="0,0"/>
              <v:stroke on="f"/>
              <v:imagedata r:id="rId13" o:title=""/>
              <o:lock v:ext="edit" aspectratio="t"/>
            </v:shape>
            <v:line id="_x0000_s1822" o:spid="_x0000_s1822" o:spt="20" style="position:absolute;left:3041;top:6542;height:0;width:269;" stroked="t" coordsize="21600,21600">
              <v:path arrowok="t"/>
              <v:fill focussize="0,0"/>
              <v:stroke weight="1.44pt" color="#5B9BD4"/>
              <v:imagedata o:title=""/>
              <o:lock v:ext="edit"/>
            </v:line>
            <v:shape id="_x0000_s1823" o:spid="_x0000_s1823" o:spt="75" type="#_x0000_t75" style="position:absolute;left:3312;top:6518;height:72;width:312;" filled="f" stroked="f" coordsize="21600,21600">
              <v:path/>
              <v:fill on="f" focussize="0,0"/>
              <v:stroke on="f"/>
              <v:imagedata r:id="rId13" o:title=""/>
              <o:lock v:ext="edit" aspectratio="t"/>
            </v:shape>
            <v:line id="_x0000_s1824" o:spid="_x0000_s1824" o:spt="20" style="position:absolute;left:3334;top:6542;height:0;width:268;" stroked="t" coordsize="21600,21600">
              <v:path arrowok="t"/>
              <v:fill focussize="0,0"/>
              <v:stroke weight="1.44pt" color="#EC7C30"/>
              <v:imagedata o:title=""/>
              <o:lock v:ext="edit"/>
            </v:line>
            <v:shape id="_x0000_s1825" o:spid="_x0000_s1825" o:spt="75" type="#_x0000_t75" style="position:absolute;left:3616;top:6518;height:72;width:310;" filled="f" stroked="f" coordsize="21600,21600">
              <v:path/>
              <v:fill on="f" focussize="0,0"/>
              <v:stroke on="f"/>
              <v:imagedata r:id="rId14" o:title=""/>
              <o:lock v:ext="edit" aspectratio="t"/>
            </v:shape>
            <v:line id="_x0000_s1826" o:spid="_x0000_s1826" o:spt="20" style="position:absolute;left:3638;top:6542;height:0;width:267;" stroked="t" coordsize="21600,21600">
              <v:path arrowok="t"/>
              <v:fill focussize="0,0"/>
              <v:stroke weight="1.44pt" color="#A4A4A4"/>
              <v:imagedata o:title=""/>
              <o:lock v:ext="edit"/>
            </v:line>
            <v:shape id="_x0000_s1827" o:spid="_x0000_s1827" o:spt="75" type="#_x0000_t75" style="position:absolute;left:3914;top:6518;height:72;width:312;" filled="f" stroked="f" coordsize="21600,21600">
              <v:path/>
              <v:fill on="f" focussize="0,0"/>
              <v:stroke on="f"/>
              <v:imagedata r:id="rId13" o:title=""/>
              <o:lock v:ext="edit" aspectratio="t"/>
            </v:shape>
            <v:line id="_x0000_s1828" o:spid="_x0000_s1828" o:spt="20" style="position:absolute;left:3936;top:6542;height:0;width:269;" stroked="t" coordsize="21600,21600">
              <v:path arrowok="t"/>
              <v:fill focussize="0,0"/>
              <v:stroke weight="1.44pt" color="#FFC000"/>
              <v:imagedata o:title=""/>
              <o:lock v:ext="edit"/>
            </v:line>
            <v:shape id="_x0000_s1829" o:spid="_x0000_s1829" o:spt="75" type="#_x0000_t75" style="position:absolute;left:4212;top:6518;height:72;width:310;" filled="f" stroked="f" coordsize="21600,21600">
              <v:path/>
              <v:fill on="f" focussize="0,0"/>
              <v:stroke on="f"/>
              <v:imagedata r:id="rId14" o:title=""/>
              <o:lock v:ext="edit" aspectratio="t"/>
            </v:shape>
            <v:line id="_x0000_s1830" o:spid="_x0000_s1830" o:spt="20" style="position:absolute;left:4234;top:6542;height:0;width:266;" stroked="t" coordsize="21600,21600">
              <v:path arrowok="t"/>
              <v:fill focussize="0,0"/>
              <v:stroke weight="1.44pt" color="#4471C4"/>
              <v:imagedata o:title=""/>
              <o:lock v:ext="edit"/>
            </v:line>
            <v:shape id="_x0000_s1831" o:spid="_x0000_s1831" o:spt="75" type="#_x0000_t75" style="position:absolute;left:4514;top:6518;height:72;width:312;" filled="f" stroked="f" coordsize="21600,21600">
              <v:path/>
              <v:fill on="f" focussize="0,0"/>
              <v:stroke on="f"/>
              <v:imagedata r:id="rId13" o:title=""/>
              <o:lock v:ext="edit" aspectratio="t"/>
            </v:shape>
            <v:line id="_x0000_s1832" o:spid="_x0000_s1832" o:spt="20" style="position:absolute;left:4536;top:6542;height:0;width:269;" stroked="t" coordsize="21600,21600">
              <v:path arrowok="t"/>
              <v:fill focussize="0,0"/>
              <v:stroke weight="1.44pt" color="#6FAC46"/>
              <v:imagedata o:title=""/>
              <o:lock v:ext="edit"/>
            </v:line>
            <v:shape id="_x0000_s1833" o:spid="_x0000_s1833" o:spt="75" type="#_x0000_t75" style="position:absolute;left:2282;top:6784;height:382;width:120;" filled="f" stroked="f" coordsize="21600,21600">
              <v:path/>
              <v:fill on="f" focussize="0,0"/>
              <v:stroke on="f"/>
              <v:imagedata r:id="rId31" o:title=""/>
              <o:lock v:ext="edit" aspectratio="t"/>
            </v:shape>
            <v:shape id="_x0000_s1834" o:spid="_x0000_s1834" o:spt="75" type="#_x0000_t75" style="position:absolute;left:5354;top:6626;height:384;width:120;" filled="f" stroked="f" coordsize="21600,21600">
              <v:path/>
              <v:fill on="f" focussize="0,0"/>
              <v:stroke on="f"/>
              <v:imagedata r:id="rId32" o:title=""/>
              <o:lock v:ext="edit" aspectratio="t"/>
            </v:shape>
            <v:shape id="_x0000_s1835" o:spid="_x0000_s1835" style="position:absolute;left:3019;top:7572;height:838;width:130;" filled="f" stroked="t" coordorigin="3019,7572" coordsize="130,838" path="m3149,8410l3124,8404,3103,8387,3089,8363,3084,8334,3084,8066,3079,8037,3065,8013,3044,7997,3019,7991,3044,7985,3065,7969,3079,7945,3084,7915,3084,7648,3089,7618,3103,7594,3124,7578,3149,7572e">
              <v:path arrowok="t"/>
              <v:fill on="f" focussize="0,0"/>
              <v:stroke weight="0.72pt" color="#000000"/>
              <v:imagedata o:title=""/>
              <o:lock v:ext="edit"/>
            </v:shape>
            <v:shape id="_x0000_s1836" o:spid="_x0000_s1836" o:spt="202" type="#_x0000_t202" style="position:absolute;left:3494;top:6276;height:161;width:836;"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操作数类型</w:t>
                    </w:r>
                  </w:p>
                </w:txbxContent>
              </v:textbox>
            </v:shape>
            <v:shape id="_x0000_s1837" o:spid="_x0000_s1837" o:spt="202" type="#_x0000_t202" style="position:absolute;left:2449;top:6693;height:172;width:2919;" filled="f" stroked="f" coordsize="21600,21600">
              <v:path/>
              <v:fill on="f" focussize="0,0"/>
              <v:stroke on="f" joinstyle="miter"/>
              <v:imagedata o:title=""/>
              <o:lock v:ext="edit"/>
              <v:textbox inset="0mm,0mm,0mm,0mm">
                <w:txbxContent>
                  <w:p>
                    <w:pPr>
                      <w:spacing w:before="0" w:line="17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指令寻址 </w:t>
                    </w:r>
                    <w:r>
                      <w:rPr>
                        <w:rFonts w:hint="eastAsia" w:ascii="Noto Sans Mono CJK JP Regular" w:eastAsia="Noto Sans Mono CJK JP Regular"/>
                        <w:color w:val="00AFEF"/>
                        <w:sz w:val="11"/>
                      </w:rPr>
                      <w:t xml:space="preserve">下一条 </w:t>
                    </w:r>
                    <w:r>
                      <w:rPr>
                        <w:rFonts w:hint="eastAsia" w:ascii="Noto Sans Mono CJK JP Regular" w:eastAsia="Noto Sans Mono CJK JP Regular"/>
                        <w:sz w:val="11"/>
                      </w:rPr>
                      <w:t xml:space="preserve">欲执行 </w:t>
                    </w:r>
                    <w:r>
                      <w:rPr>
                        <w:rFonts w:hint="eastAsia" w:ascii="Noto Sans Mono CJK JP Regular" w:eastAsia="Noto Sans Mono CJK JP Regular"/>
                        <w:color w:val="00AFEF"/>
                        <w:sz w:val="11"/>
                      </w:rPr>
                      <w:t xml:space="preserve">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 xml:space="preserve">指令地址 </w:t>
                    </w:r>
                    <w:r>
                      <w:rPr>
                        <w:rFonts w:hint="eastAsia" w:ascii="Noto Sans Mono CJK JP Regular" w:eastAsia="Noto Sans Mono CJK JP Regular"/>
                        <w:position w:val="6"/>
                        <w:sz w:val="11"/>
                      </w:rPr>
                      <w:t>始终由程序计</w:t>
                    </w:r>
                  </w:p>
                </w:txbxContent>
              </v:textbox>
            </v:shape>
            <v:shape id="_x0000_s1838" o:spid="_x0000_s1838" o:spt="202" type="#_x0000_t202" style="position:absolute;left:5522;top:6613;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顺序寻址</w:t>
                    </w:r>
                  </w:p>
                </w:txbxContent>
              </v:textbox>
            </v:shape>
            <v:shape id="_x0000_s1839" o:spid="_x0000_s1839" o:spt="202" type="#_x0000_t202" style="position:absolute;left:4685;top:6818;height:123;width:581;"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数器</w:t>
                    </w:r>
                    <w:r>
                      <w:rPr>
                        <w:w w:val="95"/>
                        <w:sz w:val="11"/>
                      </w:rPr>
                      <w:t>PC</w:t>
                    </w:r>
                    <w:r>
                      <w:rPr>
                        <w:rFonts w:hint="eastAsia" w:ascii="Noto Sans Mono CJK JP Regular" w:eastAsia="Noto Sans Mono CJK JP Regular"/>
                        <w:w w:val="95"/>
                        <w:sz w:val="11"/>
                      </w:rPr>
                      <w:t>给出</w:t>
                    </w:r>
                  </w:p>
                </w:txbxContent>
              </v:textbox>
            </v:shape>
            <v:shape id="_x0000_s1840" o:spid="_x0000_s1840" o:spt="202" type="#_x0000_t202" style="position:absolute;left:1810;top:6917;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寻址方式</w:t>
                    </w:r>
                  </w:p>
                </w:txbxContent>
              </v:textbox>
            </v:shape>
            <v:shape id="_x0000_s1841" o:spid="_x0000_s1841" o:spt="202" type="#_x0000_t202" style="position:absolute;left:5522;top:6903;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跳跃寻址</w:t>
                    </w:r>
                  </w:p>
                </w:txbxContent>
              </v:textbox>
            </v:shape>
            <v:shape id="_x0000_s1842" o:spid="_x0000_s1842" o:spt="202" type="#_x0000_t202" style="position:absolute;left:2438;top:7934;height:111;width:57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操作数类型</w:t>
                    </w:r>
                  </w:p>
                </w:txbxContent>
              </v:textbox>
            </v:shape>
            <v:shape id="_x0000_s1843" o:spid="_x0000_s1843"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844" o:spid="_x0000_s1844" o:spt="202" type="#_x0000_t202" style="position:absolute;left:2418;top:6987;height:305;width:2225;" filled="f" stroked="t" coordsize="21600,21600">
              <v:path/>
              <v:fill on="f" focussize="0,0"/>
              <v:stroke weight="0.36pt" color="#00AFEF"/>
              <v:imagedata o:title=""/>
              <o:lock v:ext="edit"/>
              <v:textbox inset="0mm,0mm,0mm,0mm">
                <w:txbxContent>
                  <w:p>
                    <w:pPr>
                      <w:spacing w:before="21"/>
                      <w:ind w:left="1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数据寻址 确定 </w:t>
                    </w:r>
                    <w:r>
                      <w:rPr>
                        <w:rFonts w:hint="eastAsia" w:ascii="Noto Sans Mono CJK JP Regular" w:eastAsia="Noto Sans Mono CJK JP Regular"/>
                        <w:color w:val="00AFEF"/>
                        <w:sz w:val="11"/>
                      </w:rPr>
                      <w:t xml:space="preserve">本条指令 </w:t>
                    </w:r>
                    <w:r>
                      <w:rPr>
                        <w:rFonts w:hint="eastAsia" w:ascii="Noto Sans Mono CJK JP Regular" w:eastAsia="Noto Sans Mono CJK JP Regular"/>
                        <w:sz w:val="11"/>
                      </w:rPr>
                      <w:t xml:space="preserve">的 </w:t>
                    </w:r>
                    <w:r>
                      <w:rPr>
                        <w:rFonts w:hint="eastAsia" w:ascii="Noto Sans Mono CJK JP Regular" w:eastAsia="Noto Sans Mono CJK JP Regular"/>
                        <w:color w:val="00AFEF"/>
                        <w:sz w:val="11"/>
                      </w:rPr>
                      <w:t>操作数地址</w:t>
                    </w:r>
                  </w:p>
                </w:txbxContent>
              </v:textbox>
            </v:shape>
          </v:group>
        </w:pict>
      </w:r>
      <w:r>
        <w:pict>
          <v:group id="_x0000_s1845" o:spid="_x0000_s1845" o:spt="203" style="position:absolute;left:0pt;margin-left:374.35pt;margin-top:304.3pt;height:166pt;width:295.2pt;mso-position-horizontal-relative:page;mso-position-vertical-relative:page;z-index:-143360;mso-width-relative:page;mso-height-relative:page;" coordorigin="7488,6086" coordsize="5904,3320">
            <o:lock v:ext="edit"/>
            <v:shape id="_x0000_s1846" o:spid="_x0000_s1846" o:spt="75" type="#_x0000_t75" style="position:absolute;left:7488;top:6086;height:3320;width:5904;" filled="f" stroked="f" coordsize="21600,21600">
              <v:path/>
              <v:fill on="f" focussize="0,0"/>
              <v:stroke on="f"/>
              <v:imagedata r:id="rId12" o:title=""/>
              <o:lock v:ext="edit" aspectratio="t"/>
            </v:shape>
            <v:shape id="_x0000_s1847" o:spid="_x0000_s1847" o:spt="75" type="#_x0000_t75" style="position:absolute;left:9499;top:6518;height:72;width:312;" filled="f" stroked="f" coordsize="21600,21600">
              <v:path/>
              <v:fill on="f" focussize="0,0"/>
              <v:stroke on="f"/>
              <v:imagedata r:id="rId13" o:title=""/>
              <o:lock v:ext="edit" aspectratio="t"/>
            </v:shape>
            <v:line id="_x0000_s1848" o:spid="_x0000_s1848" o:spt="20" style="position:absolute;left:9521;top:6542;height:0;width:269;" stroked="t" coordsize="21600,21600">
              <v:path arrowok="t"/>
              <v:fill focussize="0,0"/>
              <v:stroke weight="1.44pt" color="#5B9BD4"/>
              <v:imagedata o:title=""/>
              <o:lock v:ext="edit"/>
            </v:line>
            <v:shape id="_x0000_s1849" o:spid="_x0000_s1849" o:spt="75" type="#_x0000_t75" style="position:absolute;left:9792;top:6518;height:72;width:312;" filled="f" stroked="f" coordsize="21600,21600">
              <v:path/>
              <v:fill on="f" focussize="0,0"/>
              <v:stroke on="f"/>
              <v:imagedata r:id="rId13" o:title=""/>
              <o:lock v:ext="edit" aspectratio="t"/>
            </v:shape>
            <v:line id="_x0000_s1850" o:spid="_x0000_s1850" o:spt="20" style="position:absolute;left:9814;top:6542;height:0;width:268;" stroked="t" coordsize="21600,21600">
              <v:path arrowok="t"/>
              <v:fill focussize="0,0"/>
              <v:stroke weight="1.44pt" color="#EC7C30"/>
              <v:imagedata o:title=""/>
              <o:lock v:ext="edit"/>
            </v:line>
            <v:shape id="_x0000_s1851" o:spid="_x0000_s1851" o:spt="75" type="#_x0000_t75" style="position:absolute;left:10096;top:6518;height:72;width:310;" filled="f" stroked="f" coordsize="21600,21600">
              <v:path/>
              <v:fill on="f" focussize="0,0"/>
              <v:stroke on="f"/>
              <v:imagedata r:id="rId14" o:title=""/>
              <o:lock v:ext="edit" aspectratio="t"/>
            </v:shape>
            <v:line id="_x0000_s1852" o:spid="_x0000_s1852" o:spt="20" style="position:absolute;left:10118;top:6542;height:0;width:267;" stroked="t" coordsize="21600,21600">
              <v:path arrowok="t"/>
              <v:fill focussize="0,0"/>
              <v:stroke weight="1.44pt" color="#A4A4A4"/>
              <v:imagedata o:title=""/>
              <o:lock v:ext="edit"/>
            </v:line>
            <v:shape id="_x0000_s1853" o:spid="_x0000_s1853" o:spt="75" type="#_x0000_t75" style="position:absolute;left:10394;top:6518;height:72;width:312;" filled="f" stroked="f" coordsize="21600,21600">
              <v:path/>
              <v:fill on="f" focussize="0,0"/>
              <v:stroke on="f"/>
              <v:imagedata r:id="rId13" o:title=""/>
              <o:lock v:ext="edit" aspectratio="t"/>
            </v:shape>
            <v:line id="_x0000_s1854" o:spid="_x0000_s1854" o:spt="20" style="position:absolute;left:10416;top:6542;height:0;width:269;" stroked="t" coordsize="21600,21600">
              <v:path arrowok="t"/>
              <v:fill focussize="0,0"/>
              <v:stroke weight="1.44pt" color="#FFC000"/>
              <v:imagedata o:title=""/>
              <o:lock v:ext="edit"/>
            </v:line>
            <v:shape id="_x0000_s1855" o:spid="_x0000_s1855" o:spt="75" type="#_x0000_t75" style="position:absolute;left:10692;top:6518;height:72;width:310;" filled="f" stroked="f" coordsize="21600,21600">
              <v:path/>
              <v:fill on="f" focussize="0,0"/>
              <v:stroke on="f"/>
              <v:imagedata r:id="rId14" o:title=""/>
              <o:lock v:ext="edit" aspectratio="t"/>
            </v:shape>
            <v:line id="_x0000_s1856" o:spid="_x0000_s1856" o:spt="20" style="position:absolute;left:10714;top:6542;height:0;width:266;" stroked="t" coordsize="21600,21600">
              <v:path arrowok="t"/>
              <v:fill focussize="0,0"/>
              <v:stroke weight="1.44pt" color="#4471C4"/>
              <v:imagedata o:title=""/>
              <o:lock v:ext="edit"/>
            </v:line>
            <v:shape id="_x0000_s1857" o:spid="_x0000_s1857" o:spt="75" type="#_x0000_t75" style="position:absolute;left:10994;top:6518;height:72;width:312;" filled="f" stroked="f" coordsize="21600,21600">
              <v:path/>
              <v:fill on="f" focussize="0,0"/>
              <v:stroke on="f"/>
              <v:imagedata r:id="rId13" o:title=""/>
              <o:lock v:ext="edit" aspectratio="t"/>
            </v:shape>
            <v:line id="_x0000_s1858" o:spid="_x0000_s1858" o:spt="20" style="position:absolute;left:11016;top:6542;height:0;width:269;" stroked="t" coordsize="21600,21600">
              <v:path arrowok="t"/>
              <v:fill focussize="0,0"/>
              <v:stroke weight="1.44pt" color="#6FAC46"/>
              <v:imagedata o:title=""/>
              <o:lock v:ext="edit"/>
            </v:line>
            <v:shape id="_x0000_s1859" o:spid="_x0000_s1859" o:spt="75" type="#_x0000_t75" style="position:absolute;left:8937;top:6931;height:2364;width:2866;" filled="f" stroked="f" coordsize="21600,21600">
              <v:path/>
              <v:fill on="f" focussize="0,0"/>
              <v:stroke on="f"/>
              <v:imagedata r:id="rId33" o:title=""/>
              <o:lock v:ext="edit" aspectratio="t"/>
            </v:shape>
            <v:rect id="_x0000_s1860" o:spid="_x0000_s1860" o:spt="1" style="position:absolute;left:9156;top:6612;height:226;width:1229;" fillcolor="#5B9BD4" filled="t" stroked="f" coordsize="21600,21600">
              <v:path/>
              <v:fill on="t" focussize="0,0"/>
              <v:stroke on="f"/>
              <v:imagedata o:title=""/>
              <o:lock v:ext="edit"/>
            </v:rect>
            <v:rect id="_x0000_s1861" o:spid="_x0000_s1861" o:spt="1" style="position:absolute;left:9156;top:6612;height:226;width:1256;" filled="f" stroked="t" coordsize="21600,21600">
              <v:path/>
              <v:fill on="f" focussize="0,0"/>
              <v:stroke weight="0.96pt" color="#FFFFFF"/>
              <v:imagedata o:title=""/>
              <o:lock v:ext="edit"/>
            </v:rect>
            <v:rect id="_x0000_s1862" o:spid="_x0000_s1862" o:spt="1" style="position:absolute;left:10384;top:6612;height:226;width:1248;" fillcolor="#5B9BD4" filled="t" stroked="f" coordsize="21600,21600">
              <v:path/>
              <v:fill on="t" focussize="0,0"/>
              <v:stroke on="f"/>
              <v:imagedata o:title=""/>
              <o:lock v:ext="edit"/>
            </v:rect>
            <v:rect id="_x0000_s1863" o:spid="_x0000_s1863" o:spt="1" style="position:absolute;left:10384;top:6612;height:226;width:1248;" filled="f" stroked="t" coordsize="21600,21600">
              <v:path/>
              <v:fill on="f" focussize="0,0"/>
              <v:stroke weight="0.96pt" color="#FFFFFF"/>
              <v:imagedata o:title=""/>
              <o:lock v:ext="edit"/>
            </v:rect>
            <v:shape id="_x0000_s1864" o:spid="_x0000_s1864" o:spt="202" type="#_x0000_t202" style="position:absolute;left:10054;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数据寻址</w:t>
                    </w:r>
                  </w:p>
                </w:txbxContent>
              </v:textbox>
            </v:shape>
            <v:shape id="_x0000_s1865" o:spid="_x0000_s1865" o:spt="202" type="#_x0000_t202" style="position:absolute;left:10710;top:7034;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0000</w:t>
                    </w:r>
                  </w:p>
                </w:txbxContent>
              </v:textbox>
            </v:shape>
            <v:shape id="_x0000_s1866" o:spid="_x0000_s1866" o:spt="202" type="#_x0000_t202" style="position:absolute;left:11850;top:7024;height:111;width:57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寻址方式位</w:t>
                    </w:r>
                  </w:p>
                </w:txbxContent>
              </v:textbox>
            </v:shape>
            <v:shape id="_x0000_s1867" o:spid="_x0000_s1867" o:spt="202" type="#_x0000_t202" style="position:absolute;left:9780;top:7436;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0110</w:t>
                    </w:r>
                  </w:p>
                </w:txbxContent>
              </v:textbox>
            </v:shape>
            <v:shape id="_x0000_s1868" o:spid="_x0000_s1868" o:spt="202" type="#_x0000_t202" style="position:absolute;left:10710;top:7449;height:110;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0001</w:t>
                    </w:r>
                  </w:p>
                </w:txbxContent>
              </v:textbox>
            </v:shape>
            <v:shape id="_x0000_s1869" o:spid="_x0000_s1869"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870" o:spid="_x0000_s1870" o:spt="202" type="#_x0000_t202" style="position:absolute;left:9156;top:6612;height:226;width:2477;" filled="f" stroked="f" coordsize="21600,21600">
              <v:path/>
              <v:fill on="f" focussize="0,0"/>
              <v:stroke on="f" joinstyle="miter"/>
              <v:imagedata o:title=""/>
              <o:lock v:ext="edit"/>
              <v:textbox inset="0mm,0mm,0mm,0mm">
                <w:txbxContent>
                  <w:p>
                    <w:pPr>
                      <w:tabs>
                        <w:tab w:val="left" w:pos="1579"/>
                      </w:tabs>
                      <w:spacing w:before="0" w:line="226" w:lineRule="exact"/>
                      <w:ind w:left="259"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地址码(A)</w:t>
                    </w:r>
                  </w:p>
                </w:txbxContent>
              </v:textbox>
            </v:shape>
          </v:group>
        </w:pict>
      </w:r>
      <w:r>
        <w:pict>
          <v:shape id="_x0000_s1871" o:spid="_x0000_s1871" o:spt="202" type="#_x0000_t202" style="position:absolute;left:0pt;margin-left:261.2pt;margin-top:376.2pt;height:81.1pt;width:53.45pt;mso-position-horizontal-relative:page;mso-position-vertical-relative:page;z-index:7168;mso-width-relative:page;mso-height-relative:page;" filled="f" stroked="f" coordsize="21600,21600">
            <v:path/>
            <v:fill on="f" focussize="0,0"/>
            <v:stroke on="f" joinstyle="miter"/>
            <v:imagedata o:title=""/>
            <o:lock v:ext="edit"/>
            <v:textbox inset="0mm,0mm,0mm,0mm">
              <w:txbxContent>
                <w:tbl>
                  <w:tblPr>
                    <w:tblStyle w:val="5"/>
                    <w:tblW w:w="10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4"/>
                          </w:tabs>
                          <w:spacing w:before="18"/>
                          <w:ind w:left="148"/>
                          <w:rPr>
                            <w:sz w:val="11"/>
                          </w:rPr>
                        </w:pPr>
                        <w:r>
                          <w:rPr>
                            <w:sz w:val="11"/>
                          </w:rPr>
                          <w:t>LDA</w:t>
                        </w:r>
                        <w:r>
                          <w:rPr>
                            <w:sz w:val="11"/>
                          </w:rPr>
                          <w:tab/>
                        </w:r>
                        <w:r>
                          <w:rPr>
                            <w:sz w:val="1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4"/>
                          </w:tabs>
                          <w:spacing w:before="18"/>
                          <w:ind w:left="150"/>
                          <w:rPr>
                            <w:sz w:val="11"/>
                          </w:rPr>
                        </w:pPr>
                        <w:r>
                          <w:rPr>
                            <w:sz w:val="11"/>
                          </w:rPr>
                          <w:t>ADD</w:t>
                        </w:r>
                        <w:r>
                          <w:rPr>
                            <w:sz w:val="11"/>
                          </w:rPr>
                          <w:tab/>
                        </w:r>
                        <w:r>
                          <w:rPr>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9" w:hRule="atLeast"/>
                    </w:trPr>
                    <w:tc>
                      <w:tcPr>
                        <w:tcW w:w="1047" w:type="dxa"/>
                        <w:tcBorders>
                          <w:bottom w:val="single" w:color="00AFEF" w:sz="8" w:space="0"/>
                        </w:tcBorders>
                      </w:tcPr>
                      <w:p>
                        <w:pPr>
                          <w:pStyle w:val="8"/>
                          <w:tabs>
                            <w:tab w:val="right" w:pos="906"/>
                          </w:tabs>
                          <w:spacing w:before="18" w:line="121" w:lineRule="exact"/>
                          <w:ind w:left="148"/>
                          <w:rPr>
                            <w:sz w:val="11"/>
                          </w:rPr>
                        </w:pPr>
                        <w:r>
                          <w:rPr>
                            <w:sz w:val="11"/>
                          </w:rPr>
                          <w:t>DEC</w:t>
                        </w:r>
                        <w:r>
                          <w:rPr>
                            <w:sz w:val="11"/>
                          </w:rPr>
                          <w:tab/>
                        </w:r>
                        <w:r>
                          <w:rPr>
                            <w:sz w:val="11"/>
                          </w:rPr>
                          <w:t>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8" w:hRule="atLeast"/>
                    </w:trPr>
                    <w:tc>
                      <w:tcPr>
                        <w:tcW w:w="1047" w:type="dxa"/>
                        <w:tcBorders>
                          <w:top w:val="single" w:color="00AFEF" w:sz="8" w:space="0"/>
                          <w:left w:val="single" w:color="00AFEF" w:sz="6" w:space="0"/>
                          <w:bottom w:val="single" w:color="00AFEF" w:sz="6" w:space="0"/>
                          <w:right w:val="single" w:color="00AFEF" w:sz="6" w:space="0"/>
                        </w:tcBorders>
                      </w:tcPr>
                      <w:p>
                        <w:pPr>
                          <w:pStyle w:val="8"/>
                          <w:tabs>
                            <w:tab w:val="right" w:pos="900"/>
                          </w:tabs>
                          <w:spacing w:before="18"/>
                          <w:ind w:left="148"/>
                          <w:rPr>
                            <w:sz w:val="11"/>
                          </w:rPr>
                        </w:pPr>
                        <w:r>
                          <w:rPr>
                            <w:w w:val="95"/>
                            <w:sz w:val="11"/>
                          </w:rPr>
                          <w:t>JMP</w:t>
                        </w:r>
                        <w:r>
                          <w:rPr>
                            <w:w w:val="95"/>
                            <w:sz w:val="11"/>
                          </w:rPr>
                          <w:tab/>
                        </w:r>
                        <w:r>
                          <w:rPr>
                            <w:w w:val="95"/>
                            <w:sz w:val="1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6" w:hRule="atLeast"/>
                    </w:trPr>
                    <w:tc>
                      <w:tcPr>
                        <w:tcW w:w="1047" w:type="dxa"/>
                        <w:tcBorders>
                          <w:top w:val="single" w:color="00AFEF" w:sz="6" w:space="0"/>
                        </w:tcBorders>
                      </w:tcPr>
                      <w:p>
                        <w:pPr>
                          <w:pStyle w:val="8"/>
                          <w:tabs>
                            <w:tab w:val="left" w:pos="683"/>
                          </w:tabs>
                          <w:spacing w:before="15"/>
                          <w:ind w:left="148"/>
                          <w:rPr>
                            <w:sz w:val="11"/>
                          </w:rPr>
                        </w:pPr>
                        <w:r>
                          <w:rPr>
                            <w:sz w:val="11"/>
                          </w:rPr>
                          <w:t>LDA</w:t>
                        </w:r>
                        <w:r>
                          <w:rPr>
                            <w:sz w:val="11"/>
                          </w:rPr>
                          <w:tab/>
                        </w:r>
                        <w:r>
                          <w:rPr>
                            <w:sz w:val="11"/>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left" w:pos="685"/>
                          </w:tabs>
                          <w:spacing w:before="18"/>
                          <w:ind w:left="148"/>
                          <w:rPr>
                            <w:sz w:val="11"/>
                          </w:rPr>
                        </w:pPr>
                        <w:r>
                          <w:rPr>
                            <w:w w:val="95"/>
                            <w:sz w:val="11"/>
                          </w:rPr>
                          <w:t>SUB</w:t>
                        </w:r>
                        <w:r>
                          <w:rPr>
                            <w:w w:val="95"/>
                            <w:sz w:val="11"/>
                          </w:rPr>
                          <w:tab/>
                        </w:r>
                        <w:r>
                          <w:rPr>
                            <w:sz w:val="11"/>
                          </w:rPr>
                          <w:t>2001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8"/>
                          <w:ind w:left="148"/>
                          <w:rPr>
                            <w:sz w:val="11"/>
                          </w:rPr>
                        </w:pPr>
                        <w:r>
                          <w:rPr>
                            <w:w w:val="95"/>
                            <w:sz w:val="11"/>
                          </w:rPr>
                          <w:t>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tabs>
                            <w:tab w:val="right" w:pos="904"/>
                          </w:tabs>
                          <w:spacing w:before="18"/>
                          <w:ind w:left="148"/>
                          <w:rPr>
                            <w:sz w:val="11"/>
                          </w:rPr>
                        </w:pPr>
                        <w:r>
                          <w:rPr>
                            <w:sz w:val="11"/>
                          </w:rPr>
                          <w:t>LDA</w:t>
                        </w:r>
                        <w:r>
                          <w:rPr>
                            <w:sz w:val="11"/>
                          </w:rPr>
                          <w:tab/>
                        </w:r>
                        <w:r>
                          <w:rPr>
                            <w:sz w:val="11"/>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47" w:type="dxa"/>
                      </w:tcPr>
                      <w:p>
                        <w:pPr>
                          <w:pStyle w:val="8"/>
                          <w:spacing w:before="18"/>
                          <w:ind w:left="17"/>
                          <w:jc w:val="center"/>
                          <w:rPr>
                            <w:sz w:val="11"/>
                          </w:rPr>
                        </w:pPr>
                        <w:r>
                          <w:rPr>
                            <w:w w:val="69"/>
                            <w:sz w:val="11"/>
                          </w:rPr>
                          <w:t>…</w:t>
                        </w:r>
                      </w:p>
                    </w:tc>
                  </w:tr>
                </w:tbl>
                <w:p>
                  <w:pPr>
                    <w:pStyle w:val="3"/>
                  </w:pPr>
                </w:p>
              </w:txbxContent>
            </v:textbox>
          </v:shape>
        </w:pict>
      </w:r>
    </w:p>
    <w:p>
      <w:pPr>
        <w:tabs>
          <w:tab w:val="left" w:pos="6585"/>
        </w:tabs>
        <w:spacing w:line="240" w:lineRule="auto"/>
        <w:ind w:left="98" w:right="0" w:firstLine="0"/>
        <w:rPr>
          <w:rFonts w:ascii="Times New Roman"/>
          <w:sz w:val="20"/>
        </w:rPr>
      </w:pPr>
      <w:r>
        <w:rPr>
          <w:rFonts w:ascii="Times New Roman"/>
          <w:sz w:val="20"/>
        </w:rPr>
        <w:pict>
          <v:group id="_x0000_s1872" o:spid="_x0000_s1872" o:spt="203" style="height:166pt;width:295.2pt;" coordsize="5904,3320">
            <o:lock v:ext="edit"/>
            <v:shape id="_x0000_s1873" o:spid="_x0000_s1873" o:spt="75" type="#_x0000_t75" style="position:absolute;left:0;top:0;height:3320;width:5904;" filled="f" stroked="f" coordsize="21600,21600">
              <v:path/>
              <v:fill on="f" focussize="0,0"/>
              <v:stroke on="f"/>
              <v:imagedata r:id="rId6" o:title=""/>
              <o:lock v:ext="edit" aspectratio="t"/>
            </v:shape>
            <v:shape id="_x0000_s1874" o:spid="_x0000_s1874" o:spt="75" type="#_x0000_t75" style="position:absolute;left:2085;top:352;height:2580;width:1695;" filled="f" stroked="f" coordsize="21600,21600">
              <v:path/>
              <v:fill on="f" focussize="0,0"/>
              <v:stroke on="f"/>
              <v:imagedata r:id="rId10" o:title=""/>
              <o:lock v:ext="edit" aspectratio="t"/>
            </v:shape>
            <v:rect id="_x0000_s1875" o:spid="_x0000_s1875" o:spt="1" style="position:absolute;left:2108;top:363;height:2535;width:1649;" filled="f" stroked="t" coordsize="21600,21600">
              <v:path/>
              <v:fill on="f" focussize="0,0"/>
              <v:stroke weight="0.14pt" color="#5B9BD4"/>
              <v:imagedata o:title=""/>
              <o:lock v:ext="edit"/>
            </v:rect>
            <v:shape id="_x0000_s1876" o:spid="_x0000_s1876" o:spt="75" type="#_x0000_t75" style="position:absolute;left:2083;top:350;height:305;width:1697;" filled="f" stroked="f" coordsize="21600,21600">
              <v:path/>
              <v:fill on="f" focussize="0,0"/>
              <v:stroke on="f"/>
              <v:imagedata r:id="rId11" o:title=""/>
              <o:lock v:ext="edit" aspectratio="t"/>
            </v:shape>
            <v:rect id="_x0000_s1877" o:spid="_x0000_s1877" o:spt="1" style="position:absolute;left:2107;top:362;height:257;width:1649;" fillcolor="#5B9BD4" filled="t" stroked="f" coordsize="21600,21600">
              <v:path/>
              <v:fill on="t" focussize="0,0"/>
              <v:stroke on="f"/>
              <v:imagedata o:title=""/>
              <o:lock v:ext="edit"/>
            </v:rect>
            <v:rect id="_x0000_s1878" o:spid="_x0000_s1878" o:spt="1" style="position:absolute;left:2107;top:362;height:257;width:1649;" filled="f" stroked="t" coordsize="21600,21600">
              <v:path/>
              <v:fill on="f" focussize="0,0"/>
              <v:stroke weight="0.24pt" color="#5B9BD4"/>
              <v:imagedata o:title=""/>
              <o:lock v:ext="edit"/>
            </v:rect>
            <v:shape id="_x0000_s1879" o:spid="_x0000_s1879" o:spt="202" type="#_x0000_t202" style="position:absolute;left:0;top:0;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0"/>
                      <w:ind w:left="2030"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0" w:line="240" w:lineRule="auto"/>
                      <w:rPr>
                        <w:rFonts w:ascii="Times New Roman"/>
                        <w:sz w:val="16"/>
                      </w:rPr>
                    </w:pPr>
                  </w:p>
                  <w:p>
                    <w:pPr>
                      <w:spacing w:before="0"/>
                      <w:ind w:left="2030"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10" w:line="240" w:lineRule="auto"/>
                      <w:rPr>
                        <w:rFonts w:ascii="Times New Roman"/>
                        <w:sz w:val="34"/>
                      </w:rPr>
                    </w:pPr>
                  </w:p>
                  <w:p>
                    <w:pPr>
                      <w:spacing w:before="1"/>
                      <w:ind w:left="2032" w:right="2066" w:firstLine="0"/>
                      <w:jc w:val="center"/>
                      <w:rPr>
                        <w:sz w:val="24"/>
                      </w:rPr>
                    </w:pPr>
                    <w:r>
                      <w:rPr>
                        <w:rFonts w:hint="eastAsia" w:ascii="Noto Sans Mono CJK JP Regular" w:eastAsia="Noto Sans Mono CJK JP Regular"/>
                        <w:spacing w:val="-1"/>
                        <w:sz w:val="24"/>
                      </w:rPr>
                      <w:t>数据寻址</w:t>
                    </w:r>
                    <w:r>
                      <w:rPr>
                        <w:sz w:val="24"/>
                      </w:rPr>
                      <w:t>-1</w:t>
                    </w:r>
                  </w:p>
                  <w:p>
                    <w:pPr>
                      <w:spacing w:before="0" w:line="240" w:lineRule="auto"/>
                      <w:rPr>
                        <w:rFonts w:ascii="Times New Roman"/>
                        <w:sz w:val="26"/>
                      </w:rPr>
                    </w:pPr>
                  </w:p>
                  <w:p>
                    <w:pPr>
                      <w:spacing w:before="0" w:line="240" w:lineRule="auto"/>
                      <w:rPr>
                        <w:rFonts w:ascii="Times New Roman"/>
                        <w:sz w:val="26"/>
                      </w:rPr>
                    </w:pPr>
                  </w:p>
                  <w:p>
                    <w:pPr>
                      <w:spacing w:before="21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r>
        <w:rPr>
          <w:rFonts w:ascii="Times New Roman"/>
          <w:sz w:val="20"/>
        </w:rPr>
        <w:tab/>
      </w:r>
      <w:r>
        <w:rPr>
          <w:rFonts w:ascii="Times New Roman"/>
          <w:position w:val="1"/>
          <w:sz w:val="20"/>
        </w:rPr>
        <w:pict>
          <v:group id="_x0000_s1880" o:spid="_x0000_s1880" o:spt="203" style="height:166pt;width:295.2pt;" coordsize="5904,3320">
            <o:lock v:ext="edit"/>
            <v:shape id="_x0000_s1881" o:spid="_x0000_s1881" o:spt="75" type="#_x0000_t75" style="position:absolute;left:0;top:0;height:3320;width:5904;" filled="f" stroked="f" coordsize="21600,21600">
              <v:path/>
              <v:fill on="f" focussize="0,0"/>
              <v:stroke on="f"/>
              <v:imagedata r:id="rId6" o:title=""/>
              <o:lock v:ext="edit" aspectratio="t"/>
            </v:shape>
            <v:shape id="_x0000_s1882" o:spid="_x0000_s1882" o:spt="75" type="#_x0000_t75" style="position:absolute;left:2011;top:432;height:72;width:312;" filled="f" stroked="f" coordsize="21600,21600">
              <v:path/>
              <v:fill on="f" focussize="0,0"/>
              <v:stroke on="f"/>
              <v:imagedata r:id="rId13" o:title=""/>
              <o:lock v:ext="edit" aspectratio="t"/>
            </v:shape>
            <v:line id="_x0000_s1883" o:spid="_x0000_s1883" o:spt="20" style="position:absolute;left:2033;top:456;height:0;width:269;" stroked="t" coordsize="21600,21600">
              <v:path arrowok="t"/>
              <v:fill focussize="0,0"/>
              <v:stroke weight="1.44pt" color="#5B9BD4"/>
              <v:imagedata o:title=""/>
              <o:lock v:ext="edit"/>
            </v:line>
            <v:shape id="_x0000_s1884" o:spid="_x0000_s1884" o:spt="75" type="#_x0000_t75" style="position:absolute;left:2304;top:432;height:72;width:312;" filled="f" stroked="f" coordsize="21600,21600">
              <v:path/>
              <v:fill on="f" focussize="0,0"/>
              <v:stroke on="f"/>
              <v:imagedata r:id="rId13" o:title=""/>
              <o:lock v:ext="edit" aspectratio="t"/>
            </v:shape>
            <v:line id="_x0000_s1885" o:spid="_x0000_s1885" o:spt="20" style="position:absolute;left:2326;top:456;height:0;width:268;" stroked="t" coordsize="21600,21600">
              <v:path arrowok="t"/>
              <v:fill focussize="0,0"/>
              <v:stroke weight="1.44pt" color="#EC7C30"/>
              <v:imagedata o:title=""/>
              <o:lock v:ext="edit"/>
            </v:line>
            <v:shape id="_x0000_s1886" o:spid="_x0000_s1886" o:spt="75" type="#_x0000_t75" style="position:absolute;left:2608;top:432;height:72;width:310;" filled="f" stroked="f" coordsize="21600,21600">
              <v:path/>
              <v:fill on="f" focussize="0,0"/>
              <v:stroke on="f"/>
              <v:imagedata r:id="rId14" o:title=""/>
              <o:lock v:ext="edit" aspectratio="t"/>
            </v:shape>
            <v:line id="_x0000_s1887" o:spid="_x0000_s1887" o:spt="20" style="position:absolute;left:2630;top:456;height:0;width:267;" stroked="t" coordsize="21600,21600">
              <v:path arrowok="t"/>
              <v:fill focussize="0,0"/>
              <v:stroke weight="1.44pt" color="#A4A4A4"/>
              <v:imagedata o:title=""/>
              <o:lock v:ext="edit"/>
            </v:line>
            <v:shape id="_x0000_s1888" o:spid="_x0000_s1888" o:spt="75" type="#_x0000_t75" style="position:absolute;left:2906;top:432;height:72;width:312;" filled="f" stroked="f" coordsize="21600,21600">
              <v:path/>
              <v:fill on="f" focussize="0,0"/>
              <v:stroke on="f"/>
              <v:imagedata r:id="rId13" o:title=""/>
              <o:lock v:ext="edit" aspectratio="t"/>
            </v:shape>
            <v:line id="_x0000_s1889" o:spid="_x0000_s1889" o:spt="20" style="position:absolute;left:2928;top:456;height:0;width:269;" stroked="t" coordsize="21600,21600">
              <v:path arrowok="t"/>
              <v:fill focussize="0,0"/>
              <v:stroke weight="1.44pt" color="#FFC000"/>
              <v:imagedata o:title=""/>
              <o:lock v:ext="edit"/>
            </v:line>
            <v:shape id="_x0000_s1890" o:spid="_x0000_s1890" o:spt="75" type="#_x0000_t75" style="position:absolute;left:3204;top:432;height:72;width:310;" filled="f" stroked="f" coordsize="21600,21600">
              <v:path/>
              <v:fill on="f" focussize="0,0"/>
              <v:stroke on="f"/>
              <v:imagedata r:id="rId14" o:title=""/>
              <o:lock v:ext="edit" aspectratio="t"/>
            </v:shape>
            <v:line id="_x0000_s1891" o:spid="_x0000_s1891" o:spt="20" style="position:absolute;left:3226;top:456;height:0;width:266;" stroked="t" coordsize="21600,21600">
              <v:path arrowok="t"/>
              <v:fill focussize="0,0"/>
              <v:stroke weight="1.44pt" color="#4471C4"/>
              <v:imagedata o:title=""/>
              <o:lock v:ext="edit"/>
            </v:line>
            <v:shape id="_x0000_s1892" o:spid="_x0000_s1892" o:spt="75" type="#_x0000_t75" style="position:absolute;left:3506;top:432;height:72;width:312;" filled="f" stroked="f" coordsize="21600,21600">
              <v:path/>
              <v:fill on="f" focussize="0,0"/>
              <v:stroke on="f"/>
              <v:imagedata r:id="rId13" o:title=""/>
              <o:lock v:ext="edit" aspectratio="t"/>
            </v:shape>
            <v:line id="_x0000_s1893" o:spid="_x0000_s1893" o:spt="20" style="position:absolute;left:3528;top:456;height:0;width:269;" stroked="t" coordsize="21600,21600">
              <v:path arrowok="t"/>
              <v:fill focussize="0,0"/>
              <v:stroke weight="1.44pt" color="#6FAC46"/>
              <v:imagedata o:title=""/>
              <o:lock v:ext="edit"/>
            </v:line>
            <v:shape id="_x0000_s1894" o:spid="_x0000_s1894" o:spt="75" type="#_x0000_t75" style="position:absolute;left:684;top:518;height:2472;width:4354;" filled="f" stroked="f" coordsize="21600,21600">
              <v:path/>
              <v:fill on="f" focussize="0,0"/>
              <v:stroke on="f"/>
              <v:imagedata r:id="rId30" o:title=""/>
              <o:lock v:ext="edit" aspectratio="t"/>
            </v:shape>
            <v:shape id="_x0000_s1895" o:spid="_x0000_s1895"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21"/>
        </w:rPr>
      </w:pPr>
    </w:p>
    <w:tbl>
      <w:tblPr>
        <w:tblStyle w:val="5"/>
        <w:tblW w:w="7828" w:type="dxa"/>
        <w:tblInd w:w="22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9"/>
        <w:gridCol w:w="1005"/>
        <w:gridCol w:w="649"/>
        <w:gridCol w:w="1048"/>
        <w:gridCol w:w="4078"/>
        <w:gridCol w:w="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1" w:hRule="atLeast"/>
        </w:trPr>
        <w:tc>
          <w:tcPr>
            <w:tcW w:w="2073" w:type="dxa"/>
            <w:gridSpan w:val="3"/>
          </w:tcPr>
          <w:p>
            <w:pPr>
              <w:pStyle w:val="8"/>
              <w:tabs>
                <w:tab w:val="left" w:pos="475"/>
                <w:tab w:val="left" w:pos="1930"/>
              </w:tabs>
              <w:spacing w:line="191" w:lineRule="exact"/>
              <w:ind w:left="31"/>
              <w:rPr>
                <w:sz w:val="12"/>
              </w:rPr>
            </w:pPr>
            <w:r>
              <w:rPr>
                <w:rFonts w:hint="eastAsia" w:ascii="Noto Sans Mono CJK JP Regular" w:eastAsia="Noto Sans Mono CJK JP Regular"/>
                <w:sz w:val="11"/>
              </w:rPr>
              <w:t>地址</w:t>
            </w:r>
            <w:r>
              <w:rPr>
                <w:rFonts w:hint="eastAsia" w:ascii="Noto Sans Mono CJK JP Regular" w:eastAsia="Noto Sans Mono CJK JP Regular"/>
                <w:sz w:val="11"/>
              </w:rPr>
              <w:tab/>
            </w:r>
            <w:r>
              <w:rPr>
                <w:rFonts w:hint="eastAsia" w:ascii="Noto Sans Mono CJK JP Regular" w:eastAsia="Noto Sans Mono CJK JP Regular"/>
                <w:sz w:val="11"/>
              </w:rPr>
              <w:t>无符号数</w:t>
            </w:r>
            <w:r>
              <w:rPr>
                <w:rFonts w:hint="eastAsia" w:ascii="Noto Sans Mono CJK JP Regular" w:eastAsia="Noto Sans Mono CJK JP Regular"/>
                <w:sz w:val="11"/>
              </w:rPr>
              <w:tab/>
            </w:r>
            <w:r>
              <w:rPr>
                <w:position w:val="-2"/>
                <w:sz w:val="12"/>
              </w:rPr>
              <w:t>0</w:t>
            </w:r>
          </w:p>
          <w:p>
            <w:pPr>
              <w:pStyle w:val="8"/>
              <w:tabs>
                <w:tab w:val="left" w:pos="475"/>
                <w:tab w:val="right" w:pos="1992"/>
              </w:tabs>
              <w:spacing w:line="210" w:lineRule="exact"/>
              <w:ind w:left="27"/>
              <w:rPr>
                <w:sz w:val="12"/>
              </w:rPr>
            </w:pPr>
            <w:r>
              <w:rPr>
                <w:rFonts w:hint="eastAsia" w:ascii="Noto Sans Mono CJK JP Regular" w:eastAsia="Noto Sans Mono CJK JP Regular"/>
                <w:sz w:val="11"/>
              </w:rPr>
              <w:t>数字</w:t>
            </w:r>
            <w:r>
              <w:rPr>
                <w:rFonts w:hint="eastAsia" w:ascii="Noto Sans Mono CJK JP Regular" w:eastAsia="Noto Sans Mono CJK JP Regular"/>
                <w:sz w:val="11"/>
              </w:rPr>
              <w:tab/>
            </w:r>
            <w:r>
              <w:rPr>
                <w:rFonts w:hint="eastAsia" w:ascii="Noto Sans Mono CJK JP Regular" w:eastAsia="Noto Sans Mono CJK JP Regular"/>
                <w:sz w:val="11"/>
              </w:rPr>
              <w:t>定点数、浮点数、十进制数</w:t>
            </w:r>
            <w:r>
              <w:rPr>
                <w:rFonts w:hint="eastAsia" w:ascii="Noto Sans Mono CJK JP Regular" w:eastAsia="Noto Sans Mono CJK JP Regular"/>
                <w:sz w:val="11"/>
              </w:rPr>
              <w:tab/>
            </w:r>
            <w:r>
              <w:rPr>
                <w:position w:val="1"/>
                <w:sz w:val="12"/>
              </w:rPr>
              <w:t>1</w:t>
            </w:r>
          </w:p>
        </w:tc>
        <w:tc>
          <w:tcPr>
            <w:tcW w:w="1048" w:type="dxa"/>
          </w:tcPr>
          <w:p>
            <w:pPr>
              <w:pStyle w:val="8"/>
              <w:rPr>
                <w:rFonts w:ascii="Times New Roman"/>
                <w:sz w:val="12"/>
              </w:rPr>
            </w:pPr>
          </w:p>
        </w:tc>
        <w:tc>
          <w:tcPr>
            <w:tcW w:w="4078" w:type="dxa"/>
          </w:tcPr>
          <w:p>
            <w:pPr>
              <w:pStyle w:val="8"/>
              <w:rPr>
                <w:rFonts w:ascii="Times New Roman"/>
                <w:sz w:val="10"/>
              </w:rPr>
            </w:pPr>
          </w:p>
          <w:p>
            <w:pPr>
              <w:pStyle w:val="8"/>
              <w:spacing w:before="11"/>
              <w:rPr>
                <w:rFonts w:ascii="Times New Roman"/>
                <w:sz w:val="14"/>
              </w:rPr>
            </w:pPr>
          </w:p>
          <w:p>
            <w:pPr>
              <w:pStyle w:val="8"/>
              <w:spacing w:line="114" w:lineRule="exact"/>
              <w:ind w:right="355"/>
              <w:jc w:val="right"/>
              <w:rPr>
                <w:sz w:val="11"/>
              </w:rPr>
            </w:pPr>
            <w:r>
              <w:rPr>
                <w:color w:val="00AFEF"/>
                <w:w w:val="90"/>
                <w:sz w:val="11"/>
              </w:rPr>
              <w:t>0111</w:t>
            </w:r>
          </w:p>
        </w:tc>
        <w:tc>
          <w:tcPr>
            <w:tcW w:w="629" w:type="dxa"/>
          </w:tcPr>
          <w:p>
            <w:pPr>
              <w:pStyle w:val="8"/>
              <w:rPr>
                <w:rFonts w:ascii="Times New Roman"/>
                <w:sz w:val="10"/>
              </w:rPr>
            </w:pPr>
          </w:p>
          <w:p>
            <w:pPr>
              <w:pStyle w:val="8"/>
              <w:spacing w:before="8"/>
              <w:rPr>
                <w:rFonts w:ascii="Times New Roman"/>
                <w:sz w:val="12"/>
              </w:rPr>
            </w:pPr>
          </w:p>
          <w:p>
            <w:pPr>
              <w:pStyle w:val="8"/>
              <w:ind w:right="54"/>
              <w:jc w:val="right"/>
              <w:rPr>
                <w:sz w:val="11"/>
              </w:rPr>
            </w:pPr>
            <w:r>
              <w:rPr>
                <w:color w:val="00AFEF"/>
                <w:w w:val="90"/>
                <w:sz w:val="11"/>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2" w:hRule="atLeast"/>
        </w:trPr>
        <w:tc>
          <w:tcPr>
            <w:tcW w:w="419" w:type="dxa"/>
          </w:tcPr>
          <w:p>
            <w:pPr>
              <w:pStyle w:val="8"/>
              <w:rPr>
                <w:rFonts w:ascii="Times New Roman"/>
                <w:sz w:val="6"/>
              </w:rPr>
            </w:pPr>
          </w:p>
        </w:tc>
        <w:tc>
          <w:tcPr>
            <w:tcW w:w="1005" w:type="dxa"/>
          </w:tcPr>
          <w:p>
            <w:pPr>
              <w:pStyle w:val="8"/>
              <w:rPr>
                <w:rFonts w:ascii="Times New Roman"/>
                <w:sz w:val="6"/>
              </w:rPr>
            </w:pPr>
          </w:p>
        </w:tc>
        <w:tc>
          <w:tcPr>
            <w:tcW w:w="649" w:type="dxa"/>
          </w:tcPr>
          <w:p>
            <w:pPr>
              <w:pStyle w:val="8"/>
              <w:spacing w:line="102" w:lineRule="exact"/>
              <w:ind w:right="78"/>
              <w:jc w:val="right"/>
              <w:rPr>
                <w:sz w:val="12"/>
              </w:rPr>
            </w:pPr>
            <w:r>
              <w:rPr>
                <w:w w:val="92"/>
                <w:sz w:val="12"/>
              </w:rPr>
              <w:t>2</w:t>
            </w:r>
          </w:p>
        </w:tc>
        <w:tc>
          <w:tcPr>
            <w:tcW w:w="1048" w:type="dxa"/>
          </w:tcPr>
          <w:p>
            <w:pPr>
              <w:pStyle w:val="8"/>
              <w:rPr>
                <w:rFonts w:ascii="Times New Roman"/>
                <w:sz w:val="6"/>
              </w:rPr>
            </w:pPr>
          </w:p>
        </w:tc>
        <w:tc>
          <w:tcPr>
            <w:tcW w:w="4078" w:type="dxa"/>
          </w:tcPr>
          <w:p>
            <w:pPr>
              <w:pStyle w:val="8"/>
              <w:rPr>
                <w:rFonts w:ascii="Times New Roman"/>
                <w:sz w:val="6"/>
              </w:rPr>
            </w:pPr>
          </w:p>
        </w:tc>
        <w:tc>
          <w:tcPr>
            <w:tcW w:w="629" w:type="dxa"/>
          </w:tcPr>
          <w:p>
            <w:pPr>
              <w:pStyle w:val="8"/>
              <w:rPr>
                <w:rFonts w:ascii="Times New Roman"/>
                <w:sz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7" w:hRule="atLeast"/>
        </w:trPr>
        <w:tc>
          <w:tcPr>
            <w:tcW w:w="419" w:type="dxa"/>
          </w:tcPr>
          <w:p>
            <w:pPr>
              <w:pStyle w:val="8"/>
              <w:spacing w:line="128" w:lineRule="exact"/>
              <w:ind w:left="13" w:right="146"/>
              <w:jc w:val="center"/>
              <w:rPr>
                <w:rFonts w:hint="eastAsia" w:ascii="Noto Sans Mono CJK JP Regular" w:eastAsia="Noto Sans Mono CJK JP Regular"/>
                <w:sz w:val="11"/>
              </w:rPr>
            </w:pPr>
            <w:r>
              <w:rPr>
                <w:rFonts w:hint="eastAsia" w:ascii="Noto Sans Mono CJK JP Regular" w:eastAsia="Noto Sans Mono CJK JP Regular"/>
                <w:sz w:val="11"/>
              </w:rPr>
              <w:t>字符</w:t>
            </w:r>
          </w:p>
        </w:tc>
        <w:tc>
          <w:tcPr>
            <w:tcW w:w="1005" w:type="dxa"/>
          </w:tcPr>
          <w:p>
            <w:pPr>
              <w:pStyle w:val="8"/>
              <w:spacing w:line="128" w:lineRule="exact"/>
              <w:ind w:left="56"/>
              <w:rPr>
                <w:rFonts w:hint="eastAsia" w:ascii="Noto Sans Mono CJK JP Regular" w:eastAsia="Noto Sans Mono CJK JP Regular"/>
                <w:sz w:val="11"/>
              </w:rPr>
            </w:pPr>
            <w:r>
              <w:rPr>
                <w:sz w:val="11"/>
              </w:rPr>
              <w:t>ASCII</w:t>
            </w:r>
            <w:r>
              <w:rPr>
                <w:rFonts w:hint="eastAsia" w:ascii="Noto Sans Mono CJK JP Regular" w:eastAsia="Noto Sans Mono CJK JP Regular"/>
                <w:sz w:val="11"/>
              </w:rPr>
              <w:t>码</w:t>
            </w:r>
          </w:p>
        </w:tc>
        <w:tc>
          <w:tcPr>
            <w:tcW w:w="649" w:type="dxa"/>
          </w:tcPr>
          <w:p>
            <w:pPr>
              <w:pStyle w:val="8"/>
              <w:spacing w:before="34"/>
              <w:ind w:right="78"/>
              <w:jc w:val="right"/>
              <w:rPr>
                <w:sz w:val="12"/>
              </w:rPr>
            </w:pPr>
            <w:r>
              <w:rPr>
                <w:w w:val="92"/>
                <w:sz w:val="12"/>
              </w:rPr>
              <w:t>3</w:t>
            </w:r>
          </w:p>
        </w:tc>
        <w:tc>
          <w:tcPr>
            <w:tcW w:w="1048" w:type="dxa"/>
          </w:tcPr>
          <w:p>
            <w:pPr>
              <w:pStyle w:val="8"/>
              <w:rPr>
                <w:rFonts w:ascii="Times New Roman"/>
                <w:sz w:val="12"/>
              </w:rPr>
            </w:pPr>
          </w:p>
        </w:tc>
        <w:tc>
          <w:tcPr>
            <w:tcW w:w="4078" w:type="dxa"/>
          </w:tcPr>
          <w:p>
            <w:pPr>
              <w:pStyle w:val="8"/>
              <w:spacing w:before="68"/>
              <w:ind w:right="381"/>
              <w:jc w:val="right"/>
              <w:rPr>
                <w:sz w:val="11"/>
              </w:rPr>
            </w:pPr>
            <w:r>
              <w:rPr>
                <w:color w:val="00AFEF"/>
                <w:w w:val="90"/>
                <w:sz w:val="11"/>
              </w:rPr>
              <w:t>1000</w:t>
            </w:r>
          </w:p>
        </w:tc>
        <w:tc>
          <w:tcPr>
            <w:tcW w:w="629" w:type="dxa"/>
          </w:tcPr>
          <w:p>
            <w:pPr>
              <w:pStyle w:val="8"/>
              <w:spacing w:before="81" w:line="117" w:lineRule="exact"/>
              <w:ind w:right="34"/>
              <w:jc w:val="right"/>
              <w:rPr>
                <w:sz w:val="11"/>
              </w:rPr>
            </w:pPr>
            <w:r>
              <w:rPr>
                <w:color w:val="00AFEF"/>
                <w:w w:val="90"/>
                <w:sz w:val="11"/>
              </w:rPr>
              <w:t>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7" w:hRule="atLeast"/>
        </w:trPr>
        <w:tc>
          <w:tcPr>
            <w:tcW w:w="419" w:type="dxa"/>
          </w:tcPr>
          <w:p>
            <w:pPr>
              <w:pStyle w:val="8"/>
              <w:spacing w:line="118" w:lineRule="exact"/>
              <w:ind w:left="13" w:right="35"/>
              <w:jc w:val="center"/>
              <w:rPr>
                <w:rFonts w:hint="eastAsia" w:ascii="Noto Sans Mono CJK JP Regular" w:eastAsia="Noto Sans Mono CJK JP Regular"/>
                <w:sz w:val="11"/>
              </w:rPr>
            </w:pPr>
            <w:r>
              <w:rPr>
                <w:rFonts w:hint="eastAsia" w:ascii="Noto Sans Mono CJK JP Regular" w:eastAsia="Noto Sans Mono CJK JP Regular"/>
                <w:sz w:val="11"/>
              </w:rPr>
              <w:t>逻辑数</w:t>
            </w:r>
          </w:p>
        </w:tc>
        <w:tc>
          <w:tcPr>
            <w:tcW w:w="1005" w:type="dxa"/>
          </w:tcPr>
          <w:p>
            <w:pPr>
              <w:pStyle w:val="8"/>
              <w:spacing w:line="118" w:lineRule="exact"/>
              <w:ind w:left="56"/>
              <w:rPr>
                <w:rFonts w:hint="eastAsia" w:ascii="Noto Sans Mono CJK JP Regular" w:eastAsia="Noto Sans Mono CJK JP Regular"/>
                <w:sz w:val="11"/>
              </w:rPr>
            </w:pPr>
            <w:r>
              <w:rPr>
                <w:rFonts w:hint="eastAsia" w:ascii="Noto Sans Mono CJK JP Regular" w:eastAsia="Noto Sans Mono CJK JP Regular"/>
                <w:sz w:val="11"/>
              </w:rPr>
              <w:t>逻辑运算</w:t>
            </w:r>
          </w:p>
        </w:tc>
        <w:tc>
          <w:tcPr>
            <w:tcW w:w="649" w:type="dxa"/>
          </w:tcPr>
          <w:p>
            <w:pPr>
              <w:pStyle w:val="8"/>
              <w:spacing w:line="118" w:lineRule="exact"/>
              <w:ind w:right="78"/>
              <w:jc w:val="right"/>
              <w:rPr>
                <w:sz w:val="12"/>
              </w:rPr>
            </w:pPr>
            <w:r>
              <w:rPr>
                <w:w w:val="92"/>
                <w:sz w:val="12"/>
              </w:rPr>
              <w:t>4</w:t>
            </w:r>
          </w:p>
        </w:tc>
        <w:tc>
          <w:tcPr>
            <w:tcW w:w="1048" w:type="dxa"/>
          </w:tcPr>
          <w:p>
            <w:pPr>
              <w:pStyle w:val="8"/>
              <w:rPr>
                <w:rFonts w:ascii="Times New Roman"/>
                <w:sz w:val="8"/>
              </w:rPr>
            </w:pPr>
          </w:p>
        </w:tc>
        <w:tc>
          <w:tcPr>
            <w:tcW w:w="4078" w:type="dxa"/>
          </w:tcPr>
          <w:p>
            <w:pPr>
              <w:pStyle w:val="8"/>
              <w:rPr>
                <w:rFonts w:ascii="Times New Roman"/>
                <w:sz w:val="8"/>
              </w:rPr>
            </w:pPr>
          </w:p>
        </w:tc>
        <w:tc>
          <w:tcPr>
            <w:tcW w:w="629" w:type="dxa"/>
          </w:tcPr>
          <w:p>
            <w:pPr>
              <w:pStyle w:val="8"/>
              <w:rPr>
                <w:rFonts w:ascii="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4" w:hRule="atLeast"/>
        </w:trPr>
        <w:tc>
          <w:tcPr>
            <w:tcW w:w="419" w:type="dxa"/>
          </w:tcPr>
          <w:p>
            <w:pPr>
              <w:pStyle w:val="8"/>
              <w:rPr>
                <w:rFonts w:ascii="Times New Roman"/>
                <w:sz w:val="12"/>
              </w:rPr>
            </w:pPr>
          </w:p>
        </w:tc>
        <w:tc>
          <w:tcPr>
            <w:tcW w:w="1005" w:type="dxa"/>
          </w:tcPr>
          <w:p>
            <w:pPr>
              <w:pStyle w:val="8"/>
              <w:rPr>
                <w:rFonts w:ascii="Times New Roman"/>
                <w:sz w:val="12"/>
              </w:rPr>
            </w:pPr>
          </w:p>
        </w:tc>
        <w:tc>
          <w:tcPr>
            <w:tcW w:w="649" w:type="dxa"/>
          </w:tcPr>
          <w:p>
            <w:pPr>
              <w:pStyle w:val="8"/>
              <w:spacing w:before="34"/>
              <w:ind w:right="78"/>
              <w:jc w:val="right"/>
              <w:rPr>
                <w:sz w:val="12"/>
              </w:rPr>
            </w:pPr>
            <w:r>
              <w:rPr>
                <w:w w:val="92"/>
                <w:sz w:val="12"/>
              </w:rPr>
              <w:t>5</w:t>
            </w:r>
          </w:p>
        </w:tc>
        <w:tc>
          <w:tcPr>
            <w:tcW w:w="1048" w:type="dxa"/>
          </w:tcPr>
          <w:p>
            <w:pPr>
              <w:pStyle w:val="8"/>
              <w:rPr>
                <w:rFonts w:ascii="Times New Roman"/>
                <w:sz w:val="12"/>
              </w:rPr>
            </w:pPr>
          </w:p>
        </w:tc>
        <w:tc>
          <w:tcPr>
            <w:tcW w:w="4078" w:type="dxa"/>
          </w:tcPr>
          <w:p>
            <w:pPr>
              <w:pStyle w:val="8"/>
              <w:spacing w:before="74"/>
              <w:ind w:right="381"/>
              <w:jc w:val="right"/>
              <w:rPr>
                <w:sz w:val="11"/>
              </w:rPr>
            </w:pPr>
            <w:r>
              <w:rPr>
                <w:color w:val="00AFEF"/>
                <w:w w:val="90"/>
                <w:sz w:val="11"/>
              </w:rPr>
              <w:t>1001</w:t>
            </w:r>
          </w:p>
        </w:tc>
        <w:tc>
          <w:tcPr>
            <w:tcW w:w="629" w:type="dxa"/>
          </w:tcPr>
          <w:p>
            <w:pPr>
              <w:pStyle w:val="8"/>
              <w:spacing w:before="85" w:line="119" w:lineRule="exact"/>
              <w:ind w:right="34"/>
              <w:jc w:val="right"/>
              <w:rPr>
                <w:sz w:val="11"/>
              </w:rPr>
            </w:pPr>
            <w:r>
              <w:rPr>
                <w:color w:val="00AFEF"/>
                <w:w w:val="90"/>
                <w:sz w:val="11"/>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0" w:hRule="atLeast"/>
        </w:trPr>
        <w:tc>
          <w:tcPr>
            <w:tcW w:w="419" w:type="dxa"/>
          </w:tcPr>
          <w:p>
            <w:pPr>
              <w:pStyle w:val="8"/>
              <w:rPr>
                <w:rFonts w:ascii="Times New Roman"/>
                <w:sz w:val="6"/>
              </w:rPr>
            </w:pPr>
          </w:p>
        </w:tc>
        <w:tc>
          <w:tcPr>
            <w:tcW w:w="1005" w:type="dxa"/>
          </w:tcPr>
          <w:p>
            <w:pPr>
              <w:pStyle w:val="8"/>
              <w:rPr>
                <w:rFonts w:ascii="Times New Roman"/>
                <w:sz w:val="6"/>
              </w:rPr>
            </w:pPr>
          </w:p>
        </w:tc>
        <w:tc>
          <w:tcPr>
            <w:tcW w:w="649" w:type="dxa"/>
          </w:tcPr>
          <w:p>
            <w:pPr>
              <w:pStyle w:val="8"/>
              <w:spacing w:line="110" w:lineRule="exact"/>
              <w:ind w:right="78"/>
              <w:jc w:val="right"/>
              <w:rPr>
                <w:sz w:val="12"/>
              </w:rPr>
            </w:pPr>
            <w:r>
              <w:rPr>
                <w:w w:val="92"/>
                <w:sz w:val="12"/>
              </w:rPr>
              <w:t>6</w:t>
            </w:r>
          </w:p>
        </w:tc>
        <w:tc>
          <w:tcPr>
            <w:tcW w:w="1048" w:type="dxa"/>
          </w:tcPr>
          <w:p>
            <w:pPr>
              <w:pStyle w:val="8"/>
              <w:rPr>
                <w:rFonts w:ascii="Times New Roman"/>
                <w:sz w:val="6"/>
              </w:rPr>
            </w:pPr>
          </w:p>
        </w:tc>
        <w:tc>
          <w:tcPr>
            <w:tcW w:w="4078" w:type="dxa"/>
          </w:tcPr>
          <w:p>
            <w:pPr>
              <w:pStyle w:val="8"/>
              <w:rPr>
                <w:rFonts w:ascii="Times New Roman"/>
                <w:sz w:val="6"/>
              </w:rPr>
            </w:pPr>
          </w:p>
        </w:tc>
        <w:tc>
          <w:tcPr>
            <w:tcW w:w="629" w:type="dxa"/>
          </w:tcPr>
          <w:p>
            <w:pPr>
              <w:pStyle w:val="8"/>
              <w:rPr>
                <w:rFonts w:ascii="Times New Roman"/>
                <w:sz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2" w:hRule="atLeast"/>
        </w:trPr>
        <w:tc>
          <w:tcPr>
            <w:tcW w:w="2073" w:type="dxa"/>
            <w:gridSpan w:val="3"/>
          </w:tcPr>
          <w:p>
            <w:pPr>
              <w:pStyle w:val="8"/>
              <w:spacing w:before="34"/>
              <w:ind w:right="78"/>
              <w:jc w:val="right"/>
              <w:rPr>
                <w:sz w:val="12"/>
              </w:rPr>
            </w:pPr>
            <w:r>
              <w:rPr>
                <w:w w:val="92"/>
                <w:sz w:val="12"/>
              </w:rPr>
              <w:t>7</w:t>
            </w:r>
          </w:p>
          <w:p>
            <w:pPr>
              <w:pStyle w:val="8"/>
              <w:spacing w:before="40" w:line="130" w:lineRule="exact"/>
              <w:ind w:right="78"/>
              <w:jc w:val="right"/>
              <w:rPr>
                <w:sz w:val="12"/>
              </w:rPr>
            </w:pPr>
            <w:r>
              <w:rPr>
                <w:w w:val="92"/>
                <w:sz w:val="12"/>
              </w:rPr>
              <w:t>8</w:t>
            </w:r>
          </w:p>
        </w:tc>
        <w:tc>
          <w:tcPr>
            <w:tcW w:w="1048" w:type="dxa"/>
          </w:tcPr>
          <w:p>
            <w:pPr>
              <w:pStyle w:val="8"/>
              <w:rPr>
                <w:rFonts w:ascii="Times New Roman"/>
                <w:sz w:val="12"/>
              </w:rPr>
            </w:pPr>
          </w:p>
        </w:tc>
        <w:tc>
          <w:tcPr>
            <w:tcW w:w="4078" w:type="dxa"/>
          </w:tcPr>
          <w:p>
            <w:pPr>
              <w:pStyle w:val="8"/>
              <w:rPr>
                <w:rFonts w:ascii="Times New Roman"/>
                <w:sz w:val="12"/>
              </w:rPr>
            </w:pPr>
          </w:p>
        </w:tc>
        <w:tc>
          <w:tcPr>
            <w:tcW w:w="629" w:type="dxa"/>
          </w:tcPr>
          <w:p>
            <w:pPr>
              <w:pStyle w:val="8"/>
              <w:rPr>
                <w:rFonts w:ascii="Times New Roman"/>
                <w:sz w:val="10"/>
              </w:rPr>
            </w:pPr>
          </w:p>
          <w:p>
            <w:pPr>
              <w:pStyle w:val="8"/>
              <w:ind w:right="34"/>
              <w:jc w:val="right"/>
              <w:rPr>
                <w:sz w:val="11"/>
              </w:rPr>
            </w:pPr>
            <w:r>
              <w:rPr>
                <w:color w:val="00AFEF"/>
                <w:w w:val="90"/>
                <w:sz w:val="11"/>
              </w:rPr>
              <w:t>0101</w:t>
            </w:r>
          </w:p>
        </w:tc>
      </w:tr>
    </w:tbl>
    <w:p>
      <w:pPr>
        <w:spacing w:after="0"/>
        <w:jc w:val="right"/>
        <w:rPr>
          <w:sz w:val="11"/>
        </w:rPr>
        <w:sectPr>
          <w:pgSz w:w="14400" w:h="10800" w:orient="landscape"/>
          <w:pgMar w:top="1060" w:right="900" w:bottom="320" w:left="900" w:header="118" w:footer="135" w:gutter="0"/>
        </w:sectPr>
      </w:pPr>
    </w:p>
    <w:p>
      <w:pPr>
        <w:pStyle w:val="3"/>
        <w:spacing w:before="10"/>
        <w:rPr>
          <w:rFonts w:ascii="Times New Roman"/>
          <w:sz w:val="26"/>
        </w:rPr>
      </w:pPr>
    </w:p>
    <w:p>
      <w:pPr>
        <w:tabs>
          <w:tab w:val="left" w:pos="6578"/>
        </w:tabs>
        <w:spacing w:line="240" w:lineRule="auto"/>
        <w:ind w:left="98" w:right="0" w:firstLine="0"/>
        <w:rPr>
          <w:rFonts w:ascii="Times New Roman"/>
          <w:sz w:val="20"/>
        </w:rPr>
      </w:pPr>
      <w:r>
        <w:rPr>
          <w:rFonts w:ascii="Times New Roman"/>
          <w:sz w:val="20"/>
        </w:rPr>
        <w:pict>
          <v:group id="_x0000_s1896" o:spid="_x0000_s1896" o:spt="203" style="height:166pt;width:295.2pt;" coordsize="5904,3320">
            <o:lock v:ext="edit"/>
            <v:shape id="_x0000_s1897" o:spid="_x0000_s1897" o:spt="75" type="#_x0000_t75" style="position:absolute;left:0;top:0;height:3320;width:5904;" filled="f" stroked="f" coordsize="21600,21600">
              <v:path/>
              <v:fill on="f" focussize="0,0"/>
              <v:stroke on="f"/>
              <v:imagedata r:id="rId6" o:title=""/>
              <o:lock v:ext="edit" aspectratio="t"/>
            </v:shape>
            <v:shape id="_x0000_s1898" o:spid="_x0000_s1898" o:spt="75" type="#_x0000_t75" style="position:absolute;left:2011;top:432;height:72;width:312;" filled="f" stroked="f" coordsize="21600,21600">
              <v:path/>
              <v:fill on="f" focussize="0,0"/>
              <v:stroke on="f"/>
              <v:imagedata r:id="rId13" o:title=""/>
              <o:lock v:ext="edit" aspectratio="t"/>
            </v:shape>
            <v:line id="_x0000_s1899" o:spid="_x0000_s1899" o:spt="20" style="position:absolute;left:2033;top:456;height:0;width:269;" stroked="t" coordsize="21600,21600">
              <v:path arrowok="t"/>
              <v:fill focussize="0,0"/>
              <v:stroke weight="1.44pt" color="#5B9BD4"/>
              <v:imagedata o:title=""/>
              <o:lock v:ext="edit"/>
            </v:line>
            <v:shape id="_x0000_s1900" o:spid="_x0000_s1900" o:spt="75" type="#_x0000_t75" style="position:absolute;left:2304;top:432;height:72;width:312;" filled="f" stroked="f" coordsize="21600,21600">
              <v:path/>
              <v:fill on="f" focussize="0,0"/>
              <v:stroke on="f"/>
              <v:imagedata r:id="rId13" o:title=""/>
              <o:lock v:ext="edit" aspectratio="t"/>
            </v:shape>
            <v:line id="_x0000_s1901" o:spid="_x0000_s1901" o:spt="20" style="position:absolute;left:2326;top:456;height:0;width:268;" stroked="t" coordsize="21600,21600">
              <v:path arrowok="t"/>
              <v:fill focussize="0,0"/>
              <v:stroke weight="1.44pt" color="#EC7C30"/>
              <v:imagedata o:title=""/>
              <o:lock v:ext="edit"/>
            </v:line>
            <v:shape id="_x0000_s1902" o:spid="_x0000_s1902" o:spt="75" type="#_x0000_t75" style="position:absolute;left:2608;top:432;height:72;width:310;" filled="f" stroked="f" coordsize="21600,21600">
              <v:path/>
              <v:fill on="f" focussize="0,0"/>
              <v:stroke on="f"/>
              <v:imagedata r:id="rId14" o:title=""/>
              <o:lock v:ext="edit" aspectratio="t"/>
            </v:shape>
            <v:line id="_x0000_s1903" o:spid="_x0000_s1903" o:spt="20" style="position:absolute;left:2630;top:456;height:0;width:267;" stroked="t" coordsize="21600,21600">
              <v:path arrowok="t"/>
              <v:fill focussize="0,0"/>
              <v:stroke weight="1.44pt" color="#A4A4A4"/>
              <v:imagedata o:title=""/>
              <o:lock v:ext="edit"/>
            </v:line>
            <v:shape id="_x0000_s1904" o:spid="_x0000_s1904" o:spt="75" type="#_x0000_t75" style="position:absolute;left:2906;top:432;height:72;width:312;" filled="f" stroked="f" coordsize="21600,21600">
              <v:path/>
              <v:fill on="f" focussize="0,0"/>
              <v:stroke on="f"/>
              <v:imagedata r:id="rId13" o:title=""/>
              <o:lock v:ext="edit" aspectratio="t"/>
            </v:shape>
            <v:line id="_x0000_s1905" o:spid="_x0000_s1905" o:spt="20" style="position:absolute;left:2928;top:456;height:0;width:269;" stroked="t" coordsize="21600,21600">
              <v:path arrowok="t"/>
              <v:fill focussize="0,0"/>
              <v:stroke weight="1.44pt" color="#FFC000"/>
              <v:imagedata o:title=""/>
              <o:lock v:ext="edit"/>
            </v:line>
            <v:shape id="_x0000_s1906" o:spid="_x0000_s1906" o:spt="75" type="#_x0000_t75" style="position:absolute;left:3204;top:432;height:72;width:310;" filled="f" stroked="f" coordsize="21600,21600">
              <v:path/>
              <v:fill on="f" focussize="0,0"/>
              <v:stroke on="f"/>
              <v:imagedata r:id="rId14" o:title=""/>
              <o:lock v:ext="edit" aspectratio="t"/>
            </v:shape>
            <v:line id="_x0000_s1907" o:spid="_x0000_s1907" o:spt="20" style="position:absolute;left:3226;top:456;height:0;width:266;" stroked="t" coordsize="21600,21600">
              <v:path arrowok="t"/>
              <v:fill focussize="0,0"/>
              <v:stroke weight="1.44pt" color="#4471C4"/>
              <v:imagedata o:title=""/>
              <o:lock v:ext="edit"/>
            </v:line>
            <v:shape id="_x0000_s1908" o:spid="_x0000_s1908" o:spt="75" type="#_x0000_t75" style="position:absolute;left:3506;top:432;height:72;width:312;" filled="f" stroked="f" coordsize="21600,21600">
              <v:path/>
              <v:fill on="f" focussize="0,0"/>
              <v:stroke on="f"/>
              <v:imagedata r:id="rId13" o:title=""/>
              <o:lock v:ext="edit" aspectratio="t"/>
            </v:shape>
            <v:line id="_x0000_s1909" o:spid="_x0000_s1909" o:spt="20" style="position:absolute;left:3528;top:456;height:0;width:269;" stroked="t" coordsize="21600,21600">
              <v:path arrowok="t"/>
              <v:fill focussize="0,0"/>
              <v:stroke weight="1.44pt" color="#6FAC46"/>
              <v:imagedata o:title=""/>
              <o:lock v:ext="edit"/>
            </v:line>
            <v:shape id="_x0000_s1910" o:spid="_x0000_s1910" o:spt="75" type="#_x0000_t75" style="position:absolute;left:1449;top:844;height:2364;width:2866;" filled="f" stroked="f" coordsize="21600,21600">
              <v:path/>
              <v:fill on="f" focussize="0,0"/>
              <v:stroke on="f"/>
              <v:imagedata r:id="rId33" o:title=""/>
              <o:lock v:ext="edit" aspectratio="t"/>
            </v:shape>
            <v:rect id="_x0000_s1911" o:spid="_x0000_s1911" o:spt="1" style="position:absolute;left:1096;top:525;height:226;width:1229;" fillcolor="#5B9BD4" filled="t" stroked="f" coordsize="21600,21600">
              <v:path/>
              <v:fill on="t" focussize="0,0"/>
              <v:stroke on="f"/>
              <v:imagedata o:title=""/>
              <o:lock v:ext="edit"/>
            </v:rect>
            <v:rect id="_x0000_s1912" o:spid="_x0000_s1912" o:spt="1" style="position:absolute;left:1096;top:525;height:226;width:1253;" filled="f" stroked="t" coordsize="21600,21600">
              <v:path/>
              <v:fill on="f" focussize="0,0"/>
              <v:stroke weight="0.96pt" color="#FFFFFF"/>
              <v:imagedata o:title=""/>
              <o:lock v:ext="edit"/>
            </v:rect>
            <v:rect id="_x0000_s1913" o:spid="_x0000_s1913" o:spt="1" style="position:absolute;left:3172;top:525;height:226;width:1251;" fillcolor="#5B9BD4" filled="t" stroked="f" coordsize="21600,21600">
              <v:path/>
              <v:fill on="t" focussize="0,0"/>
              <v:stroke on="f"/>
              <v:imagedata o:title=""/>
              <o:lock v:ext="edit"/>
            </v:rect>
            <v:rect id="_x0000_s1914" o:spid="_x0000_s1914" o:spt="1" style="position:absolute;left:3172;top:525;height:226;width:1251;" filled="f" stroked="t" coordsize="21600,21600">
              <v:path/>
              <v:fill on="f" focussize="0,0"/>
              <v:stroke weight="0.96pt" color="#FFFFFF"/>
              <v:imagedata o:title=""/>
              <o:lock v:ext="edit"/>
            </v:rect>
            <v:rect id="_x0000_s1915" o:spid="_x0000_s1915" o:spt="1" style="position:absolute;left:2325;top:525;height:226;width:850;" fillcolor="#5B9BD4" filled="t" stroked="f" coordsize="21600,21600">
              <v:path/>
              <v:fill on="t" focussize="0,0"/>
              <v:stroke on="f"/>
              <v:imagedata o:title=""/>
              <o:lock v:ext="edit"/>
            </v:rect>
            <v:rect id="_x0000_s1916" o:spid="_x0000_s1916" o:spt="1" style="position:absolute;left:2325;top:525;height:226;width:850;" filled="f" stroked="t" coordsize="21600,21600">
              <v:path/>
              <v:fill on="f" focussize="0,0"/>
              <v:stroke weight="0.96pt" color="#FFFFFF"/>
              <v:imagedata o:title=""/>
              <o:lock v:ext="edit"/>
            </v:rect>
            <v:shape id="_x0000_s1917" o:spid="_x0000_s1917" o:spt="202" type="#_x0000_t202" style="position:absolute;left:4456;top:316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918" o:spid="_x0000_s1918" o:spt="202" type="#_x0000_t202" style="position:absolute;left:3241;top:2829;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0101</w:t>
                    </w:r>
                  </w:p>
                </w:txbxContent>
              </v:textbox>
            </v:shape>
            <v:shape id="_x0000_s1919" o:spid="_x0000_s1919" o:spt="202" type="#_x0000_t202" style="position:absolute;left:3241;top:2445;height:110;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0100</w:t>
                    </w:r>
                  </w:p>
                </w:txbxContent>
              </v:textbox>
            </v:shape>
            <v:shape id="_x0000_s1920" o:spid="_x0000_s1920" o:spt="202" type="#_x0000_t202" style="position:absolute;left:2265;top:2432;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1001</w:t>
                    </w:r>
                  </w:p>
                </w:txbxContent>
              </v:textbox>
            </v:shape>
            <v:shape id="_x0000_s1921" o:spid="_x0000_s1921" o:spt="202" type="#_x0000_t202" style="position:absolute;left:3241;top:2084;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0011</w:t>
                    </w:r>
                  </w:p>
                </w:txbxContent>
              </v:textbox>
            </v:shape>
            <v:shape id="_x0000_s1922" o:spid="_x0000_s1922" o:spt="202" type="#_x0000_t202" style="position:absolute;left:2265;top:2072;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1000</w:t>
                    </w:r>
                  </w:p>
                </w:txbxContent>
              </v:textbox>
            </v:shape>
            <v:shape id="_x0000_s1923" o:spid="_x0000_s1923" o:spt="202" type="#_x0000_t202" style="position:absolute;left:3221;top:1721;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0010</w:t>
                    </w:r>
                  </w:p>
                </w:txbxContent>
              </v:textbox>
            </v:shape>
            <v:shape id="_x0000_s1924" o:spid="_x0000_s1924" o:spt="202" type="#_x0000_t202" style="position:absolute;left:2290;top:1748;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0111</w:t>
                    </w:r>
                  </w:p>
                </w:txbxContent>
              </v:textbox>
            </v:shape>
            <v:shape id="_x0000_s1925" o:spid="_x0000_s1925" o:spt="202" type="#_x0000_t202" style="position:absolute;left:3221;top:1361;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0001</w:t>
                    </w:r>
                  </w:p>
                </w:txbxContent>
              </v:textbox>
            </v:shape>
            <v:shape id="_x0000_s1926" o:spid="_x0000_s1926" o:spt="202" type="#_x0000_t202" style="position:absolute;left:2291;top:1349;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0110</w:t>
                    </w:r>
                  </w:p>
                </w:txbxContent>
              </v:textbox>
            </v:shape>
            <v:shape id="_x0000_s1927" o:spid="_x0000_s1927" o:spt="202" type="#_x0000_t202" style="position:absolute;left:4361;top:937;height:111;width:57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寻址方式位</w:t>
                    </w:r>
                  </w:p>
                </w:txbxContent>
              </v:textbox>
            </v:shape>
            <v:shape id="_x0000_s1928" o:spid="_x0000_s1928" o:spt="202" type="#_x0000_t202" style="position:absolute;left:3221;top:947;height:111;width:24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95"/>
                        <w:sz w:val="11"/>
                      </w:rPr>
                      <w:t>0000</w:t>
                    </w:r>
                  </w:p>
                </w:txbxContent>
              </v:textbox>
            </v:shape>
            <v:shape id="_x0000_s1929" o:spid="_x0000_s1929" o:spt="202" type="#_x0000_t202" style="position:absolute;left:4533;top:503;height:255;width:1235;"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求出操作数的真实地址， 称为有效地址</w:t>
                    </w:r>
                    <w:r>
                      <w:rPr>
                        <w:color w:val="00AFEF"/>
                        <w:sz w:val="11"/>
                      </w:rPr>
                      <w:t>(EA)</w:t>
                    </w:r>
                    <w:r>
                      <w:rPr>
                        <w:rFonts w:hint="eastAsia" w:ascii="Noto Sans Mono CJK JP Regular" w:eastAsia="Noto Sans Mono CJK JP Regular"/>
                        <w:color w:val="00AFEF"/>
                        <w:sz w:val="11"/>
                      </w:rPr>
                      <w:t>。</w:t>
                    </w:r>
                  </w:p>
                </w:txbxContent>
              </v:textbox>
            </v:shape>
            <v:shape id="_x0000_s1930" o:spid="_x0000_s1930" o:spt="202" type="#_x0000_t202" style="position:absolute;left:485;top:570;height:111;width:57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一地址指令</w:t>
                    </w:r>
                  </w:p>
                </w:txbxContent>
              </v:textbox>
            </v:shape>
            <v:shape id="_x0000_s1931" o:spid="_x0000_s1931" o:spt="202" type="#_x0000_t202" style="position:absolute;left:2565;top:189;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数据寻址</w:t>
                    </w:r>
                  </w:p>
                </w:txbxContent>
              </v:textbox>
            </v:shape>
            <v:shape id="_x0000_s1932" o:spid="_x0000_s1932" o:spt="202" type="#_x0000_t202" style="position:absolute;left:1096;top:525;height:226;width:3327;" filled="f" stroked="f" coordsize="21600,21600">
              <v:path/>
              <v:fill on="f" focussize="0,0"/>
              <v:stroke on="f" joinstyle="miter"/>
              <v:imagedata o:title=""/>
              <o:lock v:ext="edit"/>
              <v:textbox inset="0mm,0mm,0mm,0mm">
                <w:txbxContent>
                  <w:p>
                    <w:pPr>
                      <w:spacing w:before="0" w:line="226" w:lineRule="exact"/>
                      <w:ind w:left="257"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xbxContent>
              </v:textbox>
            </v:shape>
            <v:shape id="_x0000_s1933" o:spid="_x0000_s1933" o:spt="202" type="#_x0000_t202" style="position:absolute;left:2313;top:506;height:274;width:2146;" fillcolor="#5B9BD4" filled="t" stroked="t" coordsize="21600,21600">
              <v:path/>
              <v:fill on="t" focussize="0,0"/>
              <v:stroke weight="0.96pt" color="#00AFEF"/>
              <v:imagedata o:title=""/>
              <o:lock v:ext="edit"/>
              <v:textbox inset="0mm,0mm,0mm,0mm">
                <w:txbxContent>
                  <w:p>
                    <w:pPr>
                      <w:tabs>
                        <w:tab w:val="left" w:pos="1137"/>
                      </w:tabs>
                      <w:spacing w:before="0" w:line="252" w:lineRule="exact"/>
                      <w:ind w:left="182"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形式地址(A)</w:t>
                    </w:r>
                  </w:p>
                </w:txbxContent>
              </v:textbox>
            </v:shape>
            <w10:wrap type="none"/>
            <w10:anchorlock/>
          </v:group>
        </w:pict>
      </w:r>
      <w:r>
        <w:rPr>
          <w:rFonts w:ascii="Times New Roman"/>
          <w:sz w:val="20"/>
        </w:rPr>
        <w:tab/>
      </w:r>
      <w:r>
        <w:rPr>
          <w:rFonts w:ascii="Times New Roman"/>
          <w:sz w:val="20"/>
        </w:rPr>
        <w:pict>
          <v:group id="_x0000_s1934" o:spid="_x0000_s1934" o:spt="203" style="height:166pt;width:295.2pt;" coordsize="5904,3320">
            <o:lock v:ext="edit"/>
            <v:shape id="_x0000_s1935" o:spid="_x0000_s1935" o:spt="75" type="#_x0000_t75" style="position:absolute;left:0;top:0;height:3320;width:5904;" filled="f" stroked="f" coordsize="21600,21600">
              <v:path/>
              <v:fill on="f" focussize="0,0"/>
              <v:stroke on="f"/>
              <v:imagedata r:id="rId6" o:title=""/>
              <o:lock v:ext="edit" aspectratio="t"/>
            </v:shape>
            <v:shape id="_x0000_s1936" o:spid="_x0000_s1936" o:spt="75" type="#_x0000_t75" style="position:absolute;left:2011;top:432;height:72;width:312;" filled="f" stroked="f" coordsize="21600,21600">
              <v:path/>
              <v:fill on="f" focussize="0,0"/>
              <v:stroke on="f"/>
              <v:imagedata r:id="rId13" o:title=""/>
              <o:lock v:ext="edit" aspectratio="t"/>
            </v:shape>
            <v:line id="_x0000_s1937" o:spid="_x0000_s1937" o:spt="20" style="position:absolute;left:2033;top:456;height:0;width:269;" stroked="t" coordsize="21600,21600">
              <v:path arrowok="t"/>
              <v:fill focussize="0,0"/>
              <v:stroke weight="1.44pt" color="#5B9BD4"/>
              <v:imagedata o:title=""/>
              <o:lock v:ext="edit"/>
            </v:line>
            <v:shape id="_x0000_s1938" o:spid="_x0000_s1938" o:spt="75" type="#_x0000_t75" style="position:absolute;left:2304;top:432;height:72;width:312;" filled="f" stroked="f" coordsize="21600,21600">
              <v:path/>
              <v:fill on="f" focussize="0,0"/>
              <v:stroke on="f"/>
              <v:imagedata r:id="rId13" o:title=""/>
              <o:lock v:ext="edit" aspectratio="t"/>
            </v:shape>
            <v:line id="_x0000_s1939" o:spid="_x0000_s1939" o:spt="20" style="position:absolute;left:2326;top:456;height:0;width:268;" stroked="t" coordsize="21600,21600">
              <v:path arrowok="t"/>
              <v:fill focussize="0,0"/>
              <v:stroke weight="1.44pt" color="#EC7C30"/>
              <v:imagedata o:title=""/>
              <o:lock v:ext="edit"/>
            </v:line>
            <v:shape id="_x0000_s1940" o:spid="_x0000_s1940" o:spt="75" type="#_x0000_t75" style="position:absolute;left:2608;top:432;height:72;width:310;" filled="f" stroked="f" coordsize="21600,21600">
              <v:path/>
              <v:fill on="f" focussize="0,0"/>
              <v:stroke on="f"/>
              <v:imagedata r:id="rId14" o:title=""/>
              <o:lock v:ext="edit" aspectratio="t"/>
            </v:shape>
            <v:line id="_x0000_s1941" o:spid="_x0000_s1941" o:spt="20" style="position:absolute;left:2630;top:456;height:0;width:267;" stroked="t" coordsize="21600,21600">
              <v:path arrowok="t"/>
              <v:fill focussize="0,0"/>
              <v:stroke weight="1.44pt" color="#A4A4A4"/>
              <v:imagedata o:title=""/>
              <o:lock v:ext="edit"/>
            </v:line>
            <v:shape id="_x0000_s1942" o:spid="_x0000_s1942" o:spt="75" type="#_x0000_t75" style="position:absolute;left:2906;top:432;height:72;width:312;" filled="f" stroked="f" coordsize="21600,21600">
              <v:path/>
              <v:fill on="f" focussize="0,0"/>
              <v:stroke on="f"/>
              <v:imagedata r:id="rId13" o:title=""/>
              <o:lock v:ext="edit" aspectratio="t"/>
            </v:shape>
            <v:line id="_x0000_s1943" o:spid="_x0000_s1943" o:spt="20" style="position:absolute;left:2928;top:456;height:0;width:269;" stroked="t" coordsize="21600,21600">
              <v:path arrowok="t"/>
              <v:fill focussize="0,0"/>
              <v:stroke weight="1.44pt" color="#FFC000"/>
              <v:imagedata o:title=""/>
              <o:lock v:ext="edit"/>
            </v:line>
            <v:shape id="_x0000_s1944" o:spid="_x0000_s1944" o:spt="75" type="#_x0000_t75" style="position:absolute;left:3204;top:432;height:72;width:310;" filled="f" stroked="f" coordsize="21600,21600">
              <v:path/>
              <v:fill on="f" focussize="0,0"/>
              <v:stroke on="f"/>
              <v:imagedata r:id="rId14" o:title=""/>
              <o:lock v:ext="edit" aspectratio="t"/>
            </v:shape>
            <v:line id="_x0000_s1945" o:spid="_x0000_s1945" o:spt="20" style="position:absolute;left:3226;top:456;height:0;width:266;" stroked="t" coordsize="21600,21600">
              <v:path arrowok="t"/>
              <v:fill focussize="0,0"/>
              <v:stroke weight="1.44pt" color="#4471C4"/>
              <v:imagedata o:title=""/>
              <o:lock v:ext="edit"/>
            </v:line>
            <v:shape id="_x0000_s1946" o:spid="_x0000_s1946" o:spt="75" type="#_x0000_t75" style="position:absolute;left:3506;top:432;height:72;width:312;" filled="f" stroked="f" coordsize="21600,21600">
              <v:path/>
              <v:fill on="f" focussize="0,0"/>
              <v:stroke on="f"/>
              <v:imagedata r:id="rId13" o:title=""/>
              <o:lock v:ext="edit" aspectratio="t"/>
            </v:shape>
            <v:line id="_x0000_s1947" o:spid="_x0000_s1947" o:spt="20" style="position:absolute;left:3528;top:456;height:0;width:269;" stroked="t" coordsize="21600,21600">
              <v:path arrowok="t"/>
              <v:fill focussize="0,0"/>
              <v:stroke weight="1.44pt" color="#6FAC46"/>
              <v:imagedata o:title=""/>
              <o:lock v:ext="edit"/>
            </v:line>
            <v:rect id="_x0000_s1948" o:spid="_x0000_s1948" o:spt="1" style="position:absolute;left:1096;top:525;height:226;width:1229;" fillcolor="#5B9BD4" filled="t" stroked="f" coordsize="21600,21600">
              <v:path/>
              <v:fill on="t" focussize="0,0"/>
              <v:stroke on="f"/>
              <v:imagedata o:title=""/>
              <o:lock v:ext="edit"/>
            </v:rect>
            <v:rect id="_x0000_s1949" o:spid="_x0000_s1949" o:spt="1" style="position:absolute;left:1096;top:525;height:226;width:1253;" filled="f" stroked="t" coordsize="21600,21600">
              <v:path/>
              <v:fill on="f" focussize="0,0"/>
              <v:stroke weight="0.96pt" color="#FFFFFF"/>
              <v:imagedata o:title=""/>
              <o:lock v:ext="edit"/>
            </v:rect>
            <v:rect id="_x0000_s1950" o:spid="_x0000_s1950" o:spt="1" style="position:absolute;left:3172;top:525;height:226;width:1251;" fillcolor="#5B9BD4" filled="t" stroked="f" coordsize="21600,21600">
              <v:path/>
              <v:fill on="t" focussize="0,0"/>
              <v:stroke on="f"/>
              <v:imagedata o:title=""/>
              <o:lock v:ext="edit"/>
            </v:rect>
            <v:rect id="_x0000_s1951" o:spid="_x0000_s1951" o:spt="1" style="position:absolute;left:3172;top:525;height:226;width:1251;" filled="f" stroked="t" coordsize="21600,21600">
              <v:path/>
              <v:fill on="f" focussize="0,0"/>
              <v:stroke weight="0.96pt" color="#FFFFFF"/>
              <v:imagedata o:title=""/>
              <o:lock v:ext="edit"/>
            </v:rect>
            <v:rect id="_x0000_s1952" o:spid="_x0000_s1952" o:spt="1" style="position:absolute;left:2325;top:525;height:226;width:850;" fillcolor="#5B9BD4" filled="t" stroked="f" coordsize="21600,21600">
              <v:path/>
              <v:fill on="t" focussize="0,0"/>
              <v:stroke on="f"/>
              <v:imagedata o:title=""/>
              <o:lock v:ext="edit"/>
            </v:rect>
            <v:rect id="_x0000_s1953" o:spid="_x0000_s1953" o:spt="1" style="position:absolute;left:2325;top:525;height:226;width:850;" filled="f" stroked="t" coordsize="21600,21600">
              <v:path/>
              <v:fill on="f" focussize="0,0"/>
              <v:stroke weight="0.96pt" color="#FFFFFF"/>
              <v:imagedata o:title=""/>
              <o:lock v:ext="edit"/>
            </v:rect>
            <v:rect id="_x0000_s1954" o:spid="_x0000_s1954" o:spt="1" style="position:absolute;left:1096;top:878;height:226;width:1229;" fillcolor="#5B9BD4" filled="t" stroked="f" coordsize="21600,21600">
              <v:path/>
              <v:fill on="t" focussize="0,0"/>
              <v:stroke on="f"/>
              <v:imagedata o:title=""/>
              <o:lock v:ext="edit"/>
            </v:rect>
            <v:rect id="_x0000_s1955" o:spid="_x0000_s1955" o:spt="1" style="position:absolute;left:1096;top:878;height:226;width:1253;" filled="f" stroked="t" coordsize="21600,21600">
              <v:path/>
              <v:fill on="f" focussize="0,0"/>
              <v:stroke weight="0.96pt" color="#FFFFFF"/>
              <v:imagedata o:title=""/>
              <o:lock v:ext="edit"/>
            </v:rect>
            <v:rect id="_x0000_s1956" o:spid="_x0000_s1956" o:spt="1" style="position:absolute;left:2928;top:878;height:226;width:768;" fillcolor="#5B9BD4" filled="t" stroked="f" coordsize="21600,21600">
              <v:path/>
              <v:fill on="t" focussize="0,0"/>
              <v:stroke on="f"/>
              <v:imagedata o:title=""/>
              <o:lock v:ext="edit"/>
            </v:rect>
            <v:rect id="_x0000_s1957" o:spid="_x0000_s1957" o:spt="1" style="position:absolute;left:2928;top:878;height:226;width:795;" filled="f" stroked="t" coordsize="21600,21600">
              <v:path/>
              <v:fill on="f" focussize="0,0"/>
              <v:stroke weight="0.96pt" color="#FFFFFF"/>
              <v:imagedata o:title=""/>
              <o:lock v:ext="edit"/>
            </v:rect>
            <v:rect id="_x0000_s1958" o:spid="_x0000_s1958" o:spt="1" style="position:absolute;left:2325;top:878;height:226;width:603;" fillcolor="#5B9BD4" filled="t" stroked="f" coordsize="21600,21600">
              <v:path/>
              <v:fill on="t" focussize="0,0"/>
              <v:stroke on="f"/>
              <v:imagedata o:title=""/>
              <o:lock v:ext="edit"/>
            </v:rect>
            <v:rect id="_x0000_s1959" o:spid="_x0000_s1959" o:spt="1" style="position:absolute;left:2325;top:878;height:226;width:603;" filled="f" stroked="t" coordsize="21600,21600">
              <v:path/>
              <v:fill on="f" focussize="0,0"/>
              <v:stroke weight="0.96pt" color="#FFFFFF"/>
              <v:imagedata o:title=""/>
              <o:lock v:ext="edit"/>
            </v:rect>
            <v:rect id="_x0000_s1960" o:spid="_x0000_s1960" o:spt="1" style="position:absolute;left:4298;top:878;height:226;width:795;" fillcolor="#5B9BD4" filled="t" stroked="f" coordsize="21600,21600">
              <v:path/>
              <v:fill on="t" focussize="0,0"/>
              <v:stroke on="f"/>
              <v:imagedata o:title=""/>
              <o:lock v:ext="edit"/>
            </v:rect>
            <v:rect id="_x0000_s1961" o:spid="_x0000_s1961" o:spt="1" style="position:absolute;left:4298;top:878;height:226;width:795;" filled="f" stroked="t" coordsize="21600,21600">
              <v:path/>
              <v:fill on="f" focussize="0,0"/>
              <v:stroke weight="0.96pt" color="#FFFFFF"/>
              <v:imagedata o:title=""/>
              <o:lock v:ext="edit"/>
            </v:rect>
            <v:rect id="_x0000_s1962" o:spid="_x0000_s1962" o:spt="1" style="position:absolute;left:3696;top:878;height:226;width:603;" fillcolor="#5B9BD4" filled="t" stroked="f" coordsize="21600,21600">
              <v:path/>
              <v:fill on="t" focussize="0,0"/>
              <v:stroke on="f"/>
              <v:imagedata o:title=""/>
              <o:lock v:ext="edit"/>
            </v:rect>
            <v:rect id="_x0000_s1963" o:spid="_x0000_s1963" o:spt="1" style="position:absolute;left:3696;top:878;height:226;width:603;" filled="f" stroked="t" coordsize="21600,21600">
              <v:path/>
              <v:fill on="f" focussize="0,0"/>
              <v:stroke weight="0.96pt" color="#FFFFFF"/>
              <v:imagedata o:title=""/>
              <o:lock v:ext="edit"/>
            </v:rect>
            <v:shape id="_x0000_s1964" o:spid="_x0000_s1964" o:spt="202" type="#_x0000_t202" style="position:absolute;left:4457;top:316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965" o:spid="_x0000_s1965" o:spt="202" type="#_x0000_t202" style="position:absolute;left:486;top:933;height:491;width:1676;" filled="f" stroked="f" coordsize="21600,21600">
              <v:path/>
              <v:fill on="f" focussize="0,0"/>
              <v:stroke on="f" joinstyle="miter"/>
              <v:imagedata o:title=""/>
              <o:lock v:ext="edit"/>
              <v:textbox inset="0mm,0mm,0mm,0mm">
                <w:txbxContent>
                  <w:p>
                    <w:pPr>
                      <w:spacing w:before="0" w:line="157"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二地址指令</w:t>
                    </w:r>
                  </w:p>
                  <w:p>
                    <w:pPr>
                      <w:spacing w:before="49" w:line="156" w:lineRule="auto"/>
                      <w:ind w:left="0" w:right="18" w:firstLine="0"/>
                      <w:jc w:val="left"/>
                      <w:rP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w:t>
                    </w:r>
                    <w:r>
                      <w:rPr>
                        <w:rFonts w:hint="eastAsia" w:ascii="Noto Sans Mono CJK JP Regular" w:eastAsia="Noto Sans Mono CJK JP Regular"/>
                        <w:color w:val="00AFEF"/>
                        <w:sz w:val="11"/>
                      </w:rPr>
                      <w:t>假设操作数为</w:t>
                    </w:r>
                    <w:r>
                      <w:rPr>
                        <w:color w:val="00AFEF"/>
                        <w:sz w:val="11"/>
                      </w:rPr>
                      <w:t>3</w:t>
                    </w:r>
                  </w:p>
                </w:txbxContent>
              </v:textbox>
            </v:shape>
            <v:shape id="_x0000_s1966" o:spid="_x0000_s1966" o:spt="202" type="#_x0000_t202" style="position:absolute;left:4534;top:503;height:255;width:1240;"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求出操作数的真实地址， 称为有效地址</w:t>
                    </w:r>
                    <w:r>
                      <w:rPr>
                        <w:color w:val="00AFEF"/>
                        <w:sz w:val="11"/>
                      </w:rPr>
                      <w:t>(EA)</w:t>
                    </w:r>
                    <w:r>
                      <w:rPr>
                        <w:rFonts w:hint="eastAsia" w:ascii="Noto Sans Mono CJK JP Regular" w:eastAsia="Noto Sans Mono CJK JP Regular"/>
                        <w:color w:val="00AFEF"/>
                        <w:sz w:val="11"/>
                      </w:rPr>
                      <w:t>。</w:t>
                    </w:r>
                  </w:p>
                </w:txbxContent>
              </v:textbox>
            </v:shape>
            <v:shape id="_x0000_s1967" o:spid="_x0000_s1967" o:spt="202" type="#_x0000_t202" style="position:absolute;left:486;top:570;height:111;width:57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一地址指令</w:t>
                    </w:r>
                  </w:p>
                </w:txbxContent>
              </v:textbox>
            </v:shape>
            <v:shape id="_x0000_s1968" o:spid="_x0000_s1968" o:spt="202" type="#_x0000_t202" style="position:absolute;left:2566;top:189;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数据寻址</w:t>
                    </w:r>
                  </w:p>
                </w:txbxContent>
              </v:textbox>
            </v:shape>
            <v:shape id="_x0000_s1969" o:spid="_x0000_s1969" o:spt="202" type="#_x0000_t202" style="position:absolute;left:1096;top:525;height:226;width:3327;" filled="f" stroked="f" coordsize="21600,21600">
              <v:path/>
              <v:fill on="f" focussize="0,0"/>
              <v:stroke on="f" joinstyle="miter"/>
              <v:imagedata o:title=""/>
              <o:lock v:ext="edit"/>
              <v:textbox inset="0mm,0mm,0mm,0mm">
                <w:txbxContent>
                  <w:p>
                    <w:pPr>
                      <w:spacing w:before="0" w:line="226" w:lineRule="exact"/>
                      <w:ind w:left="258"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xbxContent>
              </v:textbox>
            </v:shape>
            <v:shape id="_x0000_s1970" o:spid="_x0000_s1970" o:spt="202" type="#_x0000_t202" style="position:absolute;left:1096;top:878;height:226;width:3996;" filled="f" stroked="f" coordsize="21600,21600">
              <v:path/>
              <v:fill on="f" focussize="0,0"/>
              <v:stroke on="f" joinstyle="miter"/>
              <v:imagedata o:title=""/>
              <o:lock v:ext="edit"/>
              <v:textbox inset="0mm,0mm,0mm,0mm">
                <w:txbxContent>
                  <w:p>
                    <w:pPr>
                      <w:tabs>
                        <w:tab w:val="left" w:pos="1284"/>
                      </w:tabs>
                      <w:spacing w:before="0" w:line="226" w:lineRule="exact"/>
                      <w:ind w:left="258"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pacing w:val="53"/>
                        <w:sz w:val="12"/>
                      </w:rPr>
                      <w:t xml:space="preserve"> </w:t>
                    </w:r>
                    <w:r>
                      <w:rPr>
                        <w:rFonts w:hint="eastAsia" w:ascii="Noto Sans Mono CJK JP Regular" w:eastAsia="Noto Sans Mono CJK JP Regular"/>
                        <w:color w:val="FFFFFF"/>
                        <w:sz w:val="12"/>
                      </w:rPr>
                      <w:t>形式地址(A</w:t>
                    </w:r>
                    <w:r>
                      <w:rPr>
                        <w:rFonts w:hint="eastAsia" w:ascii="Noto Sans Mono CJK JP Regular" w:eastAsia="Noto Sans Mono CJK JP Regular"/>
                        <w:color w:val="FFFFFF"/>
                        <w:sz w:val="7"/>
                      </w:rPr>
                      <w:t>1</w:t>
                    </w:r>
                    <w:r>
                      <w:rPr>
                        <w:rFonts w:hint="eastAsia" w:ascii="Noto Sans Mono CJK JP Regular" w:eastAsia="Noto Sans Mono CJK JP Regular"/>
                        <w:color w:val="FFFFFF"/>
                        <w:sz w:val="12"/>
                      </w:rPr>
                      <w:t>)</w:t>
                    </w:r>
                    <w:r>
                      <w:rPr>
                        <w:rFonts w:hint="eastAsia" w:ascii="Noto Sans Mono CJK JP Regular" w:eastAsia="Noto Sans Mono CJK JP Regular"/>
                        <w:color w:val="FFFFFF"/>
                        <w:spacing w:val="21"/>
                        <w:sz w:val="12"/>
                      </w:rPr>
                      <w:t xml:space="preserve"> </w:t>
                    </w: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pacing w:val="55"/>
                        <w:sz w:val="12"/>
                      </w:rPr>
                      <w:t xml:space="preserve"> </w:t>
                    </w:r>
                    <w:r>
                      <w:rPr>
                        <w:rFonts w:hint="eastAsia" w:ascii="Noto Sans Mono CJK JP Regular" w:eastAsia="Noto Sans Mono CJK JP Regular"/>
                        <w:color w:val="FFFFFF"/>
                        <w:sz w:val="12"/>
                      </w:rPr>
                      <w:t>形式地址(A</w:t>
                    </w:r>
                    <w:r>
                      <w:rPr>
                        <w:rFonts w:hint="eastAsia" w:ascii="Noto Sans Mono CJK JP Regular" w:eastAsia="Noto Sans Mono CJK JP Regular"/>
                        <w:color w:val="FFFFFF"/>
                        <w:sz w:val="7"/>
                      </w:rPr>
                      <w:t>2</w:t>
                    </w:r>
                    <w:r>
                      <w:rPr>
                        <w:rFonts w:hint="eastAsia" w:ascii="Noto Sans Mono CJK JP Regular" w:eastAsia="Noto Sans Mono CJK JP Regular"/>
                        <w:color w:val="FFFFFF"/>
                        <w:sz w:val="12"/>
                      </w:rPr>
                      <w:t>)</w:t>
                    </w:r>
                  </w:p>
                </w:txbxContent>
              </v:textbox>
            </v:shape>
            <v:shape id="_x0000_s1971" o:spid="_x0000_s1971" o:spt="202" type="#_x0000_t202" style="position:absolute;left:2313;top:506;height:274;width:2146;" fillcolor="#5B9BD4" filled="t" stroked="t" coordsize="21600,21600">
              <v:path/>
              <v:fill on="t" focussize="0,0"/>
              <v:stroke weight="0.96pt" color="#00AFEF"/>
              <v:imagedata o:title=""/>
              <o:lock v:ext="edit"/>
              <v:textbox inset="0mm,0mm,0mm,0mm">
                <w:txbxContent>
                  <w:p>
                    <w:pPr>
                      <w:tabs>
                        <w:tab w:val="left" w:pos="1138"/>
                      </w:tabs>
                      <w:spacing w:before="0" w:line="252" w:lineRule="exact"/>
                      <w:ind w:left="183"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形式地址(A)</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9"/>
        <w:rPr>
          <w:rFonts w:ascii="Times New Roman"/>
          <w:sz w:val="12"/>
        </w:rPr>
      </w:pPr>
      <w:r>
        <w:pict>
          <v:group id="_x0000_s1972" o:spid="_x0000_s1972" o:spt="203" style="position:absolute;left:0pt;margin-left:50.4pt;margin-top:9.8pt;height:166pt;width:295.2pt;mso-position-horizontal-relative:page;mso-wrap-distance-bottom:0pt;mso-wrap-distance-top:0pt;z-index:6144;mso-width-relative:page;mso-height-relative:page;" coordorigin="1008,197" coordsize="5904,3320">
            <o:lock v:ext="edit"/>
            <v:shape id="_x0000_s1973" o:spid="_x0000_s1973" o:spt="75" type="#_x0000_t75" style="position:absolute;left:1008;top:196;height:3320;width:5904;" filled="f" stroked="f" coordsize="21600,21600">
              <v:path/>
              <v:fill on="f" focussize="0,0"/>
              <v:stroke on="f"/>
              <v:imagedata r:id="rId12" o:title=""/>
              <o:lock v:ext="edit" aspectratio="t"/>
            </v:shape>
            <v:shape id="_x0000_s1974" o:spid="_x0000_s1974" o:spt="75" type="#_x0000_t75" style="position:absolute;left:3019;top:628;height:72;width:312;" filled="f" stroked="f" coordsize="21600,21600">
              <v:path/>
              <v:fill on="f" focussize="0,0"/>
              <v:stroke on="f"/>
              <v:imagedata r:id="rId13" o:title=""/>
              <o:lock v:ext="edit" aspectratio="t"/>
            </v:shape>
            <v:line id="_x0000_s1975" o:spid="_x0000_s1975" o:spt="20" style="position:absolute;left:3041;top:653;height:0;width:269;" stroked="t" coordsize="21600,21600">
              <v:path arrowok="t"/>
              <v:fill focussize="0,0"/>
              <v:stroke weight="1.44pt" color="#5B9BD4"/>
              <v:imagedata o:title=""/>
              <o:lock v:ext="edit"/>
            </v:line>
            <v:shape id="_x0000_s1976" o:spid="_x0000_s1976" o:spt="75" type="#_x0000_t75" style="position:absolute;left:3312;top:628;height:72;width:312;" filled="f" stroked="f" coordsize="21600,21600">
              <v:path/>
              <v:fill on="f" focussize="0,0"/>
              <v:stroke on="f"/>
              <v:imagedata r:id="rId13" o:title=""/>
              <o:lock v:ext="edit" aspectratio="t"/>
            </v:shape>
            <v:line id="_x0000_s1977" o:spid="_x0000_s1977" o:spt="20" style="position:absolute;left:3334;top:653;height:0;width:268;" stroked="t" coordsize="21600,21600">
              <v:path arrowok="t"/>
              <v:fill focussize="0,0"/>
              <v:stroke weight="1.44pt" color="#EC7C30"/>
              <v:imagedata o:title=""/>
              <o:lock v:ext="edit"/>
            </v:line>
            <v:shape id="_x0000_s1978" o:spid="_x0000_s1978" o:spt="75" type="#_x0000_t75" style="position:absolute;left:3616;top:628;height:72;width:310;" filled="f" stroked="f" coordsize="21600,21600">
              <v:path/>
              <v:fill on="f" focussize="0,0"/>
              <v:stroke on="f"/>
              <v:imagedata r:id="rId14" o:title=""/>
              <o:lock v:ext="edit" aspectratio="t"/>
            </v:shape>
            <v:line id="_x0000_s1979" o:spid="_x0000_s1979" o:spt="20" style="position:absolute;left:3638;top:653;height:0;width:267;" stroked="t" coordsize="21600,21600">
              <v:path arrowok="t"/>
              <v:fill focussize="0,0"/>
              <v:stroke weight="1.44pt" color="#A4A4A4"/>
              <v:imagedata o:title=""/>
              <o:lock v:ext="edit"/>
            </v:line>
            <v:shape id="_x0000_s1980" o:spid="_x0000_s1980" o:spt="75" type="#_x0000_t75" style="position:absolute;left:3914;top:628;height:72;width:312;" filled="f" stroked="f" coordsize="21600,21600">
              <v:path/>
              <v:fill on="f" focussize="0,0"/>
              <v:stroke on="f"/>
              <v:imagedata r:id="rId13" o:title=""/>
              <o:lock v:ext="edit" aspectratio="t"/>
            </v:shape>
            <v:line id="_x0000_s1981" o:spid="_x0000_s1981" o:spt="20" style="position:absolute;left:3936;top:653;height:0;width:269;" stroked="t" coordsize="21600,21600">
              <v:path arrowok="t"/>
              <v:fill focussize="0,0"/>
              <v:stroke weight="1.44pt" color="#FFC000"/>
              <v:imagedata o:title=""/>
              <o:lock v:ext="edit"/>
            </v:line>
            <v:shape id="_x0000_s1982" o:spid="_x0000_s1982" o:spt="75" type="#_x0000_t75" style="position:absolute;left:4212;top:628;height:72;width:310;" filled="f" stroked="f" coordsize="21600,21600">
              <v:path/>
              <v:fill on="f" focussize="0,0"/>
              <v:stroke on="f"/>
              <v:imagedata r:id="rId14" o:title=""/>
              <o:lock v:ext="edit" aspectratio="t"/>
            </v:shape>
            <v:line id="_x0000_s1983" o:spid="_x0000_s1983" o:spt="20" style="position:absolute;left:4234;top:653;height:0;width:266;" stroked="t" coordsize="21600,21600">
              <v:path arrowok="t"/>
              <v:fill focussize="0,0"/>
              <v:stroke weight="1.44pt" color="#4471C4"/>
              <v:imagedata o:title=""/>
              <o:lock v:ext="edit"/>
            </v:line>
            <v:shape id="_x0000_s1984" o:spid="_x0000_s1984" o:spt="75" type="#_x0000_t75" style="position:absolute;left:4514;top:628;height:72;width:312;" filled="f" stroked="f" coordsize="21600,21600">
              <v:path/>
              <v:fill on="f" focussize="0,0"/>
              <v:stroke on="f"/>
              <v:imagedata r:id="rId13" o:title=""/>
              <o:lock v:ext="edit" aspectratio="t"/>
            </v:shape>
            <v:line id="_x0000_s1985" o:spid="_x0000_s1985" o:spt="20" style="position:absolute;left:4536;top:653;height:0;width:269;" stroked="t" coordsize="21600,21600">
              <v:path arrowok="t"/>
              <v:fill focussize="0,0"/>
              <v:stroke weight="1.44pt" color="#6FAC46"/>
              <v:imagedata o:title=""/>
              <o:lock v:ext="edit"/>
            </v:line>
            <v:rect id="_x0000_s1986" o:spid="_x0000_s1986" o:spt="1" style="position:absolute;left:2318;top:948;height:226;width:1232;" fillcolor="#5B9BD4" filled="t" stroked="f" coordsize="21600,21600">
              <v:path/>
              <v:fill on="t" focussize="0,0"/>
              <v:stroke on="f"/>
              <v:imagedata o:title=""/>
              <o:lock v:ext="edit"/>
            </v:rect>
            <v:rect id="_x0000_s1987" o:spid="_x0000_s1987" o:spt="1" style="position:absolute;left:2318;top:948;height:226;width:1256;" filled="f" stroked="t" coordsize="21600,21600">
              <v:path/>
              <v:fill on="f" focussize="0,0"/>
              <v:stroke weight="0.96pt" color="#FFFFFF"/>
              <v:imagedata o:title=""/>
              <o:lock v:ext="edit"/>
            </v:rect>
            <v:rect id="_x0000_s1988" o:spid="_x0000_s1988" o:spt="1" style="position:absolute;left:4396;top:948;height:226;width:1248;" fillcolor="#5B9BD4" filled="t" stroked="f" coordsize="21600,21600">
              <v:path/>
              <v:fill on="t" focussize="0,0"/>
              <v:stroke on="f"/>
              <v:imagedata o:title=""/>
              <o:lock v:ext="edit"/>
            </v:rect>
            <v:rect id="_x0000_s1989" o:spid="_x0000_s1989" o:spt="1" style="position:absolute;left:4396;top:948;height:226;width:1248;" filled="f" stroked="t" coordsize="21600,21600">
              <v:path/>
              <v:fill on="f" focussize="0,0"/>
              <v:stroke weight="0.96pt" color="#FFFFFF"/>
              <v:imagedata o:title=""/>
              <o:lock v:ext="edit"/>
            </v:rect>
            <v:rect id="_x0000_s1990" o:spid="_x0000_s1990" o:spt="1" style="position:absolute;left:3549;top:948;height:226;width:850;" fillcolor="#5B9BD4" filled="t" stroked="f" coordsize="21600,21600">
              <v:path/>
              <v:fill on="t" focussize="0,0"/>
              <v:stroke on="f"/>
              <v:imagedata o:title=""/>
              <o:lock v:ext="edit"/>
            </v:rect>
            <v:rect id="_x0000_s1991" o:spid="_x0000_s1991" o:spt="1" style="position:absolute;left:3549;top:948;height:226;width:850;" filled="f" stroked="t" coordsize="21600,21600">
              <v:path/>
              <v:fill on="f" focussize="0,0"/>
              <v:stroke weight="0.96pt" color="#FFFFFF"/>
              <v:imagedata o:title=""/>
              <o:lock v:ext="edit"/>
            </v:rect>
            <v:shape id="_x0000_s1992" o:spid="_x0000_s1992" o:spt="202" type="#_x0000_t202" style="position:absolute;left:1008;top:196;height:3320;width:5904;" filled="f" stroked="f" coordsize="21600,21600">
              <v:path/>
              <v:fill on="f" focussize="0,0"/>
              <v:stroke on="f" joinstyle="miter"/>
              <v:imagedata o:title=""/>
              <o:lock v:ext="edit"/>
              <v:textbox inset="0mm,0mm,0mm,0mm">
                <w:txbxContent>
                  <w:p>
                    <w:pPr>
                      <w:spacing w:before="91"/>
                      <w:ind w:left="2565"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数据寻址</w:t>
                    </w:r>
                  </w:p>
                  <w:p>
                    <w:pPr>
                      <w:spacing w:before="75" w:line="235" w:lineRule="auto"/>
                      <w:ind w:left="700" w:right="2936"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spacing w:val="-1"/>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86"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1993" o:spid="_x0000_s1993" o:spt="202" type="#_x0000_t202" style="position:absolute;left:2318;top:948;height:226;width:3327;" filled="f" stroked="f" coordsize="21600,21600">
              <v:path/>
              <v:fill on="f" focussize="0,0"/>
              <v:stroke on="f" joinstyle="miter"/>
              <v:imagedata o:title=""/>
              <o:lock v:ext="edit"/>
              <v:textbox inset="0mm,0mm,0mm,0mm">
                <w:txbxContent>
                  <w:p>
                    <w:pPr>
                      <w:tabs>
                        <w:tab w:val="left" w:pos="1410"/>
                        <w:tab w:val="left" w:pos="2365"/>
                      </w:tabs>
                      <w:spacing w:before="0" w:line="226" w:lineRule="exact"/>
                      <w:ind w:left="259"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形式地址(A)</w:t>
                    </w:r>
                  </w:p>
                </w:txbxContent>
              </v:textbox>
            </v:shape>
            <w10:wrap type="topAndBottom"/>
          </v:group>
        </w:pict>
      </w:r>
      <w:r>
        <w:pict>
          <v:group id="_x0000_s1994" o:spid="_x0000_s1994" o:spt="203" style="position:absolute;left:0pt;margin-left:374.35pt;margin-top:9.8pt;height:166pt;width:295.2pt;mso-position-horizontal-relative:page;mso-wrap-distance-bottom:0pt;mso-wrap-distance-top:0pt;z-index:6144;mso-width-relative:page;mso-height-relative:page;" coordorigin="7488,197" coordsize="5904,3320">
            <o:lock v:ext="edit"/>
            <v:shape id="_x0000_s1995" o:spid="_x0000_s1995" o:spt="75" type="#_x0000_t75" style="position:absolute;left:7488;top:196;height:3320;width:5904;" filled="f" stroked="f" coordsize="21600,21600">
              <v:path/>
              <v:fill on="f" focussize="0,0"/>
              <v:stroke on="f"/>
              <v:imagedata r:id="rId12" o:title=""/>
              <o:lock v:ext="edit" aspectratio="t"/>
            </v:shape>
            <v:shape id="_x0000_s1996" o:spid="_x0000_s1996" o:spt="75" type="#_x0000_t75" style="position:absolute;left:9499;top:628;height:72;width:312;" filled="f" stroked="f" coordsize="21600,21600">
              <v:path/>
              <v:fill on="f" focussize="0,0"/>
              <v:stroke on="f"/>
              <v:imagedata r:id="rId13" o:title=""/>
              <o:lock v:ext="edit" aspectratio="t"/>
            </v:shape>
            <v:line id="_x0000_s1997" o:spid="_x0000_s1997" o:spt="20" style="position:absolute;left:9521;top:653;height:0;width:269;" stroked="t" coordsize="21600,21600">
              <v:path arrowok="t"/>
              <v:fill focussize="0,0"/>
              <v:stroke weight="1.44pt" color="#5B9BD4"/>
              <v:imagedata o:title=""/>
              <o:lock v:ext="edit"/>
            </v:line>
            <v:shape id="_x0000_s1998" o:spid="_x0000_s1998" o:spt="75" type="#_x0000_t75" style="position:absolute;left:9792;top:628;height:72;width:312;" filled="f" stroked="f" coordsize="21600,21600">
              <v:path/>
              <v:fill on="f" focussize="0,0"/>
              <v:stroke on="f"/>
              <v:imagedata r:id="rId13" o:title=""/>
              <o:lock v:ext="edit" aspectratio="t"/>
            </v:shape>
            <v:line id="_x0000_s1999" o:spid="_x0000_s1999" o:spt="20" style="position:absolute;left:9814;top:653;height:0;width:268;" stroked="t" coordsize="21600,21600">
              <v:path arrowok="t"/>
              <v:fill focussize="0,0"/>
              <v:stroke weight="1.44pt" color="#EC7C30"/>
              <v:imagedata o:title=""/>
              <o:lock v:ext="edit"/>
            </v:line>
            <v:shape id="_x0000_s2000" o:spid="_x0000_s2000" o:spt="75" type="#_x0000_t75" style="position:absolute;left:10096;top:628;height:72;width:310;" filled="f" stroked="f" coordsize="21600,21600">
              <v:path/>
              <v:fill on="f" focussize="0,0"/>
              <v:stroke on="f"/>
              <v:imagedata r:id="rId14" o:title=""/>
              <o:lock v:ext="edit" aspectratio="t"/>
            </v:shape>
            <v:line id="_x0000_s2001" o:spid="_x0000_s2001" o:spt="20" style="position:absolute;left:10118;top:653;height:0;width:267;" stroked="t" coordsize="21600,21600">
              <v:path arrowok="t"/>
              <v:fill focussize="0,0"/>
              <v:stroke weight="1.44pt" color="#A4A4A4"/>
              <v:imagedata o:title=""/>
              <o:lock v:ext="edit"/>
            </v:line>
            <v:shape id="_x0000_s2002" o:spid="_x0000_s2002" o:spt="75" type="#_x0000_t75" style="position:absolute;left:10394;top:628;height:72;width:312;" filled="f" stroked="f" coordsize="21600,21600">
              <v:path/>
              <v:fill on="f" focussize="0,0"/>
              <v:stroke on="f"/>
              <v:imagedata r:id="rId13" o:title=""/>
              <o:lock v:ext="edit" aspectratio="t"/>
            </v:shape>
            <v:line id="_x0000_s2003" o:spid="_x0000_s2003" o:spt="20" style="position:absolute;left:10416;top:653;height:0;width:269;" stroked="t" coordsize="21600,21600">
              <v:path arrowok="t"/>
              <v:fill focussize="0,0"/>
              <v:stroke weight="1.44pt" color="#FFC000"/>
              <v:imagedata o:title=""/>
              <o:lock v:ext="edit"/>
            </v:line>
            <v:shape id="_x0000_s2004" o:spid="_x0000_s2004" o:spt="75" type="#_x0000_t75" style="position:absolute;left:10692;top:628;height:72;width:310;" filled="f" stroked="f" coordsize="21600,21600">
              <v:path/>
              <v:fill on="f" focussize="0,0"/>
              <v:stroke on="f"/>
              <v:imagedata r:id="rId14" o:title=""/>
              <o:lock v:ext="edit" aspectratio="t"/>
            </v:shape>
            <v:line id="_x0000_s2005" o:spid="_x0000_s2005" o:spt="20" style="position:absolute;left:10714;top:653;height:0;width:266;" stroked="t" coordsize="21600,21600">
              <v:path arrowok="t"/>
              <v:fill focussize="0,0"/>
              <v:stroke weight="1.44pt" color="#4471C4"/>
              <v:imagedata o:title=""/>
              <o:lock v:ext="edit"/>
            </v:line>
            <v:shape id="_x0000_s2006" o:spid="_x0000_s2006" o:spt="75" type="#_x0000_t75" style="position:absolute;left:10994;top:628;height:72;width:312;" filled="f" stroked="f" coordsize="21600,21600">
              <v:path/>
              <v:fill on="f" focussize="0,0"/>
              <v:stroke on="f"/>
              <v:imagedata r:id="rId13" o:title=""/>
              <o:lock v:ext="edit" aspectratio="t"/>
            </v:shape>
            <v:line id="_x0000_s2007" o:spid="_x0000_s2007" o:spt="20" style="position:absolute;left:11016;top:653;height:0;width:269;" stroked="t" coordsize="21600,21600">
              <v:path arrowok="t"/>
              <v:fill focussize="0,0"/>
              <v:stroke weight="1.44pt" color="#6FAC46"/>
              <v:imagedata o:title=""/>
              <o:lock v:ext="edit"/>
            </v:line>
            <v:rect id="_x0000_s2008" o:spid="_x0000_s2008" o:spt="1" style="position:absolute;left:8810;top:948;height:226;width:1232;" fillcolor="#5B9BD4" filled="t" stroked="f" coordsize="21600,21600">
              <v:path/>
              <v:fill on="t" focussize="0,0"/>
              <v:stroke on="f"/>
              <v:imagedata o:title=""/>
              <o:lock v:ext="edit"/>
            </v:rect>
            <v:rect id="_x0000_s2009" o:spid="_x0000_s2009" o:spt="1" style="position:absolute;left:8810;top:948;height:226;width:1256;" filled="f" stroked="t" coordsize="21600,21600">
              <v:path/>
              <v:fill on="f" focussize="0,0"/>
              <v:stroke weight="0.96pt" color="#FFFFFF"/>
              <v:imagedata o:title=""/>
              <o:lock v:ext="edit"/>
            </v:rect>
            <v:rect id="_x0000_s2010" o:spid="_x0000_s2010" o:spt="1" style="position:absolute;left:10884;top:948;height:226;width:1248;" fillcolor="#5B9BD4" filled="t" stroked="f" coordsize="21600,21600">
              <v:path/>
              <v:fill on="t" focussize="0,0"/>
              <v:stroke on="f"/>
              <v:imagedata o:title=""/>
              <o:lock v:ext="edit"/>
            </v:rect>
            <v:rect id="_x0000_s2011" o:spid="_x0000_s2011" o:spt="1" style="position:absolute;left:10884;top:948;height:226;width:1248;" filled="f" stroked="t" coordsize="21600,21600">
              <v:path/>
              <v:fill on="f" focussize="0,0"/>
              <v:stroke weight="0.96pt" color="#FFFFFF"/>
              <v:imagedata o:title=""/>
              <o:lock v:ext="edit"/>
            </v:rect>
            <v:rect id="_x0000_s2012" o:spid="_x0000_s2012" o:spt="1" style="position:absolute;left:10041;top:948;height:226;width:850;" fillcolor="#5B9BD4" filled="t" stroked="f" coordsize="21600,21600">
              <v:path/>
              <v:fill on="t" focussize="0,0"/>
              <v:stroke on="f"/>
              <v:imagedata o:title=""/>
              <o:lock v:ext="edit"/>
            </v:rect>
            <v:rect id="_x0000_s2013" o:spid="_x0000_s2013" o:spt="1" style="position:absolute;left:10041;top:948;height:226;width:850;" filled="f" stroked="t" coordsize="21600,21600">
              <v:path/>
              <v:fill on="f" focussize="0,0"/>
              <v:stroke weight="0.96pt" color="#FFFFFF"/>
              <v:imagedata o:title=""/>
              <o:lock v:ext="edit"/>
            </v:rect>
            <v:shape id="_x0000_s2014" o:spid="_x0000_s2014" o:spt="202" type="#_x0000_t202" style="position:absolute;left:11945;top:335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2015" o:spid="_x0000_s2015" o:spt="202" type="#_x0000_t202" style="position:absolute;left:9484;top:1863;height:387;width:3740;"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缺点：</w:t>
                    </w:r>
                  </w:p>
                  <w:p>
                    <w:pPr>
                      <w:spacing w:before="0" w:line="132" w:lineRule="exact"/>
                      <w:ind w:left="0" w:right="0" w:firstLine="0"/>
                      <w:jc w:val="left"/>
                      <w:rPr>
                        <w:rFonts w:hint="eastAsia" w:ascii="Noto Sans Mono CJK JP Regular" w:eastAsia="Noto Sans Mono CJK JP Regular"/>
                        <w:sz w:val="11"/>
                      </w:rPr>
                    </w:pPr>
                    <w:r>
                      <w:rPr>
                        <w:sz w:val="11"/>
                      </w:rPr>
                      <w:t>A</w:t>
                    </w:r>
                    <w:r>
                      <w:rPr>
                        <w:rFonts w:hint="eastAsia" w:ascii="Noto Sans Mono CJK JP Regular" w:eastAsia="Noto Sans Mono CJK JP Regular"/>
                        <w:sz w:val="11"/>
                      </w:rPr>
                      <w:t>的位数限制了立即数的范围。</w:t>
                    </w:r>
                  </w:p>
                  <w:p>
                    <w:pPr>
                      <w:spacing w:before="0" w:line="140" w:lineRule="exact"/>
                      <w:ind w:left="0" w:right="0" w:firstLine="0"/>
                      <w:jc w:val="left"/>
                      <w:rPr>
                        <w:sz w:val="11"/>
                      </w:rPr>
                    </w:pPr>
                    <w:r>
                      <w:rPr>
                        <w:rFonts w:hint="eastAsia" w:ascii="Noto Sans Mono CJK JP Regular" w:hAnsi="Noto Sans Mono CJK JP Regular" w:eastAsia="Noto Sans Mono CJK JP Regular"/>
                        <w:sz w:val="11"/>
                      </w:rPr>
                      <w:t>如</w:t>
                    </w:r>
                    <w:r>
                      <w:rPr>
                        <w:sz w:val="11"/>
                      </w:rPr>
                      <w:t>A</w:t>
                    </w:r>
                    <w:r>
                      <w:rPr>
                        <w:rFonts w:hint="eastAsia" w:ascii="Noto Sans Mono CJK JP Regular" w:hAnsi="Noto Sans Mono CJK JP Regular" w:eastAsia="Noto Sans Mono CJK JP Regular"/>
                        <w:sz w:val="11"/>
                      </w:rPr>
                      <w:t>的位数为</w:t>
                    </w:r>
                    <w:r>
                      <w:rPr>
                        <w:sz w:val="11"/>
                      </w:rPr>
                      <w:t>n</w:t>
                    </w:r>
                    <w:r>
                      <w:rPr>
                        <w:rFonts w:hint="eastAsia" w:ascii="Noto Sans Mono CJK JP Regular" w:hAnsi="Noto Sans Mono CJK JP Regular" w:eastAsia="Noto Sans Mono CJK JP Regular"/>
                        <w:sz w:val="11"/>
                      </w:rPr>
                      <w:t>，且立即数采用补码时，可表示的数据范围为</w:t>
                    </w:r>
                    <w:r>
                      <w:rPr>
                        <w:sz w:val="11"/>
                      </w:rPr>
                      <w:t>−2</w:t>
                    </w:r>
                    <w:r>
                      <w:rPr>
                        <w:position w:val="4"/>
                        <w:sz w:val="8"/>
                      </w:rPr>
                      <w:t>n−1</w:t>
                    </w:r>
                    <w:r>
                      <w:rPr>
                        <w:rFonts w:hint="eastAsia" w:ascii="Noto Sans Mono CJK JP Regular" w:hAnsi="Noto Sans Mono CJK JP Regular" w:eastAsia="Noto Sans Mono CJK JP Regular"/>
                        <w:sz w:val="11"/>
                      </w:rPr>
                      <w:t>～</w:t>
                    </w:r>
                    <w:r>
                      <w:rPr>
                        <w:sz w:val="11"/>
                      </w:rPr>
                      <w:t>2</w:t>
                    </w:r>
                    <w:r>
                      <w:rPr>
                        <w:position w:val="4"/>
                        <w:sz w:val="8"/>
                      </w:rPr>
                      <w:t xml:space="preserve">n−1 </w:t>
                    </w:r>
                    <w:r>
                      <w:rPr>
                        <w:sz w:val="11"/>
                      </w:rPr>
                      <w:t>− 1</w:t>
                    </w:r>
                  </w:p>
                </w:txbxContent>
              </v:textbox>
            </v:shape>
            <v:shape id="_x0000_s2016" o:spid="_x0000_s2016" o:spt="202" type="#_x0000_t202" style="position:absolute;left:9484;top:1595;height:111;width:25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优点：指令执行阶段不访问主存，指令执行时间最短</w:t>
                    </w:r>
                  </w:p>
                </w:txbxContent>
              </v:textbox>
            </v:shape>
            <v:shape id="_x0000_s2017" o:spid="_x0000_s2017" o:spt="202" type="#_x0000_t202" style="position:absolute;left:8202;top:1595;height:653;width:904;"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一条指令的执行： </w:t>
                    </w:r>
                    <w:r>
                      <w:rPr>
                        <w:rFonts w:hint="eastAsia" w:ascii="Noto Sans Mono CJK JP Regular" w:eastAsia="Noto Sans Mono CJK JP Regular"/>
                        <w:spacing w:val="-1"/>
                        <w:sz w:val="11"/>
                      </w:rPr>
                      <w:t>取指令 访存</w:t>
                    </w:r>
                    <w:r>
                      <w:rPr>
                        <w:sz w:val="11"/>
                      </w:rPr>
                      <w:t>1</w:t>
                    </w:r>
                    <w:r>
                      <w:rPr>
                        <w:rFonts w:hint="eastAsia" w:ascii="Noto Sans Mono CJK JP Regular" w:eastAsia="Noto Sans Mono CJK JP Regular"/>
                        <w:sz w:val="11"/>
                      </w:rPr>
                      <w:t xml:space="preserve">次 </w:t>
                    </w:r>
                    <w:r>
                      <w:rPr>
                        <w:rFonts w:hint="eastAsia" w:ascii="Noto Sans Mono CJK JP Regular" w:eastAsia="Noto Sans Mono CJK JP Regular"/>
                        <w:spacing w:val="-5"/>
                        <w:sz w:val="11"/>
                      </w:rPr>
                      <w:t>执行指令 访存</w:t>
                    </w:r>
                    <w:r>
                      <w:rPr>
                        <w:sz w:val="11"/>
                      </w:rPr>
                      <w:t>0</w:t>
                    </w:r>
                    <w:r>
                      <w:rPr>
                        <w:rFonts w:hint="eastAsia" w:ascii="Noto Sans Mono CJK JP Regular" w:eastAsia="Noto Sans Mono CJK JP Regular"/>
                        <w:sz w:val="11"/>
                      </w:rPr>
                      <w:t>次暂不考虑存结果 共访存</w:t>
                    </w:r>
                    <w:r>
                      <w:rPr>
                        <w:sz w:val="11"/>
                      </w:rPr>
                      <w:t>1</w:t>
                    </w:r>
                    <w:r>
                      <w:rPr>
                        <w:rFonts w:hint="eastAsia" w:ascii="Noto Sans Mono CJK JP Regular" w:eastAsia="Noto Sans Mono CJK JP Regular"/>
                        <w:sz w:val="11"/>
                      </w:rPr>
                      <w:t>次</w:t>
                    </w:r>
                  </w:p>
                </w:txbxContent>
              </v:textbox>
            </v:shape>
            <v:shape id="_x0000_s2018" o:spid="_x0000_s2018" o:spt="202" type="#_x0000_t202" style="position:absolute;left:8202;top:387;height:1150;width:3735;" filled="f" stroked="f" coordsize="21600,21600">
              <v:path/>
              <v:fill on="f" focussize="0,0"/>
              <v:stroke on="f" joinstyle="miter"/>
              <v:imagedata o:title=""/>
              <o:lock v:ext="edit"/>
              <v:textbox inset="0mm,0mm,0mm,0mm">
                <w:txbxContent>
                  <w:p>
                    <w:pPr>
                      <w:spacing w:before="0" w:line="241" w:lineRule="exact"/>
                      <w:ind w:left="1851"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立即寻址</w:t>
                    </w:r>
                  </w:p>
                  <w:p>
                    <w:pPr>
                      <w:spacing w:before="74" w:line="235" w:lineRule="auto"/>
                      <w:ind w:left="0" w:right="1469"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55" w:line="183"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立即寻址：形式地址</w:t>
                    </w:r>
                    <w:r>
                      <w:rPr>
                        <w:sz w:val="11"/>
                      </w:rPr>
                      <w:t>A</w:t>
                    </w:r>
                    <w:r>
                      <w:rPr>
                        <w:rFonts w:hint="eastAsia" w:ascii="Noto Sans Mono CJK JP Regular" w:eastAsia="Noto Sans Mono CJK JP Regular"/>
                        <w:sz w:val="11"/>
                      </w:rPr>
                      <w:t>就是操作数本身，又称为立即数，一般采用补码形式。</w:t>
                    </w:r>
                  </w:p>
                  <w:p>
                    <w:pPr>
                      <w:spacing w:before="0" w:line="140" w:lineRule="exact"/>
                      <w:ind w:left="559" w:right="0" w:firstLine="0"/>
                      <w:jc w:val="left"/>
                      <w:rPr>
                        <w:rFonts w:hint="eastAsia" w:ascii="Noto Sans Mono CJK JP Regular" w:eastAsia="Noto Sans Mono CJK JP Regular"/>
                        <w:sz w:val="11"/>
                      </w:rPr>
                    </w:pPr>
                    <w:r>
                      <w:rPr>
                        <w:sz w:val="11"/>
                      </w:rPr>
                      <w:t>#</w:t>
                    </w:r>
                    <w:r>
                      <w:rPr>
                        <w:rFonts w:hint="eastAsia" w:ascii="Noto Sans Mono CJK JP Regular" w:eastAsia="Noto Sans Mono CJK JP Regular"/>
                        <w:sz w:val="11"/>
                      </w:rPr>
                      <w:t>表示立即寻址特征。</w:t>
                    </w:r>
                  </w:p>
                </w:txbxContent>
              </v:textbox>
            </v:shape>
            <v:shape id="_x0000_s2019" o:spid="_x0000_s2019" o:spt="202" type="#_x0000_t202" style="position:absolute;left:8810;top:948;height:226;width:3322;" filled="f" stroked="f" coordsize="21600,21600">
              <v:path/>
              <v:fill on="f" focussize="0,0"/>
              <v:stroke on="f" joinstyle="miter"/>
              <v:imagedata o:title=""/>
              <o:lock v:ext="edit"/>
              <v:textbox inset="0mm,0mm,0mm,0mm">
                <w:txbxContent>
                  <w:p>
                    <w:pPr>
                      <w:tabs>
                        <w:tab w:val="left" w:pos="1627"/>
                        <w:tab w:val="right" w:pos="2885"/>
                      </w:tabs>
                      <w:spacing w:before="0" w:line="226" w:lineRule="exact"/>
                      <w:ind w:left="260" w:right="0" w:firstLine="0"/>
                      <w:jc w:val="left"/>
                      <w:rPr>
                        <w:rFonts w:hint="eastAsia" w:ascii="Noto Sans Mono CJK JP Regular" w:hAnsi="Noto Sans Mono CJK JP Regular" w:eastAsia="Noto Sans Mono CJK JP Regular"/>
                        <w:sz w:val="12"/>
                      </w:rPr>
                    </w:pPr>
                    <w:r>
                      <w:rPr>
                        <w:rFonts w:hint="eastAsia" w:ascii="Noto Sans Mono CJK JP Regular" w:hAnsi="Noto Sans Mono CJK JP Regular" w:eastAsia="Noto Sans Mono CJK JP Regular"/>
                        <w:color w:val="FFFFFF"/>
                        <w:sz w:val="12"/>
                      </w:rPr>
                      <w:t>操作码（OP）</w:t>
                    </w:r>
                    <w:r>
                      <w:rPr>
                        <w:rFonts w:hint="eastAsia" w:ascii="Noto Sans Mono CJK JP Regular" w:hAnsi="Noto Sans Mono CJK JP Regular" w:eastAsia="Noto Sans Mono CJK JP Regular"/>
                        <w:color w:val="FFFFFF"/>
                        <w:sz w:val="12"/>
                      </w:rPr>
                      <w:tab/>
                    </w:r>
                    <w:r>
                      <w:rPr>
                        <w:rFonts w:hint="eastAsia" w:ascii="Noto Sans Mono CJK JP Regular" w:hAnsi="Noto Sans Mono CJK JP Regular" w:eastAsia="Noto Sans Mono CJK JP Regular"/>
                        <w:color w:val="FFFFFF"/>
                        <w:sz w:val="12"/>
                      </w:rPr>
                      <w:t>#</w:t>
                    </w:r>
                    <w:r>
                      <w:rPr>
                        <w:rFonts w:hint="eastAsia" w:ascii="Noto Sans Mono CJK JP Regular" w:hAnsi="Noto Sans Mono CJK JP Regular" w:eastAsia="Noto Sans Mono CJK JP Regular"/>
                        <w:color w:val="FFFFFF"/>
                        <w:sz w:val="12"/>
                      </w:rPr>
                      <w:tab/>
                    </w:r>
                    <w:r>
                      <w:rPr>
                        <w:rFonts w:hint="eastAsia" w:ascii="Noto Sans Mono CJK JP Regular" w:hAnsi="Noto Sans Mono CJK JP Regular" w:eastAsia="Noto Sans Mono CJK JP Regular"/>
                        <w:color w:val="FFFFFF"/>
                        <w:sz w:val="12"/>
                      </w:rPr>
                      <w:t>0…011</w:t>
                    </w:r>
                  </w:p>
                </w:txbxContent>
              </v:textbox>
            </v:shape>
            <w10:wrap type="topAndBottom"/>
          </v:group>
        </w:pict>
      </w:r>
    </w:p>
    <w:p>
      <w:pPr>
        <w:spacing w:after="0"/>
        <w:rPr>
          <w:rFonts w:ascii="Times New Roman"/>
          <w:sz w:val="12"/>
        </w:rPr>
        <w:sectPr>
          <w:pgSz w:w="14400" w:h="10800" w:orient="landscape"/>
          <w:pgMar w:top="1060" w:right="900" w:bottom="320" w:left="900" w:header="118" w:footer="135" w:gutter="0"/>
        </w:sectPr>
      </w:pPr>
    </w:p>
    <w:p>
      <w:pPr>
        <w:pStyle w:val="3"/>
        <w:rPr>
          <w:rFonts w:ascii="Times New Roman"/>
          <w:sz w:val="20"/>
        </w:rPr>
      </w:pPr>
      <w:r>
        <w:pict>
          <v:shape id="_x0000_s2020" o:spid="_x0000_s2020" o:spt="202" type="#_x0000_t202" style="position:absolute;left:0pt;margin-left:516.55pt;margin-top:144.7pt;height:32.65pt;width:44.2pt;mso-position-horizontal-relative:page;mso-position-vertical-relative:page;z-index:-142336;mso-width-relative:page;mso-height-relative:page;" filled="f" stroked="f" coordsize="21600,21600">
            <v:path/>
            <v:fill on="f" focussize="0,0"/>
            <v:stroke on="f" joinstyle="miter"/>
            <v:imagedata o:title=""/>
            <o:lock v:ext="edit"/>
            <v:textbox inset="0mm,0mm,0mm,0mm">
              <w:txbxContent>
                <w:p>
                  <w:pPr>
                    <w:pStyle w:val="3"/>
                    <w:spacing w:before="2" w:line="136" w:lineRule="auto"/>
                    <w:rPr>
                      <w:rFonts w:hint="eastAsia" w:ascii="Noto Sans Mono CJK JP Regular" w:eastAsia="Noto Sans Mono CJK JP Regular"/>
                    </w:rPr>
                  </w:pPr>
                  <w:r>
                    <w:rPr>
                      <w:rFonts w:hint="eastAsia" w:ascii="Noto Sans Mono CJK JP Regular" w:eastAsia="Noto Sans Mono CJK JP Regular"/>
                      <w:spacing w:val="-2"/>
                    </w:rPr>
                    <w:t xml:space="preserve">一条指令的执行： </w:t>
                  </w:r>
                  <w:r>
                    <w:rPr>
                      <w:rFonts w:hint="eastAsia" w:ascii="Noto Sans Mono CJK JP Regular" w:eastAsia="Noto Sans Mono CJK JP Regular"/>
                      <w:spacing w:val="-6"/>
                    </w:rPr>
                    <w:t>取指令 访存</w:t>
                  </w:r>
                  <w:r>
                    <w:t>1</w:t>
                  </w:r>
                  <w:r>
                    <w:rPr>
                      <w:rFonts w:hint="eastAsia" w:ascii="Noto Sans Mono CJK JP Regular" w:eastAsia="Noto Sans Mono CJK JP Regular"/>
                    </w:rPr>
                    <w:t>次执</w:t>
                  </w:r>
                  <w:r>
                    <w:rPr>
                      <w:rFonts w:hint="eastAsia" w:ascii="Noto Sans Mono CJK JP Regular" w:eastAsia="Noto Sans Mono CJK JP Regular"/>
                      <w:spacing w:val="-6"/>
                    </w:rPr>
                    <w:t>行指令 访存</w:t>
                  </w:r>
                  <w:r>
                    <w:t>2</w:t>
                  </w:r>
                  <w:r>
                    <w:rPr>
                      <w:rFonts w:hint="eastAsia" w:ascii="Noto Sans Mono CJK JP Regular" w:eastAsia="Noto Sans Mono CJK JP Regular"/>
                    </w:rPr>
                    <w:t>次暂不考虑存结果共访存</w:t>
                  </w:r>
                  <w:r>
                    <w:t>3</w:t>
                  </w:r>
                  <w:r>
                    <w:rPr>
                      <w:rFonts w:hint="eastAsia" w:ascii="Noto Sans Mono CJK JP Regular" w:eastAsia="Noto Sans Mono CJK JP Regular"/>
                    </w:rPr>
                    <w:t>次</w:t>
                  </w:r>
                </w:p>
              </w:txbxContent>
            </v:textbox>
          </v:shape>
        </w:pict>
      </w:r>
      <w:r>
        <w:pict>
          <v:group id="_x0000_s2021" o:spid="_x0000_s2021" o:spt="203" style="position:absolute;left:0pt;margin-left:50.4pt;margin-top:69.45pt;height:166pt;width:295.2pt;mso-position-horizontal-relative:page;mso-position-vertical-relative:page;z-index:-142336;mso-width-relative:page;mso-height-relative:page;" coordorigin="1008,1390" coordsize="5904,3320">
            <o:lock v:ext="edit"/>
            <v:shape id="_x0000_s2022" o:spid="_x0000_s2022" o:spt="75" type="#_x0000_t75" style="position:absolute;left:1008;top:1389;height:3320;width:5904;" filled="f" stroked="f" coordsize="21600,21600">
              <v:path/>
              <v:fill on="f" focussize="0,0"/>
              <v:stroke on="f"/>
              <v:imagedata r:id="rId6" o:title=""/>
              <o:lock v:ext="edit" aspectratio="t"/>
            </v:shape>
            <v:shape id="_x0000_s2023" o:spid="_x0000_s2023" o:spt="75" type="#_x0000_t75" style="position:absolute;left:3019;top:1821;height:72;width:312;" filled="f" stroked="f" coordsize="21600,21600">
              <v:path/>
              <v:fill on="f" focussize="0,0"/>
              <v:stroke on="f"/>
              <v:imagedata r:id="rId13" o:title=""/>
              <o:lock v:ext="edit" aspectratio="t"/>
            </v:shape>
            <v:line id="_x0000_s2024" o:spid="_x0000_s2024" o:spt="20" style="position:absolute;left:3041;top:1846;height:0;width:269;" stroked="t" coordsize="21600,21600">
              <v:path arrowok="t"/>
              <v:fill focussize="0,0"/>
              <v:stroke weight="1.44pt" color="#5B9BD4"/>
              <v:imagedata o:title=""/>
              <o:lock v:ext="edit"/>
            </v:line>
            <v:shape id="_x0000_s2025" o:spid="_x0000_s2025" o:spt="75" type="#_x0000_t75" style="position:absolute;left:3312;top:1821;height:72;width:312;" filled="f" stroked="f" coordsize="21600,21600">
              <v:path/>
              <v:fill on="f" focussize="0,0"/>
              <v:stroke on="f"/>
              <v:imagedata r:id="rId13" o:title=""/>
              <o:lock v:ext="edit" aspectratio="t"/>
            </v:shape>
            <v:line id="_x0000_s2026" o:spid="_x0000_s2026" o:spt="20" style="position:absolute;left:3334;top:1846;height:0;width:268;" stroked="t" coordsize="21600,21600">
              <v:path arrowok="t"/>
              <v:fill focussize="0,0"/>
              <v:stroke weight="1.44pt" color="#EC7C30"/>
              <v:imagedata o:title=""/>
              <o:lock v:ext="edit"/>
            </v:line>
            <v:shape id="_x0000_s2027" o:spid="_x0000_s2027" o:spt="75" type="#_x0000_t75" style="position:absolute;left:3616;top:1821;height:72;width:310;" filled="f" stroked="f" coordsize="21600,21600">
              <v:path/>
              <v:fill on="f" focussize="0,0"/>
              <v:stroke on="f"/>
              <v:imagedata r:id="rId14" o:title=""/>
              <o:lock v:ext="edit" aspectratio="t"/>
            </v:shape>
            <v:line id="_x0000_s2028" o:spid="_x0000_s2028" o:spt="20" style="position:absolute;left:3638;top:1846;height:0;width:267;" stroked="t" coordsize="21600,21600">
              <v:path arrowok="t"/>
              <v:fill focussize="0,0"/>
              <v:stroke weight="1.44pt" color="#A4A4A4"/>
              <v:imagedata o:title=""/>
              <o:lock v:ext="edit"/>
            </v:line>
            <v:shape id="_x0000_s2029" o:spid="_x0000_s2029" o:spt="75" type="#_x0000_t75" style="position:absolute;left:3914;top:1821;height:72;width:312;" filled="f" stroked="f" coordsize="21600,21600">
              <v:path/>
              <v:fill on="f" focussize="0,0"/>
              <v:stroke on="f"/>
              <v:imagedata r:id="rId13" o:title=""/>
              <o:lock v:ext="edit" aspectratio="t"/>
            </v:shape>
            <v:line id="_x0000_s2030" o:spid="_x0000_s2030" o:spt="20" style="position:absolute;left:3936;top:1846;height:0;width:269;" stroked="t" coordsize="21600,21600">
              <v:path arrowok="t"/>
              <v:fill focussize="0,0"/>
              <v:stroke weight="1.44pt" color="#FFC000"/>
              <v:imagedata o:title=""/>
              <o:lock v:ext="edit"/>
            </v:line>
            <v:shape id="_x0000_s2031" o:spid="_x0000_s2031" o:spt="75" type="#_x0000_t75" style="position:absolute;left:4212;top:1821;height:72;width:310;" filled="f" stroked="f" coordsize="21600,21600">
              <v:path/>
              <v:fill on="f" focussize="0,0"/>
              <v:stroke on="f"/>
              <v:imagedata r:id="rId14" o:title=""/>
              <o:lock v:ext="edit" aspectratio="t"/>
            </v:shape>
            <v:line id="_x0000_s2032" o:spid="_x0000_s2032" o:spt="20" style="position:absolute;left:4234;top:1846;height:0;width:266;" stroked="t" coordsize="21600,21600">
              <v:path arrowok="t"/>
              <v:fill focussize="0,0"/>
              <v:stroke weight="1.44pt" color="#4471C4"/>
              <v:imagedata o:title=""/>
              <o:lock v:ext="edit"/>
            </v:line>
            <v:shape id="_x0000_s2033" o:spid="_x0000_s2033" o:spt="75" type="#_x0000_t75" style="position:absolute;left:4514;top:1821;height:72;width:312;" filled="f" stroked="f" coordsize="21600,21600">
              <v:path/>
              <v:fill on="f" focussize="0,0"/>
              <v:stroke on="f"/>
              <v:imagedata r:id="rId13" o:title=""/>
              <o:lock v:ext="edit" aspectratio="t"/>
            </v:shape>
            <v:line id="_x0000_s2034" o:spid="_x0000_s2034" o:spt="20" style="position:absolute;left:4536;top:1846;height:0;width:269;" stroked="t" coordsize="21600,21600">
              <v:path arrowok="t"/>
              <v:fill focussize="0,0"/>
              <v:stroke weight="1.44pt" color="#6FAC46"/>
              <v:imagedata o:title=""/>
              <o:lock v:ext="edit"/>
            </v:line>
            <v:shape id="_x0000_s2035" o:spid="_x0000_s2035" o:spt="75" type="#_x0000_t75" style="position:absolute;left:2491;top:2618;height:872;width:2664;" filled="f" stroked="f" coordsize="21600,21600">
              <v:path/>
              <v:fill on="f" focussize="0,0"/>
              <v:stroke on="f"/>
              <v:imagedata r:id="rId34" o:title=""/>
              <o:lock v:ext="edit" aspectratio="t"/>
            </v:shape>
            <v:rect id="_x0000_s2036" o:spid="_x0000_s2036" o:spt="1" style="position:absolute;left:4166;top:3084;height:180;width:392;" fillcolor="#FFFFFF" filled="t" stroked="f" coordsize="21600,21600">
              <v:path/>
              <v:fill on="t" focussize="0,0"/>
              <v:stroke on="f"/>
              <v:imagedata o:title=""/>
              <o:lock v:ext="edit"/>
            </v:rect>
            <v:shape id="_x0000_s2037" o:spid="_x0000_s2037" o:spt="202" type="#_x0000_t202" style="position:absolute;left:1654;top:1578;height:1018;width:3460;" filled="f" stroked="f" coordsize="21600,21600">
              <v:path/>
              <v:fill on="f" focussize="0,0"/>
              <v:stroke on="f" joinstyle="miter"/>
              <v:imagedata o:title=""/>
              <o:lock v:ext="edit"/>
              <v:textbox inset="0mm,0mm,0mm,0mm">
                <w:txbxContent>
                  <w:p>
                    <w:pPr>
                      <w:spacing w:before="0" w:line="241" w:lineRule="exact"/>
                      <w:ind w:left="191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直接寻址</w:t>
                    </w:r>
                  </w:p>
                  <w:p>
                    <w:pPr>
                      <w:spacing w:before="74" w:line="235" w:lineRule="auto"/>
                      <w:ind w:left="0" w:right="1193"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55" w:line="19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直接寻址：指令字中的形式地址</w:t>
                    </w:r>
                    <w:r>
                      <w:rPr>
                        <w:w w:val="95"/>
                        <w:sz w:val="11"/>
                      </w:rPr>
                      <w:t>A</w:t>
                    </w:r>
                    <w:r>
                      <w:rPr>
                        <w:rFonts w:hint="eastAsia" w:ascii="Noto Sans Mono CJK JP Regular" w:eastAsia="Noto Sans Mono CJK JP Regular"/>
                        <w:w w:val="95"/>
                        <w:sz w:val="11"/>
                      </w:rPr>
                      <w:t>就是操作数的真实地址</w:t>
                    </w:r>
                    <w:r>
                      <w:rPr>
                        <w:w w:val="95"/>
                        <w:sz w:val="11"/>
                      </w:rPr>
                      <w:t>EA</w:t>
                    </w:r>
                    <w:r>
                      <w:rPr>
                        <w:rFonts w:hint="eastAsia" w:ascii="Noto Sans Mono CJK JP Regular" w:eastAsia="Noto Sans Mono CJK JP Regular"/>
                        <w:w w:val="95"/>
                        <w:sz w:val="11"/>
                      </w:rPr>
                      <w:t>，即</w:t>
                    </w:r>
                    <w:r>
                      <w:rPr>
                        <w:w w:val="95"/>
                        <w:sz w:val="11"/>
                      </w:rPr>
                      <w:t xml:space="preserve">EA=A </w:t>
                    </w:r>
                    <w:r>
                      <w:rPr>
                        <w:rFonts w:hint="eastAsia" w:ascii="Noto Sans Mono CJK JP Regular" w:eastAsia="Noto Sans Mono CJK JP Regular"/>
                        <w:w w:val="95"/>
                        <w:sz w:val="11"/>
                      </w:rPr>
                      <w:t>。</w:t>
                    </w:r>
                  </w:p>
                </w:txbxContent>
              </v:textbox>
            </v:shape>
            <v:shape id="_x0000_s2038" o:spid="_x0000_s2038" o:spt="202" type="#_x0000_t202" style="position:absolute;left:4210;top:3127;height:111;width:31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85"/>
                        <w:sz w:val="11"/>
                      </w:rPr>
                      <w:t>0…011</w:t>
                    </w:r>
                  </w:p>
                </w:txbxContent>
              </v:textbox>
            </v:shape>
            <v:shape id="_x0000_s2039" o:spid="_x0000_s2039" o:spt="202" type="#_x0000_t202" style="position:absolute;left:1654;top:3530;height:653;width:904;"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一条指令的执行： </w:t>
                    </w:r>
                    <w:r>
                      <w:rPr>
                        <w:rFonts w:hint="eastAsia" w:ascii="Noto Sans Mono CJK JP Regular" w:eastAsia="Noto Sans Mono CJK JP Regular"/>
                        <w:spacing w:val="-1"/>
                        <w:sz w:val="11"/>
                      </w:rPr>
                      <w:t>取指令 访存</w:t>
                    </w:r>
                    <w:r>
                      <w:rPr>
                        <w:sz w:val="11"/>
                      </w:rPr>
                      <w:t>1</w:t>
                    </w:r>
                    <w:r>
                      <w:rPr>
                        <w:rFonts w:hint="eastAsia" w:ascii="Noto Sans Mono CJK JP Regular" w:eastAsia="Noto Sans Mono CJK JP Regular"/>
                        <w:sz w:val="11"/>
                      </w:rPr>
                      <w:t xml:space="preserve">次 </w:t>
                    </w:r>
                    <w:r>
                      <w:rPr>
                        <w:rFonts w:hint="eastAsia" w:ascii="Noto Sans Mono CJK JP Regular" w:eastAsia="Noto Sans Mono CJK JP Regular"/>
                        <w:spacing w:val="-6"/>
                        <w:sz w:val="11"/>
                      </w:rPr>
                      <w:t>执行指令 访存</w:t>
                    </w:r>
                    <w:r>
                      <w:rPr>
                        <w:sz w:val="11"/>
                      </w:rPr>
                      <w:t>1</w:t>
                    </w:r>
                    <w:r>
                      <w:rPr>
                        <w:rFonts w:hint="eastAsia" w:ascii="Noto Sans Mono CJK JP Regular" w:eastAsia="Noto Sans Mono CJK JP Regular"/>
                        <w:sz w:val="11"/>
                      </w:rPr>
                      <w:t>次暂不考虑存结果 共访存</w:t>
                    </w:r>
                    <w:r>
                      <w:rPr>
                        <w:sz w:val="11"/>
                      </w:rPr>
                      <w:t>2</w:t>
                    </w:r>
                    <w:r>
                      <w:rPr>
                        <w:rFonts w:hint="eastAsia" w:ascii="Noto Sans Mono CJK JP Regular" w:eastAsia="Noto Sans Mono CJK JP Regular"/>
                        <w:sz w:val="11"/>
                      </w:rPr>
                      <w:t>次</w:t>
                    </w:r>
                  </w:p>
                </w:txbxContent>
              </v:textbox>
            </v:shape>
            <v:shape id="_x0000_s2040" o:spid="_x0000_s2040" o:spt="202" type="#_x0000_t202" style="position:absolute;left:3031;top:3529;height:644;width:2244;" filled="f" stroked="f" coordsize="21600,21600">
              <v:path/>
              <v:fill on="f" focussize="0,0"/>
              <v:stroke on="f" joinstyle="miter"/>
              <v:imagedata o:title=""/>
              <o:lock v:ext="edit"/>
              <v:textbox inset="0mm,0mm,0mm,0mm">
                <w:txbxContent>
                  <w:p>
                    <w:pPr>
                      <w:spacing w:before="2" w:line="136" w:lineRule="auto"/>
                      <w:ind w:left="331" w:right="18" w:hanging="332"/>
                      <w:jc w:val="left"/>
                      <w:rPr>
                        <w:rFonts w:hint="eastAsia" w:ascii="Noto Sans Mono CJK JP Regular" w:eastAsia="Noto Sans Mono CJK JP Regular"/>
                        <w:sz w:val="11"/>
                      </w:rPr>
                    </w:pPr>
                    <w:r>
                      <w:rPr>
                        <w:rFonts w:hint="eastAsia" w:ascii="Noto Sans Mono CJK JP Regular" w:eastAsia="Noto Sans Mono CJK JP Regular"/>
                        <w:sz w:val="11"/>
                      </w:rPr>
                      <w:t>优点：简单，指令执行阶段仅访问一次主存， 不需专门计算操作数的地址。</w:t>
                    </w:r>
                  </w:p>
                  <w:p>
                    <w:pPr>
                      <w:spacing w:before="0" w:line="116"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缺点：</w:t>
                    </w:r>
                  </w:p>
                  <w:p>
                    <w:pPr>
                      <w:spacing w:before="19" w:line="136" w:lineRule="auto"/>
                      <w:ind w:left="0" w:right="189" w:firstLine="0"/>
                      <w:jc w:val="left"/>
                      <w:rPr>
                        <w:rFonts w:hint="eastAsia" w:ascii="Noto Sans Mono CJK JP Regular" w:eastAsia="Noto Sans Mono CJK JP Regular"/>
                        <w:sz w:val="11"/>
                      </w:rPr>
                    </w:pPr>
                    <w:r>
                      <w:rPr>
                        <w:sz w:val="11"/>
                      </w:rPr>
                      <w:t>A</w:t>
                    </w:r>
                    <w:r>
                      <w:rPr>
                        <w:rFonts w:hint="eastAsia" w:ascii="Noto Sans Mono CJK JP Regular" w:eastAsia="Noto Sans Mono CJK JP Regular"/>
                        <w:sz w:val="11"/>
                      </w:rPr>
                      <w:t>的位数决定了该指令操作数的寻址范围。操作数的地址不易修改。</w:t>
                    </w:r>
                  </w:p>
                </w:txbxContent>
              </v:textbox>
            </v:shape>
            <v:shape id="_x0000_s2041" o:spid="_x0000_s2041"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shape id="_x0000_s2042" o:spid="_x0000_s2042" style="position:absolute;left:0pt;margin-left:113.15pt;margin-top:107pt;height:11.3pt;width:166.45pt;mso-position-horizontal-relative:page;mso-position-vertical-relative:page;z-index:-142336;mso-width-relative:page;mso-height-relative:page;" filled="f" stroked="t" coordorigin="2263,2141" coordsize="3329,226" path="m2263,2366l3518,2366,3518,2141,2263,2141,2263,2366xm4342,2366l5592,2366,5592,2141,4342,2141,4342,2366xm3494,2366l4344,2366,4344,2141,3494,2141,3494,2366xe">
            <v:path arrowok="t"/>
            <v:fill on="f" focussize="0,0"/>
            <v:stroke weight="0.96pt" color="#FFFFFF"/>
            <v:imagedata o:title=""/>
            <o:lock v:ext="edit"/>
          </v:shape>
        </w:pict>
      </w:r>
      <w:r>
        <w:pict>
          <v:group id="_x0000_s2043" o:spid="_x0000_s2043" o:spt="203" style="position:absolute;left:0pt;margin-left:374.35pt;margin-top:69.45pt;height:166pt;width:295.2pt;mso-position-horizontal-relative:page;mso-position-vertical-relative:page;z-index:-142336;mso-width-relative:page;mso-height-relative:page;" coordorigin="7488,1390" coordsize="5904,3320">
            <o:lock v:ext="edit"/>
            <v:shape id="_x0000_s2044" o:spid="_x0000_s2044" o:spt="75" type="#_x0000_t75" style="position:absolute;left:7488;top:1389;height:3320;width:5904;" filled="f" stroked="f" coordsize="21600,21600">
              <v:path/>
              <v:fill on="f" focussize="0,0"/>
              <v:stroke on="f"/>
              <v:imagedata r:id="rId6" o:title=""/>
              <o:lock v:ext="edit" aspectratio="t"/>
            </v:shape>
            <v:shape id="_x0000_s2045" o:spid="_x0000_s2045" o:spt="75" type="#_x0000_t75" style="position:absolute;left:9499;top:1821;height:72;width:312;" filled="f" stroked="f" coordsize="21600,21600">
              <v:path/>
              <v:fill on="f" focussize="0,0"/>
              <v:stroke on="f"/>
              <v:imagedata r:id="rId13" o:title=""/>
              <o:lock v:ext="edit" aspectratio="t"/>
            </v:shape>
            <v:line id="_x0000_s2046" o:spid="_x0000_s2046" o:spt="20" style="position:absolute;left:9521;top:1846;height:0;width:269;" stroked="t" coordsize="21600,21600">
              <v:path arrowok="t"/>
              <v:fill focussize="0,0"/>
              <v:stroke weight="1.44pt" color="#5B9BD4"/>
              <v:imagedata o:title=""/>
              <o:lock v:ext="edit"/>
            </v:line>
            <v:shape id="_x0000_s2047" o:spid="_x0000_s2047" o:spt="75" type="#_x0000_t75" style="position:absolute;left:9792;top:1821;height:72;width:312;" filled="f" stroked="f" coordsize="21600,21600">
              <v:path/>
              <v:fill on="f" focussize="0,0"/>
              <v:stroke on="f"/>
              <v:imagedata r:id="rId13" o:title=""/>
              <o:lock v:ext="edit" aspectratio="t"/>
            </v:shape>
            <v:line id="_x0000_s3072" o:spid="_x0000_s3072" o:spt="20" style="position:absolute;left:9814;top:1846;height:0;width:268;" stroked="t" coordsize="21600,21600">
              <v:path arrowok="t"/>
              <v:fill focussize="0,0"/>
              <v:stroke weight="1.44pt" color="#EC7C30"/>
              <v:imagedata o:title=""/>
              <o:lock v:ext="edit"/>
            </v:line>
            <v:shape id="_x0000_s3073" o:spid="_x0000_s3073" o:spt="75" type="#_x0000_t75" style="position:absolute;left:10096;top:1821;height:72;width:310;" filled="f" stroked="f" coordsize="21600,21600">
              <v:path/>
              <v:fill on="f" focussize="0,0"/>
              <v:stroke on="f"/>
              <v:imagedata r:id="rId14" o:title=""/>
              <o:lock v:ext="edit" aspectratio="t"/>
            </v:shape>
            <v:line id="_x0000_s3074" o:spid="_x0000_s3074" o:spt="20" style="position:absolute;left:10118;top:1846;height:0;width:267;" stroked="t" coordsize="21600,21600">
              <v:path arrowok="t"/>
              <v:fill focussize="0,0"/>
              <v:stroke weight="1.44pt" color="#A4A4A4"/>
              <v:imagedata o:title=""/>
              <o:lock v:ext="edit"/>
            </v:line>
            <v:shape id="_x0000_s3075" o:spid="_x0000_s3075" o:spt="75" type="#_x0000_t75" style="position:absolute;left:10394;top:1821;height:72;width:312;" filled="f" stroked="f" coordsize="21600,21600">
              <v:path/>
              <v:fill on="f" focussize="0,0"/>
              <v:stroke on="f"/>
              <v:imagedata r:id="rId13" o:title=""/>
              <o:lock v:ext="edit" aspectratio="t"/>
            </v:shape>
            <v:line id="_x0000_s3076" o:spid="_x0000_s3076" o:spt="20" style="position:absolute;left:10416;top:1846;height:0;width:269;" stroked="t" coordsize="21600,21600">
              <v:path arrowok="t"/>
              <v:fill focussize="0,0"/>
              <v:stroke weight="1.44pt" color="#FFC000"/>
              <v:imagedata o:title=""/>
              <o:lock v:ext="edit"/>
            </v:line>
            <v:shape id="_x0000_s3077" o:spid="_x0000_s3077" o:spt="75" type="#_x0000_t75" style="position:absolute;left:10692;top:1821;height:72;width:310;" filled="f" stroked="f" coordsize="21600,21600">
              <v:path/>
              <v:fill on="f" focussize="0,0"/>
              <v:stroke on="f"/>
              <v:imagedata r:id="rId14" o:title=""/>
              <o:lock v:ext="edit" aspectratio="t"/>
            </v:shape>
            <v:line id="_x0000_s3078" o:spid="_x0000_s3078" o:spt="20" style="position:absolute;left:10714;top:1846;height:0;width:266;" stroked="t" coordsize="21600,21600">
              <v:path arrowok="t"/>
              <v:fill focussize="0,0"/>
              <v:stroke weight="1.44pt" color="#4471C4"/>
              <v:imagedata o:title=""/>
              <o:lock v:ext="edit"/>
            </v:line>
            <v:shape id="_x0000_s3079" o:spid="_x0000_s3079" o:spt="75" type="#_x0000_t75" style="position:absolute;left:10994;top:1821;height:72;width:312;" filled="f" stroked="f" coordsize="21600,21600">
              <v:path/>
              <v:fill on="f" focussize="0,0"/>
              <v:stroke on="f"/>
              <v:imagedata r:id="rId13" o:title=""/>
              <o:lock v:ext="edit" aspectratio="t"/>
            </v:shape>
            <v:line id="_x0000_s3080" o:spid="_x0000_s3080" o:spt="20" style="position:absolute;left:11016;top:1846;height:0;width:269;" stroked="t" coordsize="21600,21600">
              <v:path arrowok="t"/>
              <v:fill focussize="0,0"/>
              <v:stroke weight="1.44pt" color="#6FAC46"/>
              <v:imagedata o:title=""/>
              <o:lock v:ext="edit"/>
            </v:line>
            <v:shape id="_x0000_s3081" o:spid="_x0000_s3081" o:spt="75" type="#_x0000_t75" style="position:absolute;left:8090;top:2829;height:1676;width:1992;" filled="f" stroked="f" coordsize="21600,21600">
              <v:path/>
              <v:fill on="f" focussize="0,0"/>
              <v:stroke on="f"/>
              <v:imagedata r:id="rId35" o:title=""/>
              <o:lock v:ext="edit" aspectratio="t"/>
            </v:shape>
            <v:shape id="_x0000_s3082" o:spid="_x0000_s3082" o:spt="75" type="#_x0000_t75" style="position:absolute;left:10192;top:2827;height:1690;width:1978;" filled="f" stroked="f" coordsize="21600,21600">
              <v:path/>
              <v:fill on="f" focussize="0,0"/>
              <v:stroke on="f"/>
              <v:imagedata r:id="rId36" o:title=""/>
              <o:lock v:ext="edit" aspectratio="t"/>
            </v:shape>
            <v:shape id="_x0000_s3083" o:spid="_x0000_s3083" style="position:absolute;left:9520;top:3662;height:605;width:2552;" fillcolor="#FFFFFF" filled="t" stroked="f" coordorigin="9521,3662" coordsize="2552,605" path="m9914,3662l9521,3662,9521,3842,9914,3842,9914,3662m12072,4087l11678,4087,11678,4267,12072,4267,12072,4087e">
              <v:path arrowok="t"/>
              <v:fill on="t" focussize="0,0"/>
              <v:stroke on="f"/>
              <v:imagedata o:title=""/>
              <o:lock v:ext="edit"/>
            </v:shape>
            <v:shape id="_x0000_s3084" o:spid="_x0000_s3084" o:spt="202" type="#_x0000_t202" style="position:absolute;left:8135;top:1578;height:1150;width:4338;" filled="f" stroked="f" coordsize="21600,21600">
              <v:path/>
              <v:fill on="f" focussize="0,0"/>
              <v:stroke on="f" joinstyle="miter"/>
              <v:imagedata o:title=""/>
              <o:lock v:ext="edit"/>
              <v:textbox inset="0mm,0mm,0mm,0mm">
                <w:txbxContent>
                  <w:p>
                    <w:pPr>
                      <w:spacing w:before="0" w:line="241" w:lineRule="exact"/>
                      <w:ind w:left="171" w:right="18"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间接寻址</w:t>
                    </w:r>
                  </w:p>
                  <w:p>
                    <w:pPr>
                      <w:spacing w:before="74" w:line="235" w:lineRule="auto"/>
                      <w:ind w:left="0" w:right="2071"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10" w:line="240" w:lineRule="auto"/>
                      <w:rPr>
                        <w:rFonts w:ascii="Times New Roman"/>
                        <w:sz w:val="10"/>
                      </w:rPr>
                    </w:pPr>
                  </w:p>
                  <w:p>
                    <w:pPr>
                      <w:spacing w:before="0" w:line="136" w:lineRule="auto"/>
                      <w:ind w:left="-1" w:right="18" w:firstLine="0"/>
                      <w:jc w:val="center"/>
                      <w:rPr>
                        <w:rFonts w:hint="eastAsia" w:ascii="Noto Sans Mono CJK JP Regular" w:eastAsia="Noto Sans Mono CJK JP Regular"/>
                        <w:sz w:val="11"/>
                      </w:rPr>
                    </w:pPr>
                    <w:r>
                      <w:rPr>
                        <w:rFonts w:hint="eastAsia" w:ascii="Noto Sans Mono CJK JP Regular" w:eastAsia="Noto Sans Mono CJK JP Regular"/>
                        <w:sz w:val="11"/>
                      </w:rPr>
                      <w:t>间接寻址：指令的地址字段给出的形式地址不是操作数的真正地址，而是操作数有效地址所在的存储单元的地址，也就是操作数地址的地址，即</w:t>
                    </w:r>
                    <w:r>
                      <w:rPr>
                        <w:sz w:val="11"/>
                      </w:rPr>
                      <w:t>EA=(A</w:t>
                    </w:r>
                    <w:r>
                      <w:rPr>
                        <w:spacing w:val="1"/>
                        <w:sz w:val="11"/>
                      </w:rPr>
                      <w:t xml:space="preserve">) </w:t>
                    </w:r>
                    <w:r>
                      <w:rPr>
                        <w:rFonts w:hint="eastAsia" w:ascii="Noto Sans Mono CJK JP Regular" w:eastAsia="Noto Sans Mono CJK JP Regular"/>
                        <w:sz w:val="11"/>
                      </w:rPr>
                      <w:t>。</w:t>
                    </w:r>
                  </w:p>
                </w:txbxContent>
              </v:textbox>
            </v:shape>
            <v:shape id="_x0000_s3085" o:spid="_x0000_s3085" o:spt="202" type="#_x0000_t202" style="position:absolute;left:9566;top:3704;height:111;width:31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85"/>
                        <w:sz w:val="11"/>
                      </w:rPr>
                      <w:t>0…011</w:t>
                    </w:r>
                  </w:p>
                </w:txbxContent>
              </v:textbox>
            </v:shape>
            <v:shape id="_x0000_s3086" o:spid="_x0000_s3086" o:spt="202" type="#_x0000_t202" style="position:absolute;left:11724;top:4130;height:111;width:31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85"/>
                        <w:sz w:val="11"/>
                      </w:rPr>
                      <w:t>0…011</w:t>
                    </w:r>
                  </w:p>
                </w:txbxContent>
              </v:textbox>
            </v:shape>
            <v:shape id="_x0000_s3087" o:spid="_x0000_s3087"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shape id="_x0000_s3088" o:spid="_x0000_s3088" style="position:absolute;left:0pt;margin-left:437.15pt;margin-top:107pt;height:11.3pt;width:166.45pt;mso-position-horizontal-relative:page;mso-position-vertical-relative:page;z-index:-142336;mso-width-relative:page;mso-height-relative:page;" filled="f" stroked="t" coordorigin="8743,2141" coordsize="3329,226" path="m8743,2366l9998,2366,9998,2141,8743,2141,8743,2366xm10822,2366l12072,2366,12072,2141,10822,2141,10822,2366xm9974,2366l10824,2366,10824,2141,9974,2141,9974,2366xe">
            <v:path arrowok="t"/>
            <v:fill on="f" focussize="0,0"/>
            <v:stroke weight="0.96pt" color="#FFFFFF"/>
            <v:imagedata o:title=""/>
            <o:lock v:ext="edit"/>
          </v:shape>
        </w:pict>
      </w:r>
      <w:r>
        <w:pict>
          <v:group id="_x0000_s3089" o:spid="_x0000_s3089" o:spt="203" style="position:absolute;left:0pt;margin-left:50.4pt;margin-top:304.3pt;height:166pt;width:295.2pt;mso-position-horizontal-relative:page;mso-position-vertical-relative:page;z-index:-142336;mso-width-relative:page;mso-height-relative:page;" coordorigin="1008,6086" coordsize="5904,3320">
            <o:lock v:ext="edit"/>
            <v:shape id="_x0000_s3090" o:spid="_x0000_s3090" o:spt="75" type="#_x0000_t75" style="position:absolute;left:1008;top:6086;height:3320;width:5904;" filled="f" stroked="f" coordsize="21600,21600">
              <v:path/>
              <v:fill on="f" focussize="0,0"/>
              <v:stroke on="f"/>
              <v:imagedata r:id="rId12" o:title=""/>
              <o:lock v:ext="edit" aspectratio="t"/>
            </v:shape>
            <v:shape id="_x0000_s3091" o:spid="_x0000_s3091" o:spt="75" type="#_x0000_t75" style="position:absolute;left:3019;top:6518;height:72;width:312;" filled="f" stroked="f" coordsize="21600,21600">
              <v:path/>
              <v:fill on="f" focussize="0,0"/>
              <v:stroke on="f"/>
              <v:imagedata r:id="rId13" o:title=""/>
              <o:lock v:ext="edit" aspectratio="t"/>
            </v:shape>
            <v:line id="_x0000_s3092" o:spid="_x0000_s3092" o:spt="20" style="position:absolute;left:3041;top:6542;height:0;width:269;" stroked="t" coordsize="21600,21600">
              <v:path arrowok="t"/>
              <v:fill focussize="0,0"/>
              <v:stroke weight="1.44pt" color="#5B9BD4"/>
              <v:imagedata o:title=""/>
              <o:lock v:ext="edit"/>
            </v:line>
            <v:shape id="_x0000_s3093" o:spid="_x0000_s3093" o:spt="75" type="#_x0000_t75" style="position:absolute;left:3312;top:6518;height:72;width:312;" filled="f" stroked="f" coordsize="21600,21600">
              <v:path/>
              <v:fill on="f" focussize="0,0"/>
              <v:stroke on="f"/>
              <v:imagedata r:id="rId13" o:title=""/>
              <o:lock v:ext="edit" aspectratio="t"/>
            </v:shape>
            <v:line id="_x0000_s3094" o:spid="_x0000_s3094" o:spt="20" style="position:absolute;left:3334;top:6542;height:0;width:268;" stroked="t" coordsize="21600,21600">
              <v:path arrowok="t"/>
              <v:fill focussize="0,0"/>
              <v:stroke weight="1.44pt" color="#EC7C30"/>
              <v:imagedata o:title=""/>
              <o:lock v:ext="edit"/>
            </v:line>
            <v:shape id="_x0000_s3095" o:spid="_x0000_s3095" o:spt="75" type="#_x0000_t75" style="position:absolute;left:3616;top:6518;height:72;width:310;" filled="f" stroked="f" coordsize="21600,21600">
              <v:path/>
              <v:fill on="f" focussize="0,0"/>
              <v:stroke on="f"/>
              <v:imagedata r:id="rId14" o:title=""/>
              <o:lock v:ext="edit" aspectratio="t"/>
            </v:shape>
            <v:line id="_x0000_s3096" o:spid="_x0000_s3096" o:spt="20" style="position:absolute;left:3638;top:6542;height:0;width:267;" stroked="t" coordsize="21600,21600">
              <v:path arrowok="t"/>
              <v:fill focussize="0,0"/>
              <v:stroke weight="1.44pt" color="#A4A4A4"/>
              <v:imagedata o:title=""/>
              <o:lock v:ext="edit"/>
            </v:line>
            <v:shape id="_x0000_s3097" o:spid="_x0000_s3097" o:spt="75" type="#_x0000_t75" style="position:absolute;left:3914;top:6518;height:72;width:312;" filled="f" stroked="f" coordsize="21600,21600">
              <v:path/>
              <v:fill on="f" focussize="0,0"/>
              <v:stroke on="f"/>
              <v:imagedata r:id="rId13" o:title=""/>
              <o:lock v:ext="edit" aspectratio="t"/>
            </v:shape>
            <v:line id="_x0000_s3098" o:spid="_x0000_s3098" o:spt="20" style="position:absolute;left:3936;top:6542;height:0;width:269;" stroked="t" coordsize="21600,21600">
              <v:path arrowok="t"/>
              <v:fill focussize="0,0"/>
              <v:stroke weight="1.44pt" color="#FFC000"/>
              <v:imagedata o:title=""/>
              <o:lock v:ext="edit"/>
            </v:line>
            <v:shape id="_x0000_s3099" o:spid="_x0000_s3099" o:spt="75" type="#_x0000_t75" style="position:absolute;left:4212;top:6518;height:72;width:310;" filled="f" stroked="f" coordsize="21600,21600">
              <v:path/>
              <v:fill on="f" focussize="0,0"/>
              <v:stroke on="f"/>
              <v:imagedata r:id="rId14" o:title=""/>
              <o:lock v:ext="edit" aspectratio="t"/>
            </v:shape>
            <v:line id="_x0000_s3100" o:spid="_x0000_s3100" o:spt="20" style="position:absolute;left:4234;top:6542;height:0;width:266;" stroked="t" coordsize="21600,21600">
              <v:path arrowok="t"/>
              <v:fill focussize="0,0"/>
              <v:stroke weight="1.44pt" color="#4471C4"/>
              <v:imagedata o:title=""/>
              <o:lock v:ext="edit"/>
            </v:line>
            <v:shape id="_x0000_s3101" o:spid="_x0000_s3101" o:spt="75" type="#_x0000_t75" style="position:absolute;left:4514;top:6518;height:72;width:312;" filled="f" stroked="f" coordsize="21600,21600">
              <v:path/>
              <v:fill on="f" focussize="0,0"/>
              <v:stroke on="f"/>
              <v:imagedata r:id="rId13" o:title=""/>
              <o:lock v:ext="edit" aspectratio="t"/>
            </v:shape>
            <v:line id="_x0000_s3102" o:spid="_x0000_s3102" o:spt="20" style="position:absolute;left:4536;top:6542;height:0;width:269;" stroked="t" coordsize="21600,21600">
              <v:path arrowok="t"/>
              <v:fill focussize="0,0"/>
              <v:stroke weight="1.44pt" color="#6FAC46"/>
              <v:imagedata o:title=""/>
              <o:lock v:ext="edit"/>
            </v:line>
            <v:shape id="_x0000_s3103" o:spid="_x0000_s3103" o:spt="75" type="#_x0000_t75" style="position:absolute;left:1610;top:7449;height:1160;width:2717;" filled="f" stroked="f" coordsize="21600,21600">
              <v:path/>
              <v:fill on="f" focussize="0,0"/>
              <v:stroke on="f"/>
              <v:imagedata r:id="rId37" o:title=""/>
              <o:lock v:ext="edit" aspectratio="t"/>
            </v:shape>
            <v:shape id="_x0000_s3104" o:spid="_x0000_s3104" o:spt="202" type="#_x0000_t202" style="position:absolute;left:1654;top:6276;height:2477;width:4931;" filled="f" stroked="f" coordsize="21600,21600">
              <v:path/>
              <v:fill on="f" focussize="0,0"/>
              <v:stroke on="f" joinstyle="miter"/>
              <v:imagedata o:title=""/>
              <o:lock v:ext="edit"/>
              <v:textbox inset="0mm,0mm,0mm,0mm">
                <w:txbxContent>
                  <w:p>
                    <w:pPr>
                      <w:spacing w:before="0" w:line="241" w:lineRule="exact"/>
                      <w:ind w:left="0" w:right="437"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间接寻址</w:t>
                    </w:r>
                  </w:p>
                  <w:p>
                    <w:pPr>
                      <w:spacing w:before="74" w:line="235" w:lineRule="auto"/>
                      <w:ind w:left="0" w:right="2664"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10" w:line="240" w:lineRule="auto"/>
                      <w:rPr>
                        <w:rFonts w:ascii="Times New Roman"/>
                        <w:sz w:val="10"/>
                      </w:rPr>
                    </w:pPr>
                  </w:p>
                  <w:p>
                    <w:pPr>
                      <w:spacing w:before="0" w:line="136" w:lineRule="auto"/>
                      <w:ind w:left="0" w:right="595" w:firstLine="0"/>
                      <w:jc w:val="center"/>
                      <w:rPr>
                        <w:rFonts w:hint="eastAsia" w:ascii="Noto Sans Mono CJK JP Regular" w:eastAsia="Noto Sans Mono CJK JP Regular"/>
                        <w:sz w:val="11"/>
                      </w:rPr>
                    </w:pPr>
                    <w:r>
                      <w:rPr>
                        <w:rFonts w:hint="eastAsia" w:ascii="Noto Sans Mono CJK JP Regular" w:eastAsia="Noto Sans Mono CJK JP Regular"/>
                        <w:sz w:val="11"/>
                      </w:rPr>
                      <w:t>间接寻址：指令的地址字段给出的形式地址不是操作数的真正地址，而是操作数有效地址所在的存储单元的地址，也就是操作数地址的地址，即</w:t>
                    </w:r>
                    <w:r>
                      <w:rPr>
                        <w:sz w:val="11"/>
                      </w:rPr>
                      <w:t xml:space="preserve">EA=(A) </w:t>
                    </w:r>
                    <w:r>
                      <w:rPr>
                        <w:rFonts w:hint="eastAsia" w:ascii="Noto Sans Mono CJK JP Regular" w:eastAsia="Noto Sans Mono CJK JP Regular"/>
                        <w:sz w:val="11"/>
                      </w:rPr>
                      <w:t>。</w:t>
                    </w:r>
                  </w:p>
                  <w:p>
                    <w:pPr>
                      <w:spacing w:before="26" w:line="183" w:lineRule="exact"/>
                      <w:ind w:left="2771"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优点：</w:t>
                    </w:r>
                  </w:p>
                  <w:p>
                    <w:pPr>
                      <w:spacing w:before="19" w:line="136" w:lineRule="auto"/>
                      <w:ind w:left="2771" w:right="18"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可扩大寻址范围</w:t>
                    </w:r>
                    <w:r>
                      <w:rPr>
                        <w:w w:val="95"/>
                        <w:sz w:val="11"/>
                      </w:rPr>
                      <w:t>(</w:t>
                    </w:r>
                    <w:r>
                      <w:rPr>
                        <w:rFonts w:hint="eastAsia" w:ascii="Noto Sans Mono CJK JP Regular" w:eastAsia="Noto Sans Mono CJK JP Regular"/>
                        <w:w w:val="95"/>
                        <w:sz w:val="11"/>
                      </w:rPr>
                      <w:t>有效地址</w:t>
                    </w:r>
                    <w:r>
                      <w:rPr>
                        <w:w w:val="95"/>
                        <w:sz w:val="11"/>
                      </w:rPr>
                      <w:t>EA</w:t>
                    </w:r>
                    <w:r>
                      <w:rPr>
                        <w:rFonts w:hint="eastAsia" w:ascii="Noto Sans Mono CJK JP Regular" w:eastAsia="Noto Sans Mono CJK JP Regular"/>
                        <w:w w:val="95"/>
                        <w:sz w:val="11"/>
                      </w:rPr>
                      <w:t>的位数大于形式</w:t>
                    </w:r>
                    <w:r>
                      <w:rPr>
                        <w:rFonts w:hint="eastAsia" w:ascii="Noto Sans Mono CJK JP Regular" w:eastAsia="Noto Sans Mono CJK JP Regular"/>
                        <w:sz w:val="11"/>
                      </w:rPr>
                      <w:t>地址</w:t>
                    </w:r>
                    <w:r>
                      <w:rPr>
                        <w:sz w:val="11"/>
                      </w:rPr>
                      <w:t>A</w:t>
                    </w:r>
                    <w:r>
                      <w:rPr>
                        <w:rFonts w:hint="eastAsia" w:ascii="Noto Sans Mono CJK JP Regular" w:eastAsia="Noto Sans Mono CJK JP Regular"/>
                        <w:sz w:val="11"/>
                      </w:rPr>
                      <w:t>的位数</w:t>
                    </w:r>
                    <w:r>
                      <w:rPr>
                        <w:sz w:val="11"/>
                      </w:rPr>
                      <w:t>)</w:t>
                    </w:r>
                    <w:r>
                      <w:rPr>
                        <w:rFonts w:hint="eastAsia" w:ascii="Noto Sans Mono CJK JP Regular" w:eastAsia="Noto Sans Mono CJK JP Regular"/>
                        <w:sz w:val="11"/>
                      </w:rPr>
                      <w:t>。</w:t>
                    </w:r>
                  </w:p>
                  <w:p>
                    <w:pPr>
                      <w:spacing w:before="1" w:line="136" w:lineRule="auto"/>
                      <w:ind w:left="2771" w:right="26" w:firstLine="0"/>
                      <w:jc w:val="left"/>
                      <w:rPr>
                        <w:rFonts w:hint="eastAsia" w:ascii="Noto Sans Mono CJK JP Regular" w:eastAsia="Noto Sans Mono CJK JP Regular"/>
                        <w:sz w:val="11"/>
                      </w:rPr>
                    </w:pPr>
                    <w:r>
                      <w:rPr>
                        <w:rFonts w:hint="eastAsia" w:ascii="Noto Sans Mono CJK JP Regular" w:eastAsia="Noto Sans Mono CJK JP Regular"/>
                        <w:sz w:val="11"/>
                      </w:rPr>
                      <w:t>便于编制程序</w:t>
                    </w:r>
                    <w:r>
                      <w:rPr>
                        <w:sz w:val="11"/>
                      </w:rPr>
                      <w:t>(</w:t>
                    </w:r>
                    <w:r>
                      <w:rPr>
                        <w:rFonts w:hint="eastAsia" w:ascii="Noto Sans Mono CJK JP Regular" w:eastAsia="Noto Sans Mono CJK JP Regular"/>
                        <w:sz w:val="11"/>
                      </w:rPr>
                      <w:t>用间接寻址可以方便地完成子程序返回</w:t>
                    </w:r>
                    <w:r>
                      <w:rPr>
                        <w:sz w:val="11"/>
                      </w:rPr>
                      <w:t>)</w:t>
                    </w:r>
                    <w:r>
                      <w:rPr>
                        <w:rFonts w:hint="eastAsia" w:ascii="Noto Sans Mono CJK JP Regular" w:eastAsia="Noto Sans Mono CJK JP Regular"/>
                        <w:sz w:val="11"/>
                      </w:rPr>
                      <w:t>。</w:t>
                    </w:r>
                  </w:p>
                  <w:p>
                    <w:pPr>
                      <w:spacing w:before="0" w:line="147" w:lineRule="exact"/>
                      <w:ind w:left="2771"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缺点：</w:t>
                    </w:r>
                  </w:p>
                  <w:p>
                    <w:pPr>
                      <w:spacing w:before="19" w:line="136" w:lineRule="auto"/>
                      <w:ind w:left="2771" w:right="133" w:firstLine="0"/>
                      <w:jc w:val="both"/>
                      <w:rPr>
                        <w:rFonts w:hint="eastAsia" w:ascii="Noto Sans Mono CJK JP Regular" w:eastAsia="Noto Sans Mono CJK JP Regular"/>
                        <w:sz w:val="11"/>
                      </w:rPr>
                    </w:pPr>
                    <w:r>
                      <w:rPr>
                        <w:rFonts w:hint="eastAsia" w:ascii="Noto Sans Mono CJK JP Regular" w:eastAsia="Noto Sans Mono CJK JP Regular"/>
                        <w:sz w:val="11"/>
                      </w:rPr>
                      <w:t>指令在执行阶段要多次访存</w:t>
                    </w:r>
                    <w:r>
                      <w:rPr>
                        <w:sz w:val="11"/>
                      </w:rPr>
                      <w:t>(</w:t>
                    </w:r>
                    <w:r>
                      <w:rPr>
                        <w:rFonts w:hint="eastAsia" w:ascii="Noto Sans Mono CJK JP Regular" w:eastAsia="Noto Sans Mono CJK JP Regular"/>
                        <w:sz w:val="11"/>
                      </w:rPr>
                      <w:t>一次间址需两次访存，多次寻址需根据存储字的最高位确定几次访存</w:t>
                    </w:r>
                    <w:r>
                      <w:rPr>
                        <w:sz w:val="11"/>
                      </w:rPr>
                      <w:t>)</w:t>
                    </w:r>
                    <w:r>
                      <w:rPr>
                        <w:rFonts w:hint="eastAsia" w:ascii="Noto Sans Mono CJK JP Regular" w:eastAsia="Noto Sans Mono CJK JP Regular"/>
                        <w:sz w:val="11"/>
                      </w:rPr>
                      <w:t>。</w:t>
                    </w:r>
                  </w:p>
                </w:txbxContent>
              </v:textbox>
            </v:shape>
            <v:shape id="_x0000_s3105" o:spid="_x0000_s3105"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shape id="_x0000_s3106" o:spid="_x0000_s3106" style="position:absolute;left:0pt;margin-left:113.15pt;margin-top:341.85pt;height:11.3pt;width:166.45pt;mso-position-horizontal-relative:page;mso-position-vertical-relative:page;z-index:-142336;mso-width-relative:page;mso-height-relative:page;" filled="f" stroked="t" coordorigin="2263,6838" coordsize="3329,226" path="m2263,7063l3518,7063,3518,6838,2263,6838,2263,7063xm4342,7063l5592,7063,5592,6838,4342,6838,4342,7063xm3494,7063l4344,7063,4344,6838,3494,6838,3494,7063xe">
            <v:path arrowok="t"/>
            <v:fill on="f" focussize="0,0"/>
            <v:stroke weight="0.96pt" color="#FFFFFF"/>
            <v:imagedata o:title=""/>
            <o:lock v:ext="edit"/>
          </v:shape>
        </w:pict>
      </w:r>
      <w:r>
        <w:pict>
          <v:group id="_x0000_s3107" o:spid="_x0000_s3107" o:spt="203" style="position:absolute;left:0pt;margin-left:374.35pt;margin-top:304.3pt;height:166pt;width:295.2pt;mso-position-horizontal-relative:page;mso-position-vertical-relative:page;z-index:-141312;mso-width-relative:page;mso-height-relative:page;" coordorigin="7488,6086" coordsize="5904,3320">
            <o:lock v:ext="edit"/>
            <v:shape id="_x0000_s3108" o:spid="_x0000_s3108" o:spt="75" type="#_x0000_t75" style="position:absolute;left:7488;top:6086;height:3320;width:5904;" filled="f" stroked="f" coordsize="21600,21600">
              <v:path/>
              <v:fill on="f" focussize="0,0"/>
              <v:stroke on="f"/>
              <v:imagedata r:id="rId12" o:title=""/>
              <o:lock v:ext="edit" aspectratio="t"/>
            </v:shape>
            <v:shape id="_x0000_s3109" o:spid="_x0000_s3109" o:spt="75" type="#_x0000_t75" style="position:absolute;left:9499;top:6518;height:72;width:312;" filled="f" stroked="f" coordsize="21600,21600">
              <v:path/>
              <v:fill on="f" focussize="0,0"/>
              <v:stroke on="f"/>
              <v:imagedata r:id="rId13" o:title=""/>
              <o:lock v:ext="edit" aspectratio="t"/>
            </v:shape>
            <v:line id="_x0000_s3110" o:spid="_x0000_s3110" o:spt="20" style="position:absolute;left:9521;top:6542;height:0;width:269;" stroked="t" coordsize="21600,21600">
              <v:path arrowok="t"/>
              <v:fill focussize="0,0"/>
              <v:stroke weight="1.44pt" color="#5B9BD4"/>
              <v:imagedata o:title=""/>
              <o:lock v:ext="edit"/>
            </v:line>
            <v:shape id="_x0000_s3111" o:spid="_x0000_s3111" o:spt="75" type="#_x0000_t75" style="position:absolute;left:9792;top:6518;height:72;width:312;" filled="f" stroked="f" coordsize="21600,21600">
              <v:path/>
              <v:fill on="f" focussize="0,0"/>
              <v:stroke on="f"/>
              <v:imagedata r:id="rId13" o:title=""/>
              <o:lock v:ext="edit" aspectratio="t"/>
            </v:shape>
            <v:line id="_x0000_s3112" o:spid="_x0000_s3112" o:spt="20" style="position:absolute;left:9814;top:6542;height:0;width:268;" stroked="t" coordsize="21600,21600">
              <v:path arrowok="t"/>
              <v:fill focussize="0,0"/>
              <v:stroke weight="1.44pt" color="#EC7C30"/>
              <v:imagedata o:title=""/>
              <o:lock v:ext="edit"/>
            </v:line>
            <v:shape id="_x0000_s3113" o:spid="_x0000_s3113" o:spt="75" type="#_x0000_t75" style="position:absolute;left:10096;top:6518;height:72;width:310;" filled="f" stroked="f" coordsize="21600,21600">
              <v:path/>
              <v:fill on="f" focussize="0,0"/>
              <v:stroke on="f"/>
              <v:imagedata r:id="rId14" o:title=""/>
              <o:lock v:ext="edit" aspectratio="t"/>
            </v:shape>
            <v:line id="_x0000_s3114" o:spid="_x0000_s3114" o:spt="20" style="position:absolute;left:10118;top:6542;height:0;width:267;" stroked="t" coordsize="21600,21600">
              <v:path arrowok="t"/>
              <v:fill focussize="0,0"/>
              <v:stroke weight="1.44pt" color="#A4A4A4"/>
              <v:imagedata o:title=""/>
              <o:lock v:ext="edit"/>
            </v:line>
            <v:shape id="_x0000_s3115" o:spid="_x0000_s3115" o:spt="75" type="#_x0000_t75" style="position:absolute;left:10394;top:6518;height:72;width:312;" filled="f" stroked="f" coordsize="21600,21600">
              <v:path/>
              <v:fill on="f" focussize="0,0"/>
              <v:stroke on="f"/>
              <v:imagedata r:id="rId13" o:title=""/>
              <o:lock v:ext="edit" aspectratio="t"/>
            </v:shape>
            <v:line id="_x0000_s3116" o:spid="_x0000_s3116" o:spt="20" style="position:absolute;left:10416;top:6542;height:0;width:269;" stroked="t" coordsize="21600,21600">
              <v:path arrowok="t"/>
              <v:fill focussize="0,0"/>
              <v:stroke weight="1.44pt" color="#FFC000"/>
              <v:imagedata o:title=""/>
              <o:lock v:ext="edit"/>
            </v:line>
            <v:shape id="_x0000_s3117" o:spid="_x0000_s3117" o:spt="75" type="#_x0000_t75" style="position:absolute;left:10692;top:6518;height:72;width:310;" filled="f" stroked="f" coordsize="21600,21600">
              <v:path/>
              <v:fill on="f" focussize="0,0"/>
              <v:stroke on="f"/>
              <v:imagedata r:id="rId14" o:title=""/>
              <o:lock v:ext="edit" aspectratio="t"/>
            </v:shape>
            <v:line id="_x0000_s3118" o:spid="_x0000_s3118" o:spt="20" style="position:absolute;left:10714;top:6542;height:0;width:266;" stroked="t" coordsize="21600,21600">
              <v:path arrowok="t"/>
              <v:fill focussize="0,0"/>
              <v:stroke weight="1.44pt" color="#4471C4"/>
              <v:imagedata o:title=""/>
              <o:lock v:ext="edit"/>
            </v:line>
            <v:shape id="_x0000_s3119" o:spid="_x0000_s3119" o:spt="75" type="#_x0000_t75" style="position:absolute;left:10994;top:6518;height:72;width:312;" filled="f" stroked="f" coordsize="21600,21600">
              <v:path/>
              <v:fill on="f" focussize="0,0"/>
              <v:stroke on="f"/>
              <v:imagedata r:id="rId13" o:title=""/>
              <o:lock v:ext="edit" aspectratio="t"/>
            </v:shape>
            <v:line id="_x0000_s3120" o:spid="_x0000_s3120" o:spt="20" style="position:absolute;left:11016;top:6542;height:0;width:269;" stroked="t" coordsize="21600,21600">
              <v:path arrowok="t"/>
              <v:fill focussize="0,0"/>
              <v:stroke weight="1.44pt" color="#6FAC46"/>
              <v:imagedata o:title=""/>
              <o:lock v:ext="edit"/>
            </v:line>
            <v:shape id="_x0000_s3121" o:spid="_x0000_s3121" o:spt="75" type="#_x0000_t75" style="position:absolute;left:8090;top:7468;height:1676;width:1383;" filled="f" stroked="f" coordsize="21600,21600">
              <v:path/>
              <v:fill on="f" focussize="0,0"/>
              <v:stroke on="f"/>
              <v:imagedata r:id="rId38" o:title=""/>
              <o:lock v:ext="edit" aspectratio="t"/>
            </v:shape>
            <v:rect id="_x0000_s3122" o:spid="_x0000_s3122" o:spt="1" style="position:absolute;left:8997;top:8625;height:180;width:392;" fillcolor="#FFFFFF" filled="t" stroked="f" coordsize="21600,21600">
              <v:path/>
              <v:fill on="t" focussize="0,0"/>
              <v:stroke on="f"/>
              <v:imagedata o:title=""/>
              <o:lock v:ext="edit"/>
            </v:rect>
            <v:shape id="_x0000_s3123" o:spid="_x0000_s3123" o:spt="202" type="#_x0000_t202" style="position:absolute;left:8135;top:6276;height:1479;width:4703;" filled="f" stroked="f" coordsize="21600,21600">
              <v:path/>
              <v:fill on="f" focussize="0,0"/>
              <v:stroke on="f" joinstyle="miter"/>
              <v:imagedata o:title=""/>
              <o:lock v:ext="edit"/>
              <v:textbox inset="0mm,0mm,0mm,0mm">
                <w:txbxContent>
                  <w:p>
                    <w:pPr>
                      <w:spacing w:before="0" w:line="241" w:lineRule="exact"/>
                      <w:ind w:left="183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寄存器寻址</w:t>
                    </w:r>
                  </w:p>
                  <w:p>
                    <w:pPr>
                      <w:spacing w:before="74" w:line="235" w:lineRule="auto"/>
                      <w:ind w:left="0" w:right="2435"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10" w:line="240" w:lineRule="auto"/>
                      <w:rPr>
                        <w:rFonts w:ascii="Times New Roman"/>
                        <w:sz w:val="10"/>
                      </w:rPr>
                    </w:pPr>
                  </w:p>
                  <w:p>
                    <w:pPr>
                      <w:spacing w:before="0" w:line="136" w:lineRule="auto"/>
                      <w:ind w:left="662" w:right="357" w:hanging="663"/>
                      <w:jc w:val="left"/>
                      <w:rPr>
                        <w:rFonts w:hint="eastAsia" w:ascii="Noto Sans Mono CJK JP Regular" w:eastAsia="Noto Sans Mono CJK JP Regular"/>
                        <w:sz w:val="11"/>
                      </w:rPr>
                    </w:pPr>
                    <w:r>
                      <w:rPr>
                        <w:rFonts w:hint="eastAsia" w:ascii="Noto Sans Mono CJK JP Regular" w:eastAsia="Noto Sans Mono CJK JP Regular"/>
                        <w:w w:val="95"/>
                        <w:sz w:val="11"/>
                      </w:rPr>
                      <w:t>寄存器寻址：在指令字中直接给出操作数所在的寄存器编号，即</w:t>
                    </w:r>
                    <w:r>
                      <w:rPr>
                        <w:w w:val="95"/>
                        <w:sz w:val="11"/>
                      </w:rPr>
                      <w:t>EA   =R</w:t>
                    </w:r>
                    <w:r>
                      <w:rPr>
                        <w:w w:val="95"/>
                        <w:position w:val="-2"/>
                        <w:sz w:val="7"/>
                      </w:rPr>
                      <w:t>i</w:t>
                    </w:r>
                    <w:r>
                      <w:rPr>
                        <w:rFonts w:hint="eastAsia" w:ascii="Noto Sans Mono CJK JP Regular" w:eastAsia="Noto Sans Mono CJK JP Regular"/>
                        <w:w w:val="95"/>
                        <w:sz w:val="11"/>
                      </w:rPr>
                      <w:t>，其操作数在由</w:t>
                    </w:r>
                    <w:r>
                      <w:rPr>
                        <w:w w:val="95"/>
                        <w:sz w:val="11"/>
                      </w:rPr>
                      <w:t>R</w:t>
                    </w:r>
                    <w:r>
                      <w:rPr>
                        <w:w w:val="95"/>
                        <w:position w:val="-2"/>
                        <w:sz w:val="7"/>
                      </w:rPr>
                      <w:t>i</w:t>
                    </w:r>
                    <w:r>
                      <w:rPr>
                        <w:rFonts w:hint="eastAsia" w:ascii="Noto Sans Mono CJK JP Regular" w:eastAsia="Noto Sans Mono CJK JP Regular"/>
                        <w:w w:val="95"/>
                        <w:sz w:val="11"/>
                      </w:rPr>
                      <w:t>所</w:t>
                    </w:r>
                    <w:r>
                      <w:rPr>
                        <w:rFonts w:hint="eastAsia" w:ascii="Noto Sans Mono CJK JP Regular" w:eastAsia="Noto Sans Mono CJK JP Regular"/>
                        <w:sz w:val="11"/>
                      </w:rPr>
                      <w:t>指的寄存器内。</w:t>
                    </w:r>
                  </w:p>
                  <w:p>
                    <w:pPr>
                      <w:spacing w:before="0" w:line="171" w:lineRule="exact"/>
                      <w:ind w:left="1431"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一条指令的执行： </w:t>
                    </w:r>
                    <w:r>
                      <w:rPr>
                        <w:rFonts w:hint="eastAsia" w:ascii="Noto Sans Mono CJK JP Regular" w:eastAsia="Noto Sans Mono CJK JP Regular"/>
                        <w:position w:val="2"/>
                        <w:sz w:val="11"/>
                      </w:rPr>
                      <w:t>优点：</w:t>
                    </w:r>
                  </w:p>
                  <w:p>
                    <w:pPr>
                      <w:tabs>
                        <w:tab w:val="left" w:pos="2458"/>
                      </w:tabs>
                      <w:spacing w:before="0" w:line="145" w:lineRule="exact"/>
                      <w:ind w:left="1431"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取指令</w:t>
                    </w:r>
                    <w:r>
                      <w:rPr>
                        <w:rFonts w:hint="eastAsia" w:ascii="Noto Sans Mono CJK JP Regular" w:eastAsia="Noto Sans Mono CJK JP Regular"/>
                        <w:spacing w:val="-31"/>
                        <w:sz w:val="11"/>
                      </w:rPr>
                      <w:t xml:space="preserve"> </w:t>
                    </w:r>
                    <w:r>
                      <w:rPr>
                        <w:rFonts w:hint="eastAsia" w:ascii="Noto Sans Mono CJK JP Regular" w:eastAsia="Noto Sans Mono CJK JP Regular"/>
                        <w:sz w:val="11"/>
                      </w:rPr>
                      <w:t>访存</w:t>
                    </w:r>
                    <w:r>
                      <w:rPr>
                        <w:sz w:val="11"/>
                      </w:rPr>
                      <w:t>1</w:t>
                    </w:r>
                    <w:r>
                      <w:rPr>
                        <w:rFonts w:hint="eastAsia" w:ascii="Noto Sans Mono CJK JP Regular" w:eastAsia="Noto Sans Mono CJK JP Regular"/>
                        <w:sz w:val="11"/>
                      </w:rPr>
                      <w:t>次</w:t>
                    </w:r>
                    <w:r>
                      <w:rPr>
                        <w:rFonts w:hint="eastAsia" w:ascii="Noto Sans Mono CJK JP Regular" w:eastAsia="Noto Sans Mono CJK JP Regular"/>
                        <w:sz w:val="11"/>
                      </w:rPr>
                      <w:tab/>
                    </w:r>
                    <w:r>
                      <w:rPr>
                        <w:rFonts w:hint="eastAsia" w:ascii="Noto Sans Mono CJK JP Regular" w:eastAsia="Noto Sans Mono CJK JP Regular"/>
                        <w:position w:val="1"/>
                        <w:sz w:val="11"/>
                      </w:rPr>
                      <w:t>指令在执行阶段不访问主存，只访问寄存器，</w:t>
                    </w:r>
                  </w:p>
                </w:txbxContent>
              </v:textbox>
            </v:shape>
            <v:shape id="_x0000_s3124" o:spid="_x0000_s3124" o:spt="202" type="#_x0000_t202" style="position:absolute;left:9566;top:7765;height:389;width:880;" filled="f" stroked="f" coordsize="21600,21600">
              <v:path/>
              <v:fill on="f" focussize="0,0"/>
              <v:stroke on="f" joinstyle="miter"/>
              <v:imagedata o:title=""/>
              <o:lock v:ext="edit"/>
              <v:textbox inset="0mm,0mm,0mm,0mm">
                <w:txbxContent>
                  <w:p>
                    <w:pPr>
                      <w:spacing w:before="2"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spacing w:val="-5"/>
                        <w:sz w:val="11"/>
                      </w:rPr>
                      <w:t>执行指令 访存</w:t>
                    </w:r>
                    <w:r>
                      <w:rPr>
                        <w:sz w:val="11"/>
                      </w:rPr>
                      <w:t>0</w:t>
                    </w:r>
                    <w:r>
                      <w:rPr>
                        <w:rFonts w:hint="eastAsia" w:ascii="Noto Sans Mono CJK JP Regular" w:eastAsia="Noto Sans Mono CJK JP Regular"/>
                        <w:sz w:val="11"/>
                      </w:rPr>
                      <w:t>次暂不考虑存结果共访存</w:t>
                    </w:r>
                    <w:r>
                      <w:rPr>
                        <w:sz w:val="11"/>
                      </w:rPr>
                      <w:t>1</w:t>
                    </w:r>
                    <w:r>
                      <w:rPr>
                        <w:rFonts w:hint="eastAsia" w:ascii="Noto Sans Mono CJK JP Regular" w:eastAsia="Noto Sans Mono CJK JP Regular"/>
                        <w:sz w:val="11"/>
                      </w:rPr>
                      <w:t>次</w:t>
                    </w:r>
                  </w:p>
                </w:txbxContent>
              </v:textbox>
            </v:shape>
            <v:shape id="_x0000_s3125" o:spid="_x0000_s3125" o:spt="202" type="#_x0000_t202" style="position:absolute;left:10593;top:7748;height:123;width:2282;"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指令字短且执行速度快，支持向量</w:t>
                    </w:r>
                    <w:r>
                      <w:rPr>
                        <w:w w:val="120"/>
                        <w:sz w:val="11"/>
                      </w:rPr>
                      <w:t>/</w:t>
                    </w:r>
                    <w:r>
                      <w:rPr>
                        <w:rFonts w:hint="eastAsia" w:ascii="Noto Sans Mono CJK JP Regular" w:eastAsia="Noto Sans Mono CJK JP Regular"/>
                        <w:sz w:val="11"/>
                      </w:rPr>
                      <w:t>矩阵运算。</w:t>
                    </w:r>
                  </w:p>
                </w:txbxContent>
              </v:textbox>
            </v:shape>
            <v:shape id="_x0000_s3126" o:spid="_x0000_s3126" o:spt="202" type="#_x0000_t202" style="position:absolute;left:10593;top:8049;height:243;width:2265;"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缺点：</w:t>
                    </w:r>
                  </w:p>
                  <w:p>
                    <w:pPr>
                      <w:spacing w:before="0" w:line="12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寄存器价格昂贵，计算机中寄存器个数有限 。</w:t>
                    </w:r>
                  </w:p>
                </w:txbxContent>
              </v:textbox>
            </v:shape>
            <v:shape id="_x0000_s3127" o:spid="_x0000_s3127" o:spt="202" type="#_x0000_t202" style="position:absolute;left:9042;top:8669;height:111;width:31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85"/>
                        <w:sz w:val="11"/>
                      </w:rPr>
                      <w:t>0…011</w:t>
                    </w:r>
                  </w:p>
                </w:txbxContent>
              </v:textbox>
            </v:shape>
            <v:shape id="_x0000_s3128" o:spid="_x0000_s3128"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shape id="_x0000_s3129" o:spid="_x0000_s3129" style="position:absolute;left:0pt;margin-left:437.15pt;margin-top:341.85pt;height:11.3pt;width:166.45pt;mso-position-horizontal-relative:page;mso-position-vertical-relative:page;z-index:-141312;mso-width-relative:page;mso-height-relative:page;" filled="f" stroked="t" coordorigin="8743,6838" coordsize="3329,226" path="m8743,7063l9998,7063,9998,6838,8743,6838,8743,7063xm10822,7063l12072,7063,12072,6838,10822,6838,10822,7063xm9974,7063l10824,7063,10824,6838,9974,6838,9974,7063xe">
            <v:path arrowok="t"/>
            <v:fill on="f" focussize="0,0"/>
            <v:stroke weight="0.96pt" color="#FFFFFF"/>
            <v:imagedata o:title=""/>
            <o:lock v:ext="edit"/>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13"/>
        </w:rPr>
      </w:pPr>
    </w:p>
    <w:p>
      <w:pPr>
        <w:tabs>
          <w:tab w:val="left" w:pos="7843"/>
        </w:tabs>
        <w:spacing w:line="225" w:lineRule="exact"/>
        <w:ind w:left="1363" w:right="0" w:firstLine="0"/>
        <w:rPr>
          <w:rFonts w:ascii="Times New Roman"/>
          <w:sz w:val="20"/>
        </w:rPr>
      </w:pPr>
      <w:r>
        <w:rPr>
          <w:rFonts w:ascii="Times New Roman"/>
          <w:position w:val="-4"/>
          <w:sz w:val="20"/>
        </w:rPr>
        <w:pict>
          <v:shape id="_x0000_s3130" o:spid="_x0000_s3130" o:spt="202" type="#_x0000_t202" style="height:11.3pt;width:166.45pt;" filled="f" stroked="f" coordsize="21600,21600">
            <v:path/>
            <v:fill on="f" focussize="0,0"/>
            <v:stroke on="f" joinstyle="miter"/>
            <v:imagedata o:title=""/>
            <o:lock v:ext="edit"/>
            <v:textbox inset="0mm,0mm,0mm,0mm">
              <w:txbxContent>
                <w:tbl>
                  <w:tblPr>
                    <w:tblStyle w:val="5"/>
                    <w:tblW w:w="3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1"/>
                    <w:gridCol w:w="847"/>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231" w:type="dxa"/>
                        <w:shd w:val="clear" w:color="auto" w:fill="5B9BD4"/>
                      </w:tcPr>
                      <w:p>
                        <w:pPr>
                          <w:pStyle w:val="8"/>
                          <w:spacing w:line="206" w:lineRule="exact"/>
                          <w:ind w:left="259"/>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c>
                    <w:tc>
                      <w:tcPr>
                        <w:tcW w:w="847" w:type="dxa"/>
                        <w:shd w:val="clear" w:color="auto" w:fill="1F4E79"/>
                      </w:tcPr>
                      <w:p>
                        <w:pPr>
                          <w:pStyle w:val="8"/>
                          <w:rPr>
                            <w:rFonts w:ascii="Times New Roman"/>
                            <w:sz w:val="10"/>
                          </w:rPr>
                        </w:pPr>
                      </w:p>
                    </w:tc>
                    <w:tc>
                      <w:tcPr>
                        <w:tcW w:w="1250" w:type="dxa"/>
                        <w:shd w:val="clear" w:color="auto" w:fill="5B9BD4"/>
                      </w:tcPr>
                      <w:p>
                        <w:pPr>
                          <w:pStyle w:val="8"/>
                          <w:spacing w:line="206" w:lineRule="exact"/>
                          <w:ind w:left="320"/>
                          <w:rPr>
                            <w:rFonts w:ascii="Noto Sans Mono CJK JP Regular" w:hAnsi="Noto Sans Mono CJK JP Regular"/>
                            <w:sz w:val="12"/>
                          </w:rPr>
                        </w:pPr>
                        <w:r>
                          <w:rPr>
                            <w:rFonts w:ascii="Noto Sans Mono CJK JP Regular" w:hAnsi="Noto Sans Mono CJK JP Regular"/>
                            <w:color w:val="FFFFFF"/>
                            <w:sz w:val="12"/>
                          </w:rPr>
                          <w:t>1001…0111</w:t>
                        </w:r>
                      </w:p>
                    </w:tc>
                  </w:tr>
                </w:tbl>
                <w:p>
                  <w:pPr>
                    <w:pStyle w:val="3"/>
                  </w:pPr>
                </w:p>
              </w:txbxContent>
            </v:textbox>
            <w10:wrap type="none"/>
            <w10:anchorlock/>
          </v:shape>
        </w:pict>
      </w:r>
      <w:r>
        <w:rPr>
          <w:rFonts w:ascii="Times New Roman"/>
          <w:position w:val="-4"/>
          <w:sz w:val="20"/>
        </w:rPr>
        <w:tab/>
      </w:r>
      <w:r>
        <w:rPr>
          <w:rFonts w:ascii="Times New Roman"/>
          <w:position w:val="-4"/>
          <w:sz w:val="20"/>
        </w:rPr>
        <w:pict>
          <v:shape id="_x0000_s3131" o:spid="_x0000_s3131" o:spt="202" type="#_x0000_t202" style="height:11.3pt;width:166.45pt;" filled="f" stroked="f" coordsize="21600,21600">
            <v:path/>
            <v:fill on="f" focussize="0,0"/>
            <v:stroke on="f" joinstyle="miter"/>
            <v:imagedata o:title=""/>
            <o:lock v:ext="edit"/>
            <v:textbox inset="0mm,0mm,0mm,0mm">
              <w:txbxContent>
                <w:tbl>
                  <w:tblPr>
                    <w:tblStyle w:val="5"/>
                    <w:tblW w:w="3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1"/>
                    <w:gridCol w:w="847"/>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231" w:type="dxa"/>
                        <w:shd w:val="clear" w:color="auto" w:fill="5B9BD4"/>
                      </w:tcPr>
                      <w:p>
                        <w:pPr>
                          <w:pStyle w:val="8"/>
                          <w:spacing w:line="206" w:lineRule="exact"/>
                          <w:ind w:left="260"/>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c>
                    <w:tc>
                      <w:tcPr>
                        <w:tcW w:w="847" w:type="dxa"/>
                        <w:shd w:val="clear" w:color="auto" w:fill="1F4E79"/>
                      </w:tcPr>
                      <w:p>
                        <w:pPr>
                          <w:pStyle w:val="8"/>
                          <w:rPr>
                            <w:rFonts w:ascii="Times New Roman"/>
                            <w:sz w:val="10"/>
                          </w:rPr>
                        </w:pPr>
                      </w:p>
                    </w:tc>
                    <w:tc>
                      <w:tcPr>
                        <w:tcW w:w="1250" w:type="dxa"/>
                        <w:shd w:val="clear" w:color="auto" w:fill="5B9BD4"/>
                      </w:tcPr>
                      <w:p>
                        <w:pPr>
                          <w:pStyle w:val="8"/>
                          <w:spacing w:line="206" w:lineRule="exact"/>
                          <w:ind w:left="320"/>
                          <w:rPr>
                            <w:rFonts w:ascii="Noto Sans Mono CJK JP Regular" w:hAnsi="Noto Sans Mono CJK JP Regular"/>
                            <w:sz w:val="12"/>
                          </w:rPr>
                        </w:pPr>
                        <w:r>
                          <w:rPr>
                            <w:rFonts w:ascii="Noto Sans Mono CJK JP Regular" w:hAnsi="Noto Sans Mono CJK JP Regular"/>
                            <w:color w:val="FFFFFF"/>
                            <w:sz w:val="12"/>
                          </w:rPr>
                          <w:t>1001…0111</w:t>
                        </w: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5"/>
        <w:rPr>
          <w:rFonts w:ascii="Times New Roman"/>
          <w:sz w:val="25"/>
        </w:rPr>
      </w:pPr>
      <w:r>
        <w:pict>
          <v:shape id="_x0000_s3132" o:spid="_x0000_s3132" o:spt="202" type="#_x0000_t202" style="position:absolute;left:0pt;margin-left:113.15pt;margin-top:16.6pt;height:11.3pt;width:166.4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3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1"/>
                    <w:gridCol w:w="847"/>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231" w:type="dxa"/>
                        <w:shd w:val="clear" w:color="auto" w:fill="5B9BD4"/>
                      </w:tcPr>
                      <w:p>
                        <w:pPr>
                          <w:pStyle w:val="8"/>
                          <w:spacing w:line="206" w:lineRule="exact"/>
                          <w:ind w:left="259"/>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c>
                    <w:tc>
                      <w:tcPr>
                        <w:tcW w:w="847" w:type="dxa"/>
                        <w:shd w:val="clear" w:color="auto" w:fill="1F4E79"/>
                      </w:tcPr>
                      <w:p>
                        <w:pPr>
                          <w:pStyle w:val="8"/>
                          <w:rPr>
                            <w:rFonts w:ascii="Times New Roman"/>
                            <w:sz w:val="10"/>
                          </w:rPr>
                        </w:pPr>
                      </w:p>
                    </w:tc>
                    <w:tc>
                      <w:tcPr>
                        <w:tcW w:w="1250" w:type="dxa"/>
                        <w:shd w:val="clear" w:color="auto" w:fill="5B9BD4"/>
                      </w:tcPr>
                      <w:p>
                        <w:pPr>
                          <w:pStyle w:val="8"/>
                          <w:spacing w:line="206" w:lineRule="exact"/>
                          <w:ind w:left="320"/>
                          <w:rPr>
                            <w:rFonts w:ascii="Noto Sans Mono CJK JP Regular" w:hAnsi="Noto Sans Mono CJK JP Regular"/>
                            <w:sz w:val="12"/>
                          </w:rPr>
                        </w:pPr>
                        <w:r>
                          <w:rPr>
                            <w:rFonts w:ascii="Noto Sans Mono CJK JP Regular" w:hAnsi="Noto Sans Mono CJK JP Regular"/>
                            <w:color w:val="FFFFFF"/>
                            <w:sz w:val="12"/>
                          </w:rPr>
                          <w:t>1001…0111</w:t>
                        </w:r>
                      </w:p>
                    </w:tc>
                  </w:tr>
                </w:tbl>
                <w:p>
                  <w:pPr>
                    <w:pStyle w:val="3"/>
                  </w:pPr>
                </w:p>
              </w:txbxContent>
            </v:textbox>
            <w10:wrap type="topAndBottom"/>
          </v:shape>
        </w:pict>
      </w:r>
      <w:r>
        <w:pict>
          <v:shape id="_x0000_s3133" o:spid="_x0000_s3133" o:spt="202" type="#_x0000_t202" style="position:absolute;left:0pt;margin-left:437.15pt;margin-top:16.6pt;height:11.3pt;width:166.4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3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1"/>
                    <w:gridCol w:w="847"/>
                    <w:gridCol w:w="1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231" w:type="dxa"/>
                        <w:shd w:val="clear" w:color="auto" w:fill="5B9BD4"/>
                      </w:tcPr>
                      <w:p>
                        <w:pPr>
                          <w:pStyle w:val="8"/>
                          <w:spacing w:line="206" w:lineRule="exact"/>
                          <w:ind w:left="260"/>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c>
                    <w:tc>
                      <w:tcPr>
                        <w:tcW w:w="847" w:type="dxa"/>
                        <w:shd w:val="clear" w:color="auto" w:fill="1F4E79"/>
                      </w:tcPr>
                      <w:p>
                        <w:pPr>
                          <w:pStyle w:val="8"/>
                          <w:rPr>
                            <w:rFonts w:ascii="Times New Roman"/>
                            <w:sz w:val="10"/>
                          </w:rPr>
                        </w:pPr>
                      </w:p>
                    </w:tc>
                    <w:tc>
                      <w:tcPr>
                        <w:tcW w:w="1250" w:type="dxa"/>
                        <w:shd w:val="clear" w:color="auto" w:fill="5B9BD4"/>
                      </w:tcPr>
                      <w:p>
                        <w:pPr>
                          <w:pStyle w:val="8"/>
                          <w:spacing w:line="206" w:lineRule="exact"/>
                          <w:ind w:left="490" w:right="479"/>
                          <w:jc w:val="center"/>
                          <w:rPr>
                            <w:rFonts w:ascii="Noto Sans Mono CJK JP Regular"/>
                            <w:sz w:val="12"/>
                          </w:rPr>
                        </w:pPr>
                        <w:r>
                          <w:rPr>
                            <w:rFonts w:ascii="Noto Sans Mono CJK JP Regular"/>
                            <w:color w:val="FFFFFF"/>
                            <w:sz w:val="12"/>
                          </w:rPr>
                          <w:t>1001</w:t>
                        </w:r>
                      </w:p>
                    </w:tc>
                  </w:tr>
                </w:tbl>
                <w:p>
                  <w:pPr>
                    <w:pStyle w:val="3"/>
                  </w:pPr>
                </w:p>
              </w:txbxContent>
            </v:textbox>
            <w10:wrap type="topAndBottom"/>
          </v:shape>
        </w:pict>
      </w:r>
    </w:p>
    <w:p>
      <w:pPr>
        <w:spacing w:after="0"/>
        <w:rPr>
          <w:rFonts w:ascii="Times New Roman"/>
          <w:sz w:val="25"/>
        </w:rPr>
        <w:sectPr>
          <w:pgSz w:w="14400" w:h="10800" w:orient="landscape"/>
          <w:pgMar w:top="1060" w:right="900" w:bottom="320" w:left="900" w:header="118" w:footer="135" w:gutter="0"/>
        </w:sectPr>
      </w:pPr>
    </w:p>
    <w:p>
      <w:pPr>
        <w:pStyle w:val="3"/>
        <w:spacing w:before="10"/>
        <w:rPr>
          <w:rFonts w:ascii="Times New Roman"/>
          <w:sz w:val="26"/>
        </w:rPr>
      </w:pPr>
      <w:r>
        <w:pict>
          <v:group id="_x0000_s3134" o:spid="_x0000_s3134" o:spt="203" style="position:absolute;left:0pt;margin-left:50.4pt;margin-top:304.3pt;height:166pt;width:295.2pt;mso-position-horizontal-relative:page;mso-position-vertical-relative:page;z-index:-141312;mso-width-relative:page;mso-height-relative:page;" coordorigin="1008,6086" coordsize="5904,3320">
            <o:lock v:ext="edit"/>
            <v:shape id="_x0000_s3135" o:spid="_x0000_s3135" o:spt="75" type="#_x0000_t75" style="position:absolute;left:1008;top:6086;height:3320;width:5904;" filled="f" stroked="f" coordsize="21600,21600">
              <v:path/>
              <v:fill on="f" focussize="0,0"/>
              <v:stroke on="f"/>
              <v:imagedata r:id="rId12" o:title=""/>
              <o:lock v:ext="edit" aspectratio="t"/>
            </v:shape>
            <v:shape id="_x0000_s3136" o:spid="_x0000_s3136" o:spt="75" type="#_x0000_t75" style="position:absolute;left:3019;top:6518;height:72;width:312;" filled="f" stroked="f" coordsize="21600,21600">
              <v:path/>
              <v:fill on="f" focussize="0,0"/>
              <v:stroke on="f"/>
              <v:imagedata r:id="rId13" o:title=""/>
              <o:lock v:ext="edit" aspectratio="t"/>
            </v:shape>
            <v:line id="_x0000_s3137" o:spid="_x0000_s3137" o:spt="20" style="position:absolute;left:3041;top:6542;height:0;width:269;" stroked="t" coordsize="21600,21600">
              <v:path arrowok="t"/>
              <v:fill focussize="0,0"/>
              <v:stroke weight="1.44pt" color="#5B9BD4"/>
              <v:imagedata o:title=""/>
              <o:lock v:ext="edit"/>
            </v:line>
            <v:shape id="_x0000_s3138" o:spid="_x0000_s3138" o:spt="75" type="#_x0000_t75" style="position:absolute;left:3312;top:6518;height:72;width:312;" filled="f" stroked="f" coordsize="21600,21600">
              <v:path/>
              <v:fill on="f" focussize="0,0"/>
              <v:stroke on="f"/>
              <v:imagedata r:id="rId13" o:title=""/>
              <o:lock v:ext="edit" aspectratio="t"/>
            </v:shape>
            <v:line id="_x0000_s3139" o:spid="_x0000_s3139" o:spt="20" style="position:absolute;left:3334;top:6542;height:0;width:268;" stroked="t" coordsize="21600,21600">
              <v:path arrowok="t"/>
              <v:fill focussize="0,0"/>
              <v:stroke weight="1.44pt" color="#EC7C30"/>
              <v:imagedata o:title=""/>
              <o:lock v:ext="edit"/>
            </v:line>
            <v:shape id="_x0000_s3140" o:spid="_x0000_s3140" o:spt="75" type="#_x0000_t75" style="position:absolute;left:3616;top:6518;height:72;width:310;" filled="f" stroked="f" coordsize="21600,21600">
              <v:path/>
              <v:fill on="f" focussize="0,0"/>
              <v:stroke on="f"/>
              <v:imagedata r:id="rId14" o:title=""/>
              <o:lock v:ext="edit" aspectratio="t"/>
            </v:shape>
            <v:line id="_x0000_s3141" o:spid="_x0000_s3141" o:spt="20" style="position:absolute;left:3638;top:6542;height:0;width:267;" stroked="t" coordsize="21600,21600">
              <v:path arrowok="t"/>
              <v:fill focussize="0,0"/>
              <v:stroke weight="1.44pt" color="#A4A4A4"/>
              <v:imagedata o:title=""/>
              <o:lock v:ext="edit"/>
            </v:line>
            <v:shape id="_x0000_s3142" o:spid="_x0000_s3142" o:spt="75" type="#_x0000_t75" style="position:absolute;left:3914;top:6518;height:72;width:312;" filled="f" stroked="f" coordsize="21600,21600">
              <v:path/>
              <v:fill on="f" focussize="0,0"/>
              <v:stroke on="f"/>
              <v:imagedata r:id="rId13" o:title=""/>
              <o:lock v:ext="edit" aspectratio="t"/>
            </v:shape>
            <v:line id="_x0000_s3143" o:spid="_x0000_s3143" o:spt="20" style="position:absolute;left:3936;top:6542;height:0;width:269;" stroked="t" coordsize="21600,21600">
              <v:path arrowok="t"/>
              <v:fill focussize="0,0"/>
              <v:stroke weight="1.44pt" color="#FFC000"/>
              <v:imagedata o:title=""/>
              <o:lock v:ext="edit"/>
            </v:line>
            <v:shape id="_x0000_s3144" o:spid="_x0000_s3144" o:spt="75" type="#_x0000_t75" style="position:absolute;left:4212;top:6518;height:72;width:310;" filled="f" stroked="f" coordsize="21600,21600">
              <v:path/>
              <v:fill on="f" focussize="0,0"/>
              <v:stroke on="f"/>
              <v:imagedata r:id="rId14" o:title=""/>
              <o:lock v:ext="edit" aspectratio="t"/>
            </v:shape>
            <v:line id="_x0000_s3145" o:spid="_x0000_s3145" o:spt="20" style="position:absolute;left:4234;top:6542;height:0;width:266;" stroked="t" coordsize="21600,21600">
              <v:path arrowok="t"/>
              <v:fill focussize="0,0"/>
              <v:stroke weight="1.44pt" color="#4471C4"/>
              <v:imagedata o:title=""/>
              <o:lock v:ext="edit"/>
            </v:line>
            <v:shape id="_x0000_s3146" o:spid="_x0000_s3146" o:spt="75" type="#_x0000_t75" style="position:absolute;left:4514;top:6518;height:72;width:312;" filled="f" stroked="f" coordsize="21600,21600">
              <v:path/>
              <v:fill on="f" focussize="0,0"/>
              <v:stroke on="f"/>
              <v:imagedata r:id="rId13" o:title=""/>
              <o:lock v:ext="edit" aspectratio="t"/>
            </v:shape>
            <v:line id="_x0000_s3147" o:spid="_x0000_s3147" o:spt="20" style="position:absolute;left:4536;top:6542;height:0;width:269;" stroked="t" coordsize="21600,21600">
              <v:path arrowok="t"/>
              <v:fill focussize="0,0"/>
              <v:stroke weight="1.44pt" color="#6FAC46"/>
              <v:imagedata o:title=""/>
              <o:lock v:ext="edit"/>
            </v:line>
            <v:shape id="_x0000_s3148" o:spid="_x0000_s3148" o:spt="202" type="#_x0000_t202" style="position:absolute;left:3573;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本节回顾</w:t>
                    </w:r>
                  </w:p>
                </w:txbxContent>
              </v:textbox>
            </v:shape>
            <v:shape id="_x0000_s3149" o:spid="_x0000_s3149"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p>
    <w:p>
      <w:pPr>
        <w:tabs>
          <w:tab w:val="left" w:pos="6578"/>
        </w:tabs>
        <w:spacing w:line="240" w:lineRule="auto"/>
        <w:ind w:left="98" w:right="0" w:firstLine="0"/>
        <w:rPr>
          <w:rFonts w:ascii="Times New Roman"/>
          <w:sz w:val="20"/>
        </w:rPr>
      </w:pPr>
      <w:r>
        <w:rPr>
          <w:rFonts w:ascii="Times New Roman"/>
          <w:sz w:val="20"/>
        </w:rPr>
        <w:pict>
          <v:group id="_x0000_s3150" o:spid="_x0000_s3150" o:spt="203" style="height:166pt;width:295.2pt;" coordsize="5904,3320">
            <o:lock v:ext="edit"/>
            <v:shape id="_x0000_s3151" o:spid="_x0000_s3151" o:spt="75" type="#_x0000_t75" style="position:absolute;left:0;top:0;height:3320;width:5904;" filled="f" stroked="f" coordsize="21600,21600">
              <v:path/>
              <v:fill on="f" focussize="0,0"/>
              <v:stroke on="f"/>
              <v:imagedata r:id="rId6" o:title=""/>
              <o:lock v:ext="edit" aspectratio="t"/>
            </v:shape>
            <v:shape id="_x0000_s3152" o:spid="_x0000_s3152" o:spt="75" type="#_x0000_t75" style="position:absolute;left:2011;top:432;height:72;width:312;" filled="f" stroked="f" coordsize="21600,21600">
              <v:path/>
              <v:fill on="f" focussize="0,0"/>
              <v:stroke on="f"/>
              <v:imagedata r:id="rId13" o:title=""/>
              <o:lock v:ext="edit" aspectratio="t"/>
            </v:shape>
            <v:line id="_x0000_s3153" o:spid="_x0000_s3153" o:spt="20" style="position:absolute;left:2033;top:456;height:0;width:269;" stroked="t" coordsize="21600,21600">
              <v:path arrowok="t"/>
              <v:fill focussize="0,0"/>
              <v:stroke weight="1.44pt" color="#5B9BD4"/>
              <v:imagedata o:title=""/>
              <o:lock v:ext="edit"/>
            </v:line>
            <v:shape id="_x0000_s3154" o:spid="_x0000_s3154" o:spt="75" type="#_x0000_t75" style="position:absolute;left:2304;top:432;height:72;width:312;" filled="f" stroked="f" coordsize="21600,21600">
              <v:path/>
              <v:fill on="f" focussize="0,0"/>
              <v:stroke on="f"/>
              <v:imagedata r:id="rId13" o:title=""/>
              <o:lock v:ext="edit" aspectratio="t"/>
            </v:shape>
            <v:line id="_x0000_s3155" o:spid="_x0000_s3155" o:spt="20" style="position:absolute;left:2326;top:456;height:0;width:268;" stroked="t" coordsize="21600,21600">
              <v:path arrowok="t"/>
              <v:fill focussize="0,0"/>
              <v:stroke weight="1.44pt" color="#EC7C30"/>
              <v:imagedata o:title=""/>
              <o:lock v:ext="edit"/>
            </v:line>
            <v:shape id="_x0000_s3156" o:spid="_x0000_s3156" o:spt="75" type="#_x0000_t75" style="position:absolute;left:2608;top:432;height:72;width:310;" filled="f" stroked="f" coordsize="21600,21600">
              <v:path/>
              <v:fill on="f" focussize="0,0"/>
              <v:stroke on="f"/>
              <v:imagedata r:id="rId14" o:title=""/>
              <o:lock v:ext="edit" aspectratio="t"/>
            </v:shape>
            <v:line id="_x0000_s3157" o:spid="_x0000_s3157" o:spt="20" style="position:absolute;left:2630;top:456;height:0;width:267;" stroked="t" coordsize="21600,21600">
              <v:path arrowok="t"/>
              <v:fill focussize="0,0"/>
              <v:stroke weight="1.44pt" color="#A4A4A4"/>
              <v:imagedata o:title=""/>
              <o:lock v:ext="edit"/>
            </v:line>
            <v:shape id="_x0000_s3158" o:spid="_x0000_s3158" o:spt="75" type="#_x0000_t75" style="position:absolute;left:2906;top:432;height:72;width:312;" filled="f" stroked="f" coordsize="21600,21600">
              <v:path/>
              <v:fill on="f" focussize="0,0"/>
              <v:stroke on="f"/>
              <v:imagedata r:id="rId13" o:title=""/>
              <o:lock v:ext="edit" aspectratio="t"/>
            </v:shape>
            <v:line id="_x0000_s3159" o:spid="_x0000_s3159" o:spt="20" style="position:absolute;left:2928;top:456;height:0;width:269;" stroked="t" coordsize="21600,21600">
              <v:path arrowok="t"/>
              <v:fill focussize="0,0"/>
              <v:stroke weight="1.44pt" color="#FFC000"/>
              <v:imagedata o:title=""/>
              <o:lock v:ext="edit"/>
            </v:line>
            <v:shape id="_x0000_s3160" o:spid="_x0000_s3160" o:spt="75" type="#_x0000_t75" style="position:absolute;left:3204;top:432;height:72;width:310;" filled="f" stroked="f" coordsize="21600,21600">
              <v:path/>
              <v:fill on="f" focussize="0,0"/>
              <v:stroke on="f"/>
              <v:imagedata r:id="rId14" o:title=""/>
              <o:lock v:ext="edit" aspectratio="t"/>
            </v:shape>
            <v:line id="_x0000_s3161" o:spid="_x0000_s3161" o:spt="20" style="position:absolute;left:3226;top:456;height:0;width:266;" stroked="t" coordsize="21600,21600">
              <v:path arrowok="t"/>
              <v:fill focussize="0,0"/>
              <v:stroke weight="1.44pt" color="#4471C4"/>
              <v:imagedata o:title=""/>
              <o:lock v:ext="edit"/>
            </v:line>
            <v:shape id="_x0000_s3162" o:spid="_x0000_s3162" o:spt="75" type="#_x0000_t75" style="position:absolute;left:3506;top:432;height:72;width:312;" filled="f" stroked="f" coordsize="21600,21600">
              <v:path/>
              <v:fill on="f" focussize="0,0"/>
              <v:stroke on="f"/>
              <v:imagedata r:id="rId13" o:title=""/>
              <o:lock v:ext="edit" aspectratio="t"/>
            </v:shape>
            <v:line id="_x0000_s3163" o:spid="_x0000_s3163" o:spt="20" style="position:absolute;left:3528;top:456;height:0;width:269;" stroked="t" coordsize="21600,21600">
              <v:path arrowok="t"/>
              <v:fill focussize="0,0"/>
              <v:stroke weight="1.44pt" color="#6FAC46"/>
              <v:imagedata o:title=""/>
              <o:lock v:ext="edit"/>
            </v:line>
            <v:rect id="_x0000_s3164" o:spid="_x0000_s3164" o:spt="1" style="position:absolute;left:1255;top:751;height:226;width:1256;" filled="f" stroked="t" coordsize="21600,21600">
              <v:path/>
              <v:fill on="f" focussize="0,0"/>
              <v:stroke weight="0.96pt" color="#FFFFFF"/>
              <v:imagedata o:title=""/>
              <o:lock v:ext="edit"/>
            </v:rect>
            <v:rect id="_x0000_s3165" o:spid="_x0000_s3165" o:spt="1" style="position:absolute;left:3333;top:751;height:226;width:1251;" fillcolor="#5B9BD4" filled="t" stroked="f" coordsize="21600,21600">
              <v:path/>
              <v:fill on="t" focussize="0,0"/>
              <v:stroke on="f"/>
              <v:imagedata o:title=""/>
              <o:lock v:ext="edit"/>
            </v:rect>
            <v:rect id="_x0000_s3166" o:spid="_x0000_s3166" o:spt="1" style="position:absolute;left:3333;top:751;height:226;width:1251;" filled="f" stroked="t" coordsize="21600,21600">
              <v:path/>
              <v:fill on="f" focussize="0,0"/>
              <v:stroke weight="0.96pt" color="#FFFFFF"/>
              <v:imagedata o:title=""/>
              <o:lock v:ext="edit"/>
            </v:rect>
            <v:rect id="_x0000_s3167" o:spid="_x0000_s3167" o:spt="1" style="position:absolute;left:2486;top:751;height:226;width:850;" fillcolor="#1F4E79" filled="t" stroked="f" coordsize="21600,21600">
              <v:path/>
              <v:fill on="t" focussize="0,0"/>
              <v:stroke on="f"/>
              <v:imagedata o:title=""/>
              <o:lock v:ext="edit"/>
            </v:rect>
            <v:rect id="_x0000_s3168" o:spid="_x0000_s3168" o:spt="1" style="position:absolute;left:2486;top:751;height:226;width:850;" filled="f" stroked="t" coordsize="21600,21600">
              <v:path/>
              <v:fill on="f" focussize="0,0"/>
              <v:stroke weight="0.96pt" color="#FFFFFF"/>
              <v:imagedata o:title=""/>
              <o:lock v:ext="edit"/>
            </v:rect>
            <v:shape id="_x0000_s3169" o:spid="_x0000_s3169" o:spt="75" type="#_x0000_t75" style="position:absolute;left:626;top:1394;height:1632;width:2192;" filled="f" stroked="f" coordsize="21600,21600">
              <v:path/>
              <v:fill on="f" focussize="0,0"/>
              <v:stroke on="f"/>
              <v:imagedata r:id="rId39" o:title=""/>
              <o:lock v:ext="edit" aspectratio="t"/>
            </v:shape>
            <v:rect id="_x0000_s3170" o:spid="_x0000_s3170" o:spt="1" style="position:absolute;left:2349;top:2515;height:178;width:392;" fillcolor="#FFFFFF" filled="t" stroked="f" coordsize="21600,21600">
              <v:path/>
              <v:fill on="t" focussize="0,0"/>
              <v:stroke on="f"/>
              <v:imagedata o:title=""/>
              <o:lock v:ext="edit"/>
            </v:rect>
            <v:shape id="_x0000_s3171" o:spid="_x0000_s3171" o:spt="202" type="#_x0000_t202" style="position:absolute;left:646;top:189;height:2287;width:4493;" filled="f" stroked="f" coordsize="21600,21600">
              <v:path/>
              <v:fill on="f" focussize="0,0"/>
              <v:stroke on="f" joinstyle="miter"/>
              <v:imagedata o:title=""/>
              <o:lock v:ext="edit"/>
              <v:textbox inset="0mm,0mm,0mm,0mm">
                <w:txbxContent>
                  <w:p>
                    <w:pPr>
                      <w:spacing w:before="0" w:line="241" w:lineRule="exact"/>
                      <w:ind w:left="1679"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寄存器间接寻址</w:t>
                    </w:r>
                  </w:p>
                  <w:p>
                    <w:pPr>
                      <w:spacing w:before="74" w:line="235" w:lineRule="auto"/>
                      <w:ind w:left="0" w:right="2225" w:firstLine="0"/>
                      <w:jc w:val="left"/>
                      <w:rPr>
                        <w:rFonts w:hint="eastAsia" w:ascii="Noto Sans Mono CJK JP Regular" w:eastAsia="Noto Sans Mono CJK JP Regular"/>
                        <w:sz w:val="11"/>
                      </w:rPr>
                    </w:pPr>
                    <w:r>
                      <w:rPr>
                        <w:rFonts w:hint="eastAsia" w:ascii="Noto Sans Mono CJK JP Regular" w:eastAsia="Noto Sans Mono CJK JP Regular"/>
                        <w:color w:val="00AFEF"/>
                        <w:w w:val="95"/>
                        <w:sz w:val="11"/>
                      </w:rPr>
                      <w:t>假设指令字长</w:t>
                    </w:r>
                    <w:r>
                      <w:rPr>
                        <w:color w:val="00AFEF"/>
                        <w:w w:val="95"/>
                        <w:sz w:val="11"/>
                      </w:rPr>
                      <w:t>=</w:t>
                    </w:r>
                    <w:r>
                      <w:rPr>
                        <w:rFonts w:hint="eastAsia" w:ascii="Noto Sans Mono CJK JP Regular" w:eastAsia="Noto Sans Mono CJK JP Regular"/>
                        <w:color w:val="00AFEF"/>
                        <w:w w:val="95"/>
                        <w:sz w:val="11"/>
                      </w:rPr>
                      <w:t>机器字长</w:t>
                    </w:r>
                    <w:r>
                      <w:rPr>
                        <w:color w:val="00AFEF"/>
                        <w:w w:val="95"/>
                        <w:sz w:val="11"/>
                      </w:rPr>
                      <w:t>=</w:t>
                    </w:r>
                    <w:r>
                      <w:rPr>
                        <w:rFonts w:hint="eastAsia" w:ascii="Noto Sans Mono CJK JP Regular" w:eastAsia="Noto Sans Mono CJK JP Regular"/>
                        <w:color w:val="00AFEF"/>
                        <w:w w:val="95"/>
                        <w:sz w:val="11"/>
                      </w:rPr>
                      <w:t>存储字长，操作数为</w:t>
                    </w:r>
                    <w:r>
                      <w:rPr>
                        <w:color w:val="00AFEF"/>
                        <w:w w:val="95"/>
                        <w:sz w:val="11"/>
                      </w:rPr>
                      <w:t xml:space="preserve">3 </w:t>
                    </w:r>
                    <w:r>
                      <w:rPr>
                        <w:rFonts w:hint="eastAsia" w:ascii="Noto Sans Mono CJK JP Regular" w:eastAsia="Noto Sans Mono CJK JP Regular"/>
                        <w:color w:val="00AFEF"/>
                        <w:sz w:val="11"/>
                      </w:rPr>
                      <w:t>一地址指令</w:t>
                    </w:r>
                  </w:p>
                  <w:p>
                    <w:pPr>
                      <w:spacing w:before="10" w:line="240" w:lineRule="auto"/>
                      <w:rPr>
                        <w:rFonts w:ascii="Times New Roman"/>
                        <w:sz w:val="10"/>
                      </w:rPr>
                    </w:pPr>
                  </w:p>
                  <w:p>
                    <w:pPr>
                      <w:spacing w:before="0" w:line="136" w:lineRule="auto"/>
                      <w:ind w:left="890" w:right="206" w:hanging="891"/>
                      <w:jc w:val="left"/>
                      <w:rPr>
                        <w:rFonts w:hint="eastAsia" w:ascii="Noto Sans Mono CJK JP Regular" w:eastAsia="Noto Sans Mono CJK JP Regular"/>
                        <w:sz w:val="11"/>
                      </w:rPr>
                    </w:pPr>
                    <w:r>
                      <w:rPr>
                        <w:rFonts w:hint="eastAsia" w:ascii="Noto Sans Mono CJK JP Regular" w:eastAsia="Noto Sans Mono CJK JP Regular"/>
                        <w:sz w:val="11"/>
                      </w:rPr>
                      <w:t>寄存器间接寻址：寄存器</w:t>
                    </w:r>
                    <w:r>
                      <w:rPr>
                        <w:sz w:val="11"/>
                      </w:rPr>
                      <w:t>R</w:t>
                    </w:r>
                    <w:r>
                      <w:rPr>
                        <w:position w:val="-2"/>
                        <w:sz w:val="7"/>
                      </w:rPr>
                      <w:t>i</w:t>
                    </w:r>
                    <w:r>
                      <w:rPr>
                        <w:rFonts w:hint="eastAsia" w:ascii="Noto Sans Mono CJK JP Regular" w:eastAsia="Noto Sans Mono CJK JP Regular"/>
                        <w:sz w:val="11"/>
                      </w:rPr>
                      <w:t>中给出的不是一个操作数，而是操作数所在主存单元的地址， 即</w:t>
                    </w:r>
                    <w:r>
                      <w:rPr>
                        <w:sz w:val="11"/>
                      </w:rPr>
                      <w:t>EA=(R</w:t>
                    </w:r>
                    <w:r>
                      <w:rPr>
                        <w:position w:val="-2"/>
                        <w:sz w:val="7"/>
                      </w:rPr>
                      <w:t>i</w:t>
                    </w:r>
                    <w:r>
                      <w:rPr>
                        <w:sz w:val="11"/>
                      </w:rPr>
                      <w:t xml:space="preserve">) </w:t>
                    </w:r>
                    <w:r>
                      <w:rPr>
                        <w:rFonts w:hint="eastAsia" w:ascii="Noto Sans Mono CJK JP Regular" w:eastAsia="Noto Sans Mono CJK JP Regular"/>
                        <w:sz w:val="11"/>
                      </w:rPr>
                      <w:t>。</w:t>
                    </w:r>
                  </w:p>
                  <w:p>
                    <w:pPr>
                      <w:spacing w:before="118" w:line="136" w:lineRule="auto"/>
                      <w:ind w:left="2370" w:right="1236" w:firstLine="0"/>
                      <w:jc w:val="left"/>
                      <w:rPr>
                        <w:rFonts w:hint="eastAsia" w:ascii="Noto Sans Mono CJK JP Regular" w:eastAsia="Noto Sans Mono CJK JP Regular"/>
                        <w:sz w:val="11"/>
                      </w:rPr>
                    </w:pPr>
                    <w:r>
                      <w:rPr>
                        <w:rFonts w:hint="eastAsia" w:ascii="Noto Sans Mono CJK JP Regular" w:eastAsia="Noto Sans Mono CJK JP Regular"/>
                        <w:sz w:val="11"/>
                      </w:rPr>
                      <w:t>一条指令的执行： 取指令 访存</w:t>
                    </w:r>
                    <w:r>
                      <w:rPr>
                        <w:sz w:val="11"/>
                      </w:rPr>
                      <w:t>1</w:t>
                    </w:r>
                    <w:r>
                      <w:rPr>
                        <w:rFonts w:hint="eastAsia" w:ascii="Noto Sans Mono CJK JP Regular" w:eastAsia="Noto Sans Mono CJK JP Regular"/>
                        <w:sz w:val="11"/>
                      </w:rPr>
                      <w:t>次执行指令 访存</w:t>
                    </w:r>
                    <w:r>
                      <w:rPr>
                        <w:sz w:val="11"/>
                      </w:rPr>
                      <w:t>1</w:t>
                    </w:r>
                    <w:r>
                      <w:rPr>
                        <w:rFonts w:hint="eastAsia" w:ascii="Noto Sans Mono CJK JP Regular" w:eastAsia="Noto Sans Mono CJK JP Regular"/>
                        <w:sz w:val="11"/>
                      </w:rPr>
                      <w:t>次暂不考虑存结果 共访存</w:t>
                    </w:r>
                    <w:r>
                      <w:rPr>
                        <w:sz w:val="11"/>
                      </w:rPr>
                      <w:t>2</w:t>
                    </w:r>
                    <w:r>
                      <w:rPr>
                        <w:rFonts w:hint="eastAsia" w:ascii="Noto Sans Mono CJK JP Regular" w:eastAsia="Noto Sans Mono CJK JP Regular"/>
                        <w:sz w:val="11"/>
                      </w:rPr>
                      <w:t>次</w:t>
                    </w:r>
                  </w:p>
                  <w:p>
                    <w:pPr>
                      <w:spacing w:before="21" w:line="187" w:lineRule="exact"/>
                      <w:ind w:left="2355" w:right="1767" w:firstLine="0"/>
                      <w:jc w:val="center"/>
                      <w:rPr>
                        <w:rFonts w:hint="eastAsia" w:ascii="Noto Sans Mono CJK JP Regular" w:eastAsia="Noto Sans Mono CJK JP Regular"/>
                        <w:sz w:val="11"/>
                      </w:rPr>
                    </w:pPr>
                    <w:r>
                      <w:rPr>
                        <w:rFonts w:hint="eastAsia" w:ascii="Noto Sans Mono CJK JP Regular" w:eastAsia="Noto Sans Mono CJK JP Regular"/>
                        <w:sz w:val="11"/>
                      </w:rPr>
                      <w:t>特点：</w:t>
                    </w:r>
                  </w:p>
                  <w:p>
                    <w:pPr>
                      <w:spacing w:before="0" w:line="133" w:lineRule="exact"/>
                      <w:ind w:left="237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与一般间接寻址相比速度更快，但指令的执</w:t>
                    </w:r>
                  </w:p>
                </w:txbxContent>
              </v:textbox>
            </v:shape>
            <v:shape id="_x0000_s3172" o:spid="_x0000_s3172" o:spt="202" type="#_x0000_t202" style="position:absolute;left:2393;top:2556;height:111;width:31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color w:val="00AFEF"/>
                        <w:w w:val="85"/>
                        <w:sz w:val="11"/>
                      </w:rPr>
                      <w:t>0…011</w:t>
                    </w:r>
                  </w:p>
                </w:txbxContent>
              </v:textbox>
            </v:shape>
            <v:shape id="_x0000_s3173" o:spid="_x0000_s3173" o:spt="202" type="#_x0000_t202" style="position:absolute;left:3020;top:2487;height:123;width:2195;" filled="f" stroked="f" coordsize="21600,21600">
              <v:path/>
              <v:fill on="f" focussize="0,0"/>
              <v:stroke on="f" joinstyle="miter"/>
              <v:imagedata o:title=""/>
              <o:lock v:ext="edit"/>
              <v:textbox inset="0mm,0mm,0mm,0mm">
                <w:txbxContent>
                  <w:p>
                    <w:pPr>
                      <w:spacing w:before="0" w:line="12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行阶段需要访问主存</w:t>
                    </w:r>
                    <w:r>
                      <w:rPr>
                        <w:sz w:val="11"/>
                      </w:rPr>
                      <w:t>(</w:t>
                    </w:r>
                    <w:r>
                      <w:rPr>
                        <w:rFonts w:hint="eastAsia" w:ascii="Noto Sans Mono CJK JP Regular" w:eastAsia="Noto Sans Mono CJK JP Regular"/>
                        <w:sz w:val="11"/>
                      </w:rPr>
                      <w:t>因为操作数在主存中</w:t>
                    </w:r>
                    <w:r>
                      <w:rPr>
                        <w:sz w:val="11"/>
                      </w:rPr>
                      <w:t>)</w:t>
                    </w:r>
                    <w:r>
                      <w:rPr>
                        <w:rFonts w:hint="eastAsia" w:ascii="Noto Sans Mono CJK JP Regular" w:eastAsia="Noto Sans Mono CJK JP Regular"/>
                        <w:sz w:val="11"/>
                      </w:rPr>
                      <w:t>。</w:t>
                    </w:r>
                  </w:p>
                </w:txbxContent>
              </v:textbox>
            </v:shape>
            <v:shape id="_x0000_s3174" o:spid="_x0000_s3174" o:spt="202" type="#_x0000_t202" style="position:absolute;left:4456;top:316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175" o:spid="_x0000_s3175" o:spt="202" type="#_x0000_t202" style="position:absolute;left:3333;top:751;height:226;width:1251;" filled="f" stroked="f" coordsize="21600,21600">
              <v:path/>
              <v:fill on="f" focussize="0,0"/>
              <v:stroke on="f" joinstyle="miter"/>
              <v:imagedata o:title=""/>
              <o:lock v:ext="edit"/>
              <v:textbox inset="0mm,0mm,0mm,0mm">
                <w:txbxContent>
                  <w:p>
                    <w:pPr>
                      <w:spacing w:before="0" w:line="226" w:lineRule="exact"/>
                      <w:ind w:left="489" w:right="481" w:firstLine="0"/>
                      <w:jc w:val="center"/>
                      <w:rPr>
                        <w:rFonts w:ascii="Noto Sans Mono CJK JP Regular"/>
                        <w:sz w:val="12"/>
                      </w:rPr>
                    </w:pPr>
                    <w:r>
                      <w:rPr>
                        <w:rFonts w:ascii="Noto Sans Mono CJK JP Regular"/>
                        <w:color w:val="FFFFFF"/>
                        <w:sz w:val="12"/>
                      </w:rPr>
                      <w:t>1001</w:t>
                    </w:r>
                  </w:p>
                </w:txbxContent>
              </v:textbox>
            </v:shape>
            <v:shape id="_x0000_s3176" o:spid="_x0000_s3176" o:spt="202" type="#_x0000_t202" style="position:absolute;left:1255;top:751;height:226;width:1232;" fillcolor="#5B9BD4" filled="t" stroked="f" coordsize="21600,21600">
              <v:path/>
              <v:fill on="t" focussize="0,0"/>
              <v:stroke on="f" joinstyle="miter"/>
              <v:imagedata o:title=""/>
              <o:lock v:ext="edit"/>
              <v:textbox inset="0mm,0mm,0mm,0mm">
                <w:txbxContent>
                  <w:p>
                    <w:pPr>
                      <w:spacing w:before="0" w:line="226" w:lineRule="exact"/>
                      <w:ind w:left="259"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p>
                </w:txbxContent>
              </v:textbox>
            </v:shape>
            <w10:wrap type="none"/>
            <w10:anchorlock/>
          </v:group>
        </w:pict>
      </w:r>
      <w:r>
        <w:rPr>
          <w:rFonts w:ascii="Times New Roman"/>
          <w:sz w:val="20"/>
        </w:rPr>
        <w:tab/>
      </w:r>
      <w:r>
        <w:rPr>
          <w:rFonts w:ascii="Times New Roman"/>
          <w:sz w:val="20"/>
        </w:rPr>
        <w:pict>
          <v:group id="_x0000_s3177" o:spid="_x0000_s3177" o:spt="203" style="height:166pt;width:295.2pt;" coordsize="5904,3320">
            <o:lock v:ext="edit"/>
            <v:shape id="_x0000_s3178" o:spid="_x0000_s3178" o:spt="75" type="#_x0000_t75" style="position:absolute;left:0;top:0;height:3320;width:5904;" filled="f" stroked="f" coordsize="21600,21600">
              <v:path/>
              <v:fill on="f" focussize="0,0"/>
              <v:stroke on="f"/>
              <v:imagedata r:id="rId6" o:title=""/>
              <o:lock v:ext="edit" aspectratio="t"/>
            </v:shape>
            <v:shape id="_x0000_s3179" o:spid="_x0000_s3179" o:spt="75" type="#_x0000_t75" style="position:absolute;left:2011;top:432;height:72;width:312;" filled="f" stroked="f" coordsize="21600,21600">
              <v:path/>
              <v:fill on="f" focussize="0,0"/>
              <v:stroke on="f"/>
              <v:imagedata r:id="rId13" o:title=""/>
              <o:lock v:ext="edit" aspectratio="t"/>
            </v:shape>
            <v:line id="_x0000_s3180" o:spid="_x0000_s3180" o:spt="20" style="position:absolute;left:2033;top:456;height:0;width:269;" stroked="t" coordsize="21600,21600">
              <v:path arrowok="t"/>
              <v:fill focussize="0,0"/>
              <v:stroke weight="1.44pt" color="#5B9BD4"/>
              <v:imagedata o:title=""/>
              <o:lock v:ext="edit"/>
            </v:line>
            <v:shape id="_x0000_s3181" o:spid="_x0000_s3181" o:spt="75" type="#_x0000_t75" style="position:absolute;left:2304;top:432;height:72;width:312;" filled="f" stroked="f" coordsize="21600,21600">
              <v:path/>
              <v:fill on="f" focussize="0,0"/>
              <v:stroke on="f"/>
              <v:imagedata r:id="rId13" o:title=""/>
              <o:lock v:ext="edit" aspectratio="t"/>
            </v:shape>
            <v:line id="_x0000_s3182" o:spid="_x0000_s3182" o:spt="20" style="position:absolute;left:2326;top:456;height:0;width:268;" stroked="t" coordsize="21600,21600">
              <v:path arrowok="t"/>
              <v:fill focussize="0,0"/>
              <v:stroke weight="1.44pt" color="#EC7C30"/>
              <v:imagedata o:title=""/>
              <o:lock v:ext="edit"/>
            </v:line>
            <v:shape id="_x0000_s3183" o:spid="_x0000_s3183" o:spt="75" type="#_x0000_t75" style="position:absolute;left:2608;top:432;height:72;width:310;" filled="f" stroked="f" coordsize="21600,21600">
              <v:path/>
              <v:fill on="f" focussize="0,0"/>
              <v:stroke on="f"/>
              <v:imagedata r:id="rId14" o:title=""/>
              <o:lock v:ext="edit" aspectratio="t"/>
            </v:shape>
            <v:line id="_x0000_s3184" o:spid="_x0000_s3184" o:spt="20" style="position:absolute;left:2630;top:456;height:0;width:267;" stroked="t" coordsize="21600,21600">
              <v:path arrowok="t"/>
              <v:fill focussize="0,0"/>
              <v:stroke weight="1.44pt" color="#A4A4A4"/>
              <v:imagedata o:title=""/>
              <o:lock v:ext="edit"/>
            </v:line>
            <v:shape id="_x0000_s3185" o:spid="_x0000_s3185" o:spt="75" type="#_x0000_t75" style="position:absolute;left:2906;top:432;height:72;width:312;" filled="f" stroked="f" coordsize="21600,21600">
              <v:path/>
              <v:fill on="f" focussize="0,0"/>
              <v:stroke on="f"/>
              <v:imagedata r:id="rId13" o:title=""/>
              <o:lock v:ext="edit" aspectratio="t"/>
            </v:shape>
            <v:line id="_x0000_s3186" o:spid="_x0000_s3186" o:spt="20" style="position:absolute;left:2928;top:456;height:0;width:269;" stroked="t" coordsize="21600,21600">
              <v:path arrowok="t"/>
              <v:fill focussize="0,0"/>
              <v:stroke weight="1.44pt" color="#FFC000"/>
              <v:imagedata o:title=""/>
              <o:lock v:ext="edit"/>
            </v:line>
            <v:shape id="_x0000_s3187" o:spid="_x0000_s3187" o:spt="75" type="#_x0000_t75" style="position:absolute;left:3204;top:432;height:72;width:310;" filled="f" stroked="f" coordsize="21600,21600">
              <v:path/>
              <v:fill on="f" focussize="0,0"/>
              <v:stroke on="f"/>
              <v:imagedata r:id="rId14" o:title=""/>
              <o:lock v:ext="edit" aspectratio="t"/>
            </v:shape>
            <v:line id="_x0000_s3188" o:spid="_x0000_s3188" o:spt="20" style="position:absolute;left:3226;top:456;height:0;width:266;" stroked="t" coordsize="21600,21600">
              <v:path arrowok="t"/>
              <v:fill focussize="0,0"/>
              <v:stroke weight="1.44pt" color="#4471C4"/>
              <v:imagedata o:title=""/>
              <o:lock v:ext="edit"/>
            </v:line>
            <v:shape id="_x0000_s3189" o:spid="_x0000_s3189" o:spt="75" type="#_x0000_t75" style="position:absolute;left:3506;top:432;height:72;width:312;" filled="f" stroked="f" coordsize="21600,21600">
              <v:path/>
              <v:fill on="f" focussize="0,0"/>
              <v:stroke on="f"/>
              <v:imagedata r:id="rId13" o:title=""/>
              <o:lock v:ext="edit" aspectratio="t"/>
            </v:shape>
            <v:line id="_x0000_s3190" o:spid="_x0000_s3190" o:spt="20" style="position:absolute;left:3528;top:456;height:0;width:269;" stroked="t" coordsize="21600,21600">
              <v:path arrowok="t"/>
              <v:fill focussize="0,0"/>
              <v:stroke weight="1.44pt" color="#6FAC46"/>
              <v:imagedata o:title=""/>
              <o:lock v:ext="edit"/>
            </v:line>
            <v:shape id="_x0000_s3191" o:spid="_x0000_s3191" o:spt="75" type="#_x0000_t75" style="position:absolute;left:1233;top:746;height:1412;width:2722;" filled="f" stroked="f" coordsize="21600,21600">
              <v:path/>
              <v:fill on="f" focussize="0,0"/>
              <v:stroke on="f"/>
              <v:imagedata r:id="rId40" o:title=""/>
              <o:lock v:ext="edit" aspectratio="t"/>
            </v:shape>
            <v:rect id="_x0000_s3192" o:spid="_x0000_s3192" o:spt="1" style="position:absolute;left:1519;top:1284;height:284;width:641;" filled="f" stroked="t" coordsize="21600,21600">
              <v:path/>
              <v:fill on="f" focussize="0,0"/>
              <v:stroke weight="0.96pt" color="#00AFEF"/>
              <v:imagedata o:title=""/>
              <o:lock v:ext="edit"/>
            </v:rect>
            <v:shape id="_x0000_s3193" o:spid="_x0000_s3193"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隐含寻址</w:t>
                    </w:r>
                  </w:p>
                  <w:p>
                    <w:pPr>
                      <w:spacing w:before="55"/>
                      <w:ind w:left="647"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隐含寻址：不是明显地给出操作数的地址，而是在指令中隐含着操作数的地址 。</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10" w:line="240" w:lineRule="auto"/>
                      <w:rPr>
                        <w:rFonts w:ascii="Times New Roman"/>
                        <w:sz w:val="12"/>
                      </w:rPr>
                    </w:pPr>
                  </w:p>
                  <w:p>
                    <w:pPr>
                      <w:spacing w:before="1" w:line="181" w:lineRule="exact"/>
                      <w:ind w:left="127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优点：有利于缩短指令字长。</w:t>
                    </w:r>
                  </w:p>
                  <w:p>
                    <w:pPr>
                      <w:spacing w:before="0" w:line="181" w:lineRule="exact"/>
                      <w:ind w:left="1278"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缺点：需增加存储操作数或隐含地址的硬件。</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2" w:line="240" w:lineRule="auto"/>
                      <w:rPr>
                        <w:rFonts w:ascii="Times New Roman"/>
                        <w:sz w:val="14"/>
                      </w:rPr>
                    </w:pPr>
                  </w:p>
                  <w:p>
                    <w:pPr>
                      <w:spacing w:before="1"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9"/>
        <w:rPr>
          <w:rFonts w:ascii="Times New Roman"/>
          <w:sz w:val="12"/>
        </w:rPr>
      </w:pPr>
      <w:r>
        <w:pict>
          <v:shape id="_x0000_s3194" o:spid="_x0000_s3194" o:spt="202" type="#_x0000_t202" style="position:absolute;left:0pt;margin-left:78.4pt;margin-top:41.7pt;height:76.3pt;width:244.1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48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2"/>
                    <w:gridCol w:w="1622"/>
                    <w:gridCol w:w="1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07" w:hRule="atLeast"/>
                    </w:trPr>
                    <w:tc>
                      <w:tcPr>
                        <w:tcW w:w="1622" w:type="dxa"/>
                        <w:tcBorders>
                          <w:right w:val="single" w:color="BE9000" w:sz="4" w:space="0"/>
                        </w:tcBorders>
                      </w:tcPr>
                      <w:p>
                        <w:pPr>
                          <w:pStyle w:val="8"/>
                          <w:spacing w:line="188" w:lineRule="exact"/>
                          <w:ind w:left="294" w:right="285"/>
                          <w:jc w:val="center"/>
                          <w:rPr>
                            <w:rFonts w:hint="eastAsia" w:ascii="Noto Sans Mono CJK JP Regular" w:eastAsia="Noto Sans Mono CJK JP Regular"/>
                            <w:sz w:val="11"/>
                          </w:rPr>
                        </w:pPr>
                        <w:r>
                          <w:rPr>
                            <w:rFonts w:hint="eastAsia" w:ascii="Noto Sans Mono CJK JP Regular" w:eastAsia="Noto Sans Mono CJK JP Regular"/>
                            <w:sz w:val="11"/>
                          </w:rPr>
                          <w:t>寻 址 方 式</w:t>
                        </w:r>
                      </w:p>
                    </w:tc>
                    <w:tc>
                      <w:tcPr>
                        <w:tcW w:w="1622" w:type="dxa"/>
                        <w:tcBorders>
                          <w:top w:val="single" w:color="BE9000" w:sz="4" w:space="0"/>
                          <w:left w:val="single" w:color="BE9000" w:sz="4" w:space="0"/>
                          <w:right w:val="single" w:color="BE9000" w:sz="4" w:space="0"/>
                        </w:tcBorders>
                      </w:tcPr>
                      <w:p>
                        <w:pPr>
                          <w:pStyle w:val="8"/>
                          <w:spacing w:line="188" w:lineRule="exact"/>
                          <w:ind w:right="536"/>
                          <w:jc w:val="right"/>
                          <w:rPr>
                            <w:rFonts w:hint="eastAsia" w:ascii="Noto Sans Mono CJK JP Regular" w:eastAsia="Noto Sans Mono CJK JP Regular"/>
                            <w:sz w:val="11"/>
                          </w:rPr>
                        </w:pPr>
                        <w:r>
                          <w:rPr>
                            <w:rFonts w:hint="eastAsia" w:ascii="Noto Sans Mono CJK JP Regular" w:eastAsia="Noto Sans Mono CJK JP Regular"/>
                            <w:sz w:val="11"/>
                          </w:rPr>
                          <w:t>有 效 地 址</w:t>
                        </w:r>
                      </w:p>
                    </w:tc>
                    <w:tc>
                      <w:tcPr>
                        <w:tcW w:w="1627" w:type="dxa"/>
                        <w:tcBorders>
                          <w:left w:val="single" w:color="BE9000" w:sz="4" w:space="0"/>
                        </w:tcBorders>
                      </w:tcPr>
                      <w:p>
                        <w:pPr>
                          <w:pStyle w:val="8"/>
                          <w:spacing w:line="188" w:lineRule="exact"/>
                          <w:ind w:left="118" w:right="104"/>
                          <w:jc w:val="center"/>
                          <w:rPr>
                            <w:sz w:val="11"/>
                          </w:rPr>
                        </w:pPr>
                        <w:r>
                          <w:rPr>
                            <w:rFonts w:hint="eastAsia" w:ascii="Noto Sans Mono CJK JP Regular" w:eastAsia="Noto Sans Mono CJK JP Regular"/>
                            <w:sz w:val="11"/>
                          </w:rPr>
                          <w:t>访 存 次 数</w:t>
                        </w:r>
                        <w:r>
                          <w:rPr>
                            <w:sz w:val="11"/>
                          </w:rPr>
                          <w:t>(</w:t>
                        </w:r>
                        <w:r>
                          <w:rPr>
                            <w:rFonts w:hint="eastAsia" w:ascii="Noto Sans Mono CJK JP Regular" w:eastAsia="Noto Sans Mono CJK JP Regular"/>
                            <w:sz w:val="11"/>
                          </w:rPr>
                          <w:t>指令执行期间</w:t>
                        </w:r>
                        <w:r>
                          <w:rPr>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隐含寻址</w:t>
                        </w:r>
                      </w:p>
                    </w:tc>
                    <w:tc>
                      <w:tcPr>
                        <w:tcW w:w="1622" w:type="dxa"/>
                        <w:tcBorders>
                          <w:left w:val="single" w:color="BE9000" w:sz="4" w:space="0"/>
                          <w:right w:val="single" w:color="BE9000" w:sz="4" w:space="0"/>
                        </w:tcBorders>
                      </w:tcPr>
                      <w:p>
                        <w:pPr>
                          <w:pStyle w:val="8"/>
                          <w:spacing w:line="191" w:lineRule="exact"/>
                          <w:ind w:left="297" w:right="281"/>
                          <w:jc w:val="center"/>
                          <w:rPr>
                            <w:rFonts w:hint="eastAsia" w:ascii="Noto Sans Mono CJK JP Regular" w:eastAsia="Noto Sans Mono CJK JP Regular"/>
                            <w:sz w:val="11"/>
                          </w:rPr>
                        </w:pPr>
                        <w:r>
                          <w:rPr>
                            <w:rFonts w:hint="eastAsia" w:ascii="Noto Sans Mono CJK JP Regular" w:eastAsia="Noto Sans Mono CJK JP Regular"/>
                            <w:sz w:val="11"/>
                          </w:rPr>
                          <w:t>程序指定</w:t>
                        </w:r>
                      </w:p>
                    </w:tc>
                    <w:tc>
                      <w:tcPr>
                        <w:tcW w:w="1627" w:type="dxa"/>
                        <w:tcBorders>
                          <w:left w:val="single" w:color="BE9000" w:sz="4" w:space="0"/>
                        </w:tcBorders>
                      </w:tcPr>
                      <w:p>
                        <w:pPr>
                          <w:pStyle w:val="8"/>
                          <w:spacing w:before="25"/>
                          <w:ind w:left="14"/>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立即寻址</w:t>
                        </w:r>
                      </w:p>
                    </w:tc>
                    <w:tc>
                      <w:tcPr>
                        <w:tcW w:w="1622" w:type="dxa"/>
                        <w:tcBorders>
                          <w:left w:val="single" w:color="BE9000" w:sz="4" w:space="0"/>
                          <w:right w:val="single" w:color="BE9000" w:sz="4" w:space="0"/>
                        </w:tcBorders>
                      </w:tcPr>
                      <w:p>
                        <w:pPr>
                          <w:pStyle w:val="8"/>
                          <w:spacing w:line="191" w:lineRule="exact"/>
                          <w:ind w:right="488"/>
                          <w:jc w:val="right"/>
                          <w:rPr>
                            <w:rFonts w:hint="eastAsia" w:ascii="Noto Sans Mono CJK JP Regular" w:eastAsia="Noto Sans Mono CJK JP Regular"/>
                            <w:sz w:val="11"/>
                          </w:rPr>
                        </w:pPr>
                        <w:r>
                          <w:rPr>
                            <w:w w:val="95"/>
                            <w:sz w:val="11"/>
                          </w:rPr>
                          <w:t>A</w:t>
                        </w:r>
                        <w:r>
                          <w:rPr>
                            <w:rFonts w:hint="eastAsia" w:ascii="Noto Sans Mono CJK JP Regular" w:eastAsia="Noto Sans Mono CJK JP Regular"/>
                            <w:w w:val="95"/>
                            <w:sz w:val="11"/>
                          </w:rPr>
                          <w:t>即是操作数</w:t>
                        </w:r>
                      </w:p>
                    </w:tc>
                    <w:tc>
                      <w:tcPr>
                        <w:tcW w:w="1627" w:type="dxa"/>
                        <w:tcBorders>
                          <w:left w:val="single" w:color="BE9000" w:sz="4" w:space="0"/>
                        </w:tcBorders>
                      </w:tcPr>
                      <w:p>
                        <w:pPr>
                          <w:pStyle w:val="8"/>
                          <w:spacing w:before="25"/>
                          <w:ind w:left="14"/>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直接寻址</w:t>
                        </w:r>
                      </w:p>
                    </w:tc>
                    <w:tc>
                      <w:tcPr>
                        <w:tcW w:w="1622" w:type="dxa"/>
                        <w:tcBorders>
                          <w:left w:val="single" w:color="BE9000" w:sz="4" w:space="0"/>
                          <w:right w:val="single" w:color="BE9000" w:sz="4" w:space="0"/>
                        </w:tcBorders>
                      </w:tcPr>
                      <w:p>
                        <w:pPr>
                          <w:pStyle w:val="8"/>
                          <w:spacing w:before="25"/>
                          <w:ind w:left="297" w:right="282"/>
                          <w:jc w:val="center"/>
                          <w:rPr>
                            <w:sz w:val="11"/>
                          </w:rPr>
                        </w:pPr>
                        <w:r>
                          <w:rPr>
                            <w:w w:val="95"/>
                            <w:sz w:val="11"/>
                          </w:rPr>
                          <w:t>EA=A</w:t>
                        </w:r>
                      </w:p>
                    </w:tc>
                    <w:tc>
                      <w:tcPr>
                        <w:tcW w:w="1627" w:type="dxa"/>
                        <w:tcBorders>
                          <w:left w:val="single" w:color="BE9000" w:sz="4" w:space="0"/>
                        </w:tcBorders>
                      </w:tcPr>
                      <w:p>
                        <w:pPr>
                          <w:pStyle w:val="8"/>
                          <w:spacing w:before="25"/>
                          <w:ind w:left="14"/>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一次间接寻址</w:t>
                        </w:r>
                      </w:p>
                    </w:tc>
                    <w:tc>
                      <w:tcPr>
                        <w:tcW w:w="1622" w:type="dxa"/>
                        <w:tcBorders>
                          <w:left w:val="single" w:color="BE9000" w:sz="4" w:space="0"/>
                          <w:right w:val="single" w:color="BE9000" w:sz="4" w:space="0"/>
                        </w:tcBorders>
                      </w:tcPr>
                      <w:p>
                        <w:pPr>
                          <w:pStyle w:val="8"/>
                          <w:spacing w:before="25"/>
                          <w:ind w:left="297" w:right="281"/>
                          <w:jc w:val="center"/>
                          <w:rPr>
                            <w:sz w:val="11"/>
                          </w:rPr>
                        </w:pPr>
                        <w:r>
                          <w:rPr>
                            <w:w w:val="95"/>
                            <w:sz w:val="11"/>
                          </w:rPr>
                          <w:t>EA=(A)</w:t>
                        </w:r>
                      </w:p>
                    </w:tc>
                    <w:tc>
                      <w:tcPr>
                        <w:tcW w:w="1627" w:type="dxa"/>
                        <w:tcBorders>
                          <w:left w:val="single" w:color="BE9000" w:sz="4" w:space="0"/>
                        </w:tcBorders>
                      </w:tcPr>
                      <w:p>
                        <w:pPr>
                          <w:pStyle w:val="8"/>
                          <w:spacing w:before="25"/>
                          <w:ind w:left="14"/>
                          <w:jc w:val="center"/>
                          <w:rPr>
                            <w:sz w:val="11"/>
                          </w:rPr>
                        </w:pPr>
                        <w:r>
                          <w:rPr>
                            <w:w w:val="91"/>
                            <w:sz w:val="1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寄存器寻址</w:t>
                        </w:r>
                      </w:p>
                    </w:tc>
                    <w:tc>
                      <w:tcPr>
                        <w:tcW w:w="1622" w:type="dxa"/>
                        <w:tcBorders>
                          <w:left w:val="single" w:color="BE9000" w:sz="4" w:space="0"/>
                          <w:right w:val="single" w:color="BE9000" w:sz="4" w:space="0"/>
                        </w:tcBorders>
                      </w:tcPr>
                      <w:p>
                        <w:pPr>
                          <w:pStyle w:val="8"/>
                          <w:spacing w:before="25"/>
                          <w:ind w:left="297" w:right="283"/>
                          <w:jc w:val="center"/>
                          <w:rPr>
                            <w:sz w:val="7"/>
                          </w:rPr>
                        </w:pPr>
                        <w:r>
                          <w:rPr>
                            <w:w w:val="95"/>
                            <w:sz w:val="11"/>
                          </w:rPr>
                          <w:t>EA=R</w:t>
                        </w:r>
                        <w:r>
                          <w:rPr>
                            <w:w w:val="95"/>
                            <w:position w:val="-2"/>
                            <w:sz w:val="7"/>
                          </w:rPr>
                          <w:t>i</w:t>
                        </w:r>
                      </w:p>
                    </w:tc>
                    <w:tc>
                      <w:tcPr>
                        <w:tcW w:w="1627" w:type="dxa"/>
                        <w:tcBorders>
                          <w:left w:val="single" w:color="BE9000" w:sz="4" w:space="0"/>
                        </w:tcBorders>
                      </w:tcPr>
                      <w:p>
                        <w:pPr>
                          <w:pStyle w:val="8"/>
                          <w:spacing w:before="25"/>
                          <w:ind w:left="14"/>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5" w:hRule="atLeast"/>
                    </w:trPr>
                    <w:tc>
                      <w:tcPr>
                        <w:tcW w:w="1622" w:type="dxa"/>
                        <w:tcBorders>
                          <w:right w:val="single" w:color="BE9000" w:sz="4" w:space="0"/>
                        </w:tcBorders>
                      </w:tcPr>
                      <w:p>
                        <w:pPr>
                          <w:pStyle w:val="8"/>
                          <w:spacing w:line="155" w:lineRule="exact"/>
                          <w:ind w:left="297" w:right="285"/>
                          <w:jc w:val="center"/>
                          <w:rPr>
                            <w:rFonts w:hint="eastAsia" w:ascii="Noto Sans Mono CJK JP Regular" w:eastAsia="Noto Sans Mono CJK JP Regular"/>
                            <w:sz w:val="11"/>
                          </w:rPr>
                        </w:pPr>
                        <w:r>
                          <w:rPr>
                            <w:rFonts w:hint="eastAsia" w:ascii="Noto Sans Mono CJK JP Regular" w:eastAsia="Noto Sans Mono CJK JP Regular"/>
                            <w:sz w:val="11"/>
                          </w:rPr>
                          <w:t>寄存器间接一次寻址</w:t>
                        </w:r>
                      </w:p>
                    </w:tc>
                    <w:tc>
                      <w:tcPr>
                        <w:tcW w:w="1622" w:type="dxa"/>
                        <w:tcBorders>
                          <w:left w:val="single" w:color="BE9000" w:sz="4" w:space="0"/>
                          <w:bottom w:val="single" w:color="BE9000" w:sz="8" w:space="0"/>
                          <w:right w:val="single" w:color="BE9000" w:sz="4" w:space="0"/>
                        </w:tcBorders>
                      </w:tcPr>
                      <w:p>
                        <w:pPr>
                          <w:pStyle w:val="8"/>
                          <w:spacing w:before="10" w:line="145" w:lineRule="exact"/>
                          <w:ind w:left="297" w:right="283"/>
                          <w:jc w:val="center"/>
                          <w:rPr>
                            <w:sz w:val="11"/>
                          </w:rPr>
                        </w:pPr>
                        <w:r>
                          <w:rPr>
                            <w:sz w:val="11"/>
                          </w:rPr>
                          <w:t>EA=(R</w:t>
                        </w:r>
                        <w:r>
                          <w:rPr>
                            <w:position w:val="-2"/>
                            <w:sz w:val="7"/>
                          </w:rPr>
                          <w:t>i</w:t>
                        </w:r>
                        <w:r>
                          <w:rPr>
                            <w:sz w:val="11"/>
                          </w:rPr>
                          <w:t>)</w:t>
                        </w:r>
                      </w:p>
                    </w:tc>
                    <w:tc>
                      <w:tcPr>
                        <w:tcW w:w="1627" w:type="dxa"/>
                        <w:tcBorders>
                          <w:left w:val="single" w:color="BE9000" w:sz="4" w:space="0"/>
                        </w:tcBorders>
                      </w:tcPr>
                      <w:p>
                        <w:pPr>
                          <w:pStyle w:val="8"/>
                          <w:spacing w:before="10"/>
                          <w:ind w:left="14"/>
                          <w:jc w:val="center"/>
                          <w:rPr>
                            <w:sz w:val="11"/>
                          </w:rPr>
                        </w:pPr>
                        <w:r>
                          <w:rPr>
                            <w:w w:val="91"/>
                            <w:sz w:val="11"/>
                          </w:rPr>
                          <w:t>1</w:t>
                        </w:r>
                      </w:p>
                    </w:tc>
                  </w:tr>
                </w:tbl>
                <w:p>
                  <w:pPr>
                    <w:pStyle w:val="3"/>
                  </w:pPr>
                </w:p>
              </w:txbxContent>
            </v:textbox>
            <w10:wrap type="topAndBottom"/>
          </v:shape>
        </w:pict>
      </w:r>
      <w:r>
        <w:pict>
          <v:group id="_x0000_s3195" o:spid="_x0000_s3195" o:spt="203" style="position:absolute;left:0pt;margin-left:374.35pt;margin-top:9.8pt;height:166pt;width:295.2pt;mso-position-horizontal-relative:page;mso-wrap-distance-bottom:0pt;mso-wrap-distance-top:0pt;z-index:7168;mso-width-relative:page;mso-height-relative:page;" coordorigin="7488,197" coordsize="5904,3320">
            <o:lock v:ext="edit"/>
            <v:shape id="_x0000_s3196" o:spid="_x0000_s3196" o:spt="75" type="#_x0000_t75" style="position:absolute;left:7488;top:196;height:3320;width:5904;" filled="f" stroked="f" coordsize="21600,21600">
              <v:path/>
              <v:fill on="f" focussize="0,0"/>
              <v:stroke on="f"/>
              <v:imagedata r:id="rId12" o:title=""/>
              <o:lock v:ext="edit" aspectratio="t"/>
            </v:shape>
            <v:shape id="_x0000_s3197" o:spid="_x0000_s3197" o:spt="75" type="#_x0000_t75" style="position:absolute;left:9573;top:549;height:2580;width:1695;" filled="f" stroked="f" coordsize="21600,21600">
              <v:path/>
              <v:fill on="f" focussize="0,0"/>
              <v:stroke on="f"/>
              <v:imagedata r:id="rId10" o:title=""/>
              <o:lock v:ext="edit" aspectratio="t"/>
            </v:shape>
            <v:rect id="_x0000_s3198" o:spid="_x0000_s3198" o:spt="1" style="position:absolute;left:9596;top:560;height:2535;width:1649;" filled="f" stroked="t" coordsize="21600,21600">
              <v:path/>
              <v:fill on="f" focussize="0,0"/>
              <v:stroke weight="0.14pt" color="#5B9BD4"/>
              <v:imagedata o:title=""/>
              <o:lock v:ext="edit"/>
            </v:rect>
            <v:shape id="_x0000_s3199" o:spid="_x0000_s3199" o:spt="75" type="#_x0000_t75" style="position:absolute;left:9571;top:547;height:305;width:1697;" filled="f" stroked="f" coordsize="21600,21600">
              <v:path/>
              <v:fill on="f" focussize="0,0"/>
              <v:stroke on="f"/>
              <v:imagedata r:id="rId11" o:title=""/>
              <o:lock v:ext="edit" aspectratio="t"/>
            </v:shape>
            <v:rect id="_x0000_s3200" o:spid="_x0000_s3200" o:spt="1" style="position:absolute;left:9595;top:559;height:257;width:1649;" fillcolor="#5B9BD4" filled="t" stroked="f" coordsize="21600,21600">
              <v:path/>
              <v:fill on="t" focussize="0,0"/>
              <v:stroke on="f"/>
              <v:imagedata o:title=""/>
              <o:lock v:ext="edit"/>
            </v:rect>
            <v:rect id="_x0000_s3201" o:spid="_x0000_s3201" o:spt="1" style="position:absolute;left:9595;top:559;height:257;width:1649;" filled="f" stroked="t" coordsize="21600,21600">
              <v:path/>
              <v:fill on="f" focussize="0,0"/>
              <v:stroke weight="0.24pt" color="#5B9BD4"/>
              <v:imagedata o:title=""/>
              <o:lock v:ext="edit"/>
            </v:rect>
            <v:shape id="_x0000_s3202" o:spid="_x0000_s3202" o:spt="202" type="#_x0000_t202" style="position:absolute;left:7488;top:196;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2"/>
                      <w:ind w:left="2032"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10" w:line="240" w:lineRule="auto"/>
                      <w:rPr>
                        <w:rFonts w:ascii="Times New Roman"/>
                        <w:sz w:val="15"/>
                      </w:rPr>
                    </w:pPr>
                  </w:p>
                  <w:p>
                    <w:pPr>
                      <w:spacing w:before="0"/>
                      <w:ind w:left="2032"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0" w:line="240" w:lineRule="auto"/>
                      <w:rPr>
                        <w:rFonts w:ascii="Times New Roman"/>
                        <w:sz w:val="28"/>
                      </w:rPr>
                    </w:pPr>
                  </w:p>
                  <w:p>
                    <w:pPr>
                      <w:spacing w:before="229" w:line="139" w:lineRule="auto"/>
                      <w:ind w:left="2345" w:right="2378" w:firstLine="0"/>
                      <w:jc w:val="center"/>
                      <w:rPr>
                        <w:rFonts w:hint="eastAsia" w:ascii="Noto Sans Mono CJK JP Regular" w:eastAsia="Noto Sans Mono CJK JP Regular"/>
                        <w:sz w:val="24"/>
                      </w:rPr>
                    </w:pPr>
                    <w:r>
                      <w:rPr>
                        <w:rFonts w:hint="eastAsia" w:ascii="Noto Sans Mono CJK JP Regular" w:eastAsia="Noto Sans Mono CJK JP Regular"/>
                        <w:sz w:val="24"/>
                      </w:rPr>
                      <w:t>数据寻址</w:t>
                    </w:r>
                    <w:r>
                      <w:rPr>
                        <w:sz w:val="24"/>
                      </w:rPr>
                      <w:t xml:space="preserve">-2 </w:t>
                    </w:r>
                    <w:r>
                      <w:rPr>
                        <w:rFonts w:hint="eastAsia" w:ascii="Noto Sans Mono CJK JP Regular" w:eastAsia="Noto Sans Mono CJK JP Regular"/>
                        <w:sz w:val="24"/>
                      </w:rPr>
                      <w:t>偏移寻址</w:t>
                    </w:r>
                  </w:p>
                  <w:p>
                    <w:pPr>
                      <w:spacing w:before="0" w:line="240" w:lineRule="auto"/>
                      <w:rPr>
                        <w:rFonts w:ascii="Times New Roman"/>
                        <w:sz w:val="24"/>
                      </w:rPr>
                    </w:pPr>
                  </w:p>
                  <w:p>
                    <w:pPr>
                      <w:spacing w:before="3" w:line="240" w:lineRule="auto"/>
                      <w:rPr>
                        <w:rFonts w:ascii="Times New Roman"/>
                        <w:sz w:val="26"/>
                      </w:rPr>
                    </w:pPr>
                  </w:p>
                  <w:p>
                    <w:pPr>
                      <w:spacing w:before="0"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12"/>
        </w:rPr>
        <w:sectPr>
          <w:pgSz w:w="14400" w:h="10800" w:orient="landscape"/>
          <w:pgMar w:top="1060" w:right="900" w:bottom="320" w:left="900" w:header="118" w:footer="135" w:gutter="0"/>
        </w:sectPr>
      </w:pPr>
    </w:p>
    <w:p>
      <w:pPr>
        <w:pStyle w:val="3"/>
        <w:spacing w:before="10"/>
        <w:rPr>
          <w:rFonts w:ascii="Times New Roman"/>
          <w:sz w:val="26"/>
        </w:rPr>
      </w:pPr>
      <w:r>
        <w:pict>
          <v:group id="_x0000_s3203" o:spid="_x0000_s3203" o:spt="203" style="position:absolute;left:0pt;margin-left:374.35pt;margin-top:304.3pt;height:166pt;width:295.2pt;mso-position-horizontal-relative:page;mso-position-vertical-relative:page;z-index:-141312;mso-width-relative:page;mso-height-relative:page;" coordorigin="7488,6086" coordsize="5904,3320">
            <o:lock v:ext="edit"/>
            <v:shape id="_x0000_s3204" o:spid="_x0000_s3204" o:spt="75" type="#_x0000_t75" style="position:absolute;left:7488;top:6086;height:3320;width:5904;" filled="f" stroked="f" coordsize="21600,21600">
              <v:path/>
              <v:fill on="f" focussize="0,0"/>
              <v:stroke on="f"/>
              <v:imagedata r:id="rId12" o:title=""/>
              <o:lock v:ext="edit" aspectratio="t"/>
            </v:shape>
            <v:shape id="_x0000_s3205" o:spid="_x0000_s3205" o:spt="75" type="#_x0000_t75" style="position:absolute;left:9499;top:6518;height:72;width:312;" filled="f" stroked="f" coordsize="21600,21600">
              <v:path/>
              <v:fill on="f" focussize="0,0"/>
              <v:stroke on="f"/>
              <v:imagedata r:id="rId13" o:title=""/>
              <o:lock v:ext="edit" aspectratio="t"/>
            </v:shape>
            <v:line id="_x0000_s3206" o:spid="_x0000_s3206" o:spt="20" style="position:absolute;left:9521;top:6542;height:0;width:269;" stroked="t" coordsize="21600,21600">
              <v:path arrowok="t"/>
              <v:fill focussize="0,0"/>
              <v:stroke weight="1.44pt" color="#5B9BD4"/>
              <v:imagedata o:title=""/>
              <o:lock v:ext="edit"/>
            </v:line>
            <v:shape id="_x0000_s3207" o:spid="_x0000_s3207" o:spt="75" type="#_x0000_t75" style="position:absolute;left:9792;top:6518;height:72;width:312;" filled="f" stroked="f" coordsize="21600,21600">
              <v:path/>
              <v:fill on="f" focussize="0,0"/>
              <v:stroke on="f"/>
              <v:imagedata r:id="rId13" o:title=""/>
              <o:lock v:ext="edit" aspectratio="t"/>
            </v:shape>
            <v:line id="_x0000_s3208" o:spid="_x0000_s3208" o:spt="20" style="position:absolute;left:9814;top:6542;height:0;width:268;" stroked="t" coordsize="21600,21600">
              <v:path arrowok="t"/>
              <v:fill focussize="0,0"/>
              <v:stroke weight="1.44pt" color="#EC7C30"/>
              <v:imagedata o:title=""/>
              <o:lock v:ext="edit"/>
            </v:line>
            <v:shape id="_x0000_s3209" o:spid="_x0000_s3209" o:spt="75" type="#_x0000_t75" style="position:absolute;left:10096;top:6518;height:72;width:310;" filled="f" stroked="f" coordsize="21600,21600">
              <v:path/>
              <v:fill on="f" focussize="0,0"/>
              <v:stroke on="f"/>
              <v:imagedata r:id="rId14" o:title=""/>
              <o:lock v:ext="edit" aspectratio="t"/>
            </v:shape>
            <v:line id="_x0000_s3210" o:spid="_x0000_s3210" o:spt="20" style="position:absolute;left:10118;top:6542;height:0;width:267;" stroked="t" coordsize="21600,21600">
              <v:path arrowok="t"/>
              <v:fill focussize="0,0"/>
              <v:stroke weight="1.44pt" color="#A4A4A4"/>
              <v:imagedata o:title=""/>
              <o:lock v:ext="edit"/>
            </v:line>
            <v:shape id="_x0000_s3211" o:spid="_x0000_s3211" o:spt="75" type="#_x0000_t75" style="position:absolute;left:10394;top:6518;height:72;width:312;" filled="f" stroked="f" coordsize="21600,21600">
              <v:path/>
              <v:fill on="f" focussize="0,0"/>
              <v:stroke on="f"/>
              <v:imagedata r:id="rId13" o:title=""/>
              <o:lock v:ext="edit" aspectratio="t"/>
            </v:shape>
            <v:line id="_x0000_s3212" o:spid="_x0000_s3212" o:spt="20" style="position:absolute;left:10416;top:6542;height:0;width:269;" stroked="t" coordsize="21600,21600">
              <v:path arrowok="t"/>
              <v:fill focussize="0,0"/>
              <v:stroke weight="1.44pt" color="#FFC000"/>
              <v:imagedata o:title=""/>
              <o:lock v:ext="edit"/>
            </v:line>
            <v:shape id="_x0000_s3213" o:spid="_x0000_s3213" o:spt="75" type="#_x0000_t75" style="position:absolute;left:10692;top:6518;height:72;width:310;" filled="f" stroked="f" coordsize="21600,21600">
              <v:path/>
              <v:fill on="f" focussize="0,0"/>
              <v:stroke on="f"/>
              <v:imagedata r:id="rId14" o:title=""/>
              <o:lock v:ext="edit" aspectratio="t"/>
            </v:shape>
            <v:line id="_x0000_s3214" o:spid="_x0000_s3214" o:spt="20" style="position:absolute;left:10714;top:6542;height:0;width:266;" stroked="t" coordsize="21600,21600">
              <v:path arrowok="t"/>
              <v:fill focussize="0,0"/>
              <v:stroke weight="1.44pt" color="#4471C4"/>
              <v:imagedata o:title=""/>
              <o:lock v:ext="edit"/>
            </v:line>
            <v:shape id="_x0000_s3215" o:spid="_x0000_s3215" o:spt="75" type="#_x0000_t75" style="position:absolute;left:10994;top:6518;height:72;width:312;" filled="f" stroked="f" coordsize="21600,21600">
              <v:path/>
              <v:fill on="f" focussize="0,0"/>
              <v:stroke on="f"/>
              <v:imagedata r:id="rId13" o:title=""/>
              <o:lock v:ext="edit" aspectratio="t"/>
            </v:shape>
            <v:line id="_x0000_s3216" o:spid="_x0000_s3216" o:spt="20" style="position:absolute;left:11016;top:6542;height:0;width:269;" stroked="t" coordsize="21600,21600">
              <v:path arrowok="t"/>
              <v:fill focussize="0,0"/>
              <v:stroke weight="1.44pt" color="#6FAC46"/>
              <v:imagedata o:title=""/>
              <o:lock v:ext="edit"/>
            </v:line>
            <v:shape id="_x0000_s3217" o:spid="_x0000_s3217" style="position:absolute;left:9249;top:7465;height:1041;width:40;" fillcolor="#5B9BD4" filled="t" stroked="f" coordorigin="9249,7465" coordsize="40,1041" path="m9286,8469l9271,8469,9271,8185,9265,8185,9265,8469,9249,8469,9268,8506,9283,8475,9286,8469m9288,7749l9273,7749,9273,7465,9267,7465,9267,7749,9252,7749,9270,7786,9285,7755,9288,7749e">
              <v:path arrowok="t"/>
              <v:fill on="t" focussize="0,0"/>
              <v:stroke on="f"/>
              <v:imagedata o:title=""/>
              <o:lock v:ext="edit"/>
            </v:shape>
            <v:shape id="_x0000_s3218" o:spid="_x0000_s3218" o:spt="202" type="#_x0000_t202" style="position:absolute;left:8354;top:6276;height:615;width:4355;" filled="f" stroked="f" coordsize="21600,21600">
              <v:path/>
              <v:fill on="f" focussize="0,0"/>
              <v:stroke on="f" joinstyle="miter"/>
              <v:imagedata o:title=""/>
              <o:lock v:ext="edit"/>
              <v:textbox inset="0mm,0mm,0mm,0mm">
                <w:txbxContent>
                  <w:p>
                    <w:pPr>
                      <w:spacing w:before="0" w:line="241" w:lineRule="exact"/>
                      <w:ind w:left="170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基址寻址</w:t>
                    </w:r>
                  </w:p>
                  <w:p>
                    <w:pPr>
                      <w:spacing w:before="138" w:line="134"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优点：可扩大寻址范围（基址寄存器的位数大于形式地址</w:t>
                    </w:r>
                    <w:r>
                      <w:rPr>
                        <w:rFonts w:ascii="Times New Roman" w:eastAsia="Times New Roman"/>
                        <w:color w:val="006FC0"/>
                        <w:sz w:val="11"/>
                      </w:rPr>
                      <w:t>A</w:t>
                    </w:r>
                    <w:r>
                      <w:rPr>
                        <w:rFonts w:hint="eastAsia" w:ascii="Noto Sans Mono CJK JP Regular" w:eastAsia="Noto Sans Mono CJK JP Regular"/>
                        <w:color w:val="006FC0"/>
                        <w:sz w:val="11"/>
                      </w:rPr>
                      <w:t>的位数）；用户不必考虑自  己的程序存于主存的哪一空间区域，故有利于多道程序设计，以及可用于编制浮动程序。</w:t>
                    </w:r>
                  </w:p>
                </w:txbxContent>
              </v:textbox>
            </v:shape>
            <v:shape id="_x0000_s3219" o:spid="_x0000_s3219" o:spt="202" type="#_x0000_t202" style="position:absolute;left:10456;top:7213;height:111;width:530;"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00001100H</w:t>
                    </w:r>
                  </w:p>
                </w:txbxContent>
              </v:textbox>
            </v:shape>
            <v:shape id="_x0000_s3220" o:spid="_x0000_s3220" o:spt="202" type="#_x0000_t202" style="position:absolute;left:12243;top:7294;height:111;width:706;"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BR=00010000H</w:t>
                    </w:r>
                  </w:p>
                </w:txbxContent>
              </v:textbox>
            </v:shape>
            <v:shape id="_x0000_s3221" o:spid="_x0000_s3221" o:spt="202" type="#_x0000_t202" style="position:absolute;left:7928;top:7663;height:385;width:701;" filled="f" stroked="f" coordsize="21600,21600">
              <v:path/>
              <v:fill on="f" focussize="0,0"/>
              <v:stroke on="f" joinstyle="miter"/>
              <v:imagedata o:title=""/>
              <o:lock v:ext="edit"/>
              <v:textbox inset="0mm,0mm,0mm,0mm">
                <w:txbxContent>
                  <w:p>
                    <w:pPr>
                      <w:spacing w:before="0" w:line="143" w:lineRule="exact"/>
                      <w:ind w:left="0" w:right="17" w:firstLine="0"/>
                      <w:jc w:val="center"/>
                      <w:rPr>
                        <w:rFonts w:hint="eastAsia" w:ascii="Noto Sans Mono CJK JP Regular" w:eastAsia="Noto Sans Mono CJK JP Regular"/>
                        <w:sz w:val="11"/>
                      </w:rPr>
                    </w:pPr>
                    <w:r>
                      <w:rPr>
                        <w:rFonts w:hint="eastAsia" w:ascii="Noto Sans Mono CJK JP Regular" w:eastAsia="Noto Sans Mono CJK JP Regular"/>
                        <w:sz w:val="11"/>
                      </w:rPr>
                      <w:t>直接寻址</w:t>
                    </w:r>
                  </w:p>
                  <w:p>
                    <w:pPr>
                      <w:spacing w:before="0" w:line="104" w:lineRule="exact"/>
                      <w:ind w:left="23" w:right="0" w:firstLine="0"/>
                      <w:jc w:val="left"/>
                      <w:rPr>
                        <w:sz w:val="11"/>
                      </w:rPr>
                    </w:pPr>
                    <w:r>
                      <w:rPr>
                        <w:w w:val="90"/>
                        <w:sz w:val="11"/>
                      </w:rPr>
                      <w:t>D=00011100H</w:t>
                    </w:r>
                  </w:p>
                  <w:p>
                    <w:pPr>
                      <w:spacing w:before="5"/>
                      <w:ind w:left="0" w:right="18" w:firstLine="0"/>
                      <w:jc w:val="center"/>
                      <w:rPr>
                        <w:sz w:val="11"/>
                      </w:rPr>
                    </w:pPr>
                    <w:r>
                      <w:rPr>
                        <w:spacing w:val="-2"/>
                        <w:w w:val="90"/>
                        <w:sz w:val="11"/>
                      </w:rPr>
                      <w:t>EA=00011100H</w:t>
                    </w:r>
                  </w:p>
                </w:txbxContent>
              </v:textbox>
            </v:shape>
            <v:shape id="_x0000_s3222" o:spid="_x0000_s3222" o:spt="202" type="#_x0000_t202" style="position:absolute;left:10050;top:7663;height:385;width:501;" filled="f" stroked="f" coordsize="21600,21600">
              <v:path/>
              <v:fill on="f" focussize="0,0"/>
              <v:stroke on="f" joinstyle="miter"/>
              <v:imagedata o:title=""/>
              <o:lock v:ext="edit"/>
              <v:textbox inset="0mm,0mm,0mm,0mm">
                <w:txbxContent>
                  <w:p>
                    <w:pPr>
                      <w:spacing w:before="0" w:line="143" w:lineRule="exact"/>
                      <w:ind w:left="1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基址寻址</w:t>
                    </w:r>
                  </w:p>
                  <w:p>
                    <w:pPr>
                      <w:spacing w:before="0" w:line="104" w:lineRule="exact"/>
                      <w:ind w:left="69" w:right="0" w:firstLine="0"/>
                      <w:jc w:val="left"/>
                      <w:rPr>
                        <w:sz w:val="11"/>
                      </w:rPr>
                    </w:pPr>
                    <w:r>
                      <w:rPr>
                        <w:sz w:val="11"/>
                      </w:rPr>
                      <w:t>D=0000</w:t>
                    </w:r>
                  </w:p>
                  <w:p>
                    <w:pPr>
                      <w:spacing w:before="5"/>
                      <w:ind w:left="0" w:right="0" w:firstLine="0"/>
                      <w:jc w:val="left"/>
                      <w:rPr>
                        <w:sz w:val="11"/>
                      </w:rPr>
                    </w:pPr>
                    <w:r>
                      <w:rPr>
                        <w:w w:val="80"/>
                        <w:sz w:val="11"/>
                      </w:rPr>
                      <w:t>EA=(BR)+D</w:t>
                    </w:r>
                  </w:p>
                </w:txbxContent>
              </v:textbox>
            </v:shape>
            <v:shape id="_x0000_s3223" o:spid="_x0000_s3223" o:spt="202" type="#_x0000_t202" style="position:absolute;left:10458;top:8318;height:111;width:540;"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1000A000H</w:t>
                    </w:r>
                  </w:p>
                </w:txbxContent>
              </v:textbox>
            </v:shape>
            <v:shape id="_x0000_s3224" o:spid="_x0000_s3224" o:spt="202" type="#_x0000_t202" style="position:absolute;left:12215;top:8569;height:111;width:71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BR=1000B000H</w:t>
                    </w:r>
                  </w:p>
                </w:txbxContent>
              </v:textbox>
            </v:shape>
            <v:shape id="_x0000_s3225" o:spid="_x0000_s3225" o:spt="202" type="#_x0000_t202" style="position:absolute;left:8313;top:9040;height:255;width:1955;" filled="f" stroked="f" coordsize="21600,21600">
              <v:path/>
              <v:fill on="f" focussize="0,0"/>
              <v:stroke on="f" joinstyle="miter"/>
              <v:imagedata o:title=""/>
              <o:lock v:ext="edit"/>
              <v:textbox inset="0mm,0mm,0mm,0mm">
                <w:txbxContent>
                  <w:p>
                    <w:pPr>
                      <w:spacing w:before="2" w:line="136" w:lineRule="auto"/>
                      <w:ind w:left="0" w:right="18" w:firstLine="0"/>
                      <w:jc w:val="left"/>
                      <w:rPr>
                        <w:sz w:val="11"/>
                      </w:rPr>
                    </w:pPr>
                    <w:r>
                      <w:rPr>
                        <w:rFonts w:hint="eastAsia" w:ascii="Noto Sans Mono CJK JP Regular" w:hAnsi="Noto Sans Mono CJK JP Regular" w:eastAsia="Noto Sans Mono CJK JP Regular"/>
                        <w:w w:val="95"/>
                        <w:sz w:val="11"/>
                      </w:rPr>
                      <w:t>注：这里采用隐含寻址，如</w:t>
                    </w:r>
                    <w:r>
                      <w:rPr>
                        <w:w w:val="95"/>
                        <w:sz w:val="11"/>
                      </w:rPr>
                      <w:t>LDA D</w:t>
                    </w:r>
                    <w:r>
                      <w:rPr>
                        <w:rFonts w:hint="eastAsia" w:ascii="Noto Sans Mono CJK JP Regular" w:hAnsi="Noto Sans Mono CJK JP Regular" w:eastAsia="Noto Sans Mono CJK JP Regular"/>
                        <w:w w:val="95"/>
                        <w:sz w:val="11"/>
                      </w:rPr>
                      <w:t>，作用</w:t>
                    </w:r>
                    <w:r>
                      <w:rPr>
                        <w:rFonts w:hint="eastAsia" w:ascii="Noto Sans Mono CJK JP Regular" w:hAnsi="Noto Sans Mono CJK JP Regular" w:eastAsia="Noto Sans Mono CJK JP Regular"/>
                        <w:sz w:val="11"/>
                      </w:rPr>
                      <w:t>是</w:t>
                    </w:r>
                    <w:r>
                      <w:rPr>
                        <w:sz w:val="11"/>
                      </w:rPr>
                      <w:t xml:space="preserve">(D) </w:t>
                    </w:r>
                    <w:r>
                      <w:rPr>
                        <w:rFonts w:ascii="Times New Roman" w:hAnsi="Times New Roman" w:eastAsia="Times New Roman"/>
                        <w:sz w:val="11"/>
                      </w:rPr>
                      <w:t xml:space="preserve">→ </w:t>
                    </w:r>
                    <w:r>
                      <w:rPr>
                        <w:sz w:val="11"/>
                      </w:rPr>
                      <w:t>ACC</w:t>
                    </w:r>
                  </w:p>
                </w:txbxContent>
              </v:textbox>
            </v:shape>
            <v:shape id="_x0000_s3226" o:spid="_x0000_s3226" o:spt="202" type="#_x0000_t202" style="position:absolute;left:11508;top:9024;height:111;width:24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主存</w:t>
                    </w:r>
                  </w:p>
                </w:txbxContent>
              </v:textbox>
            </v:shape>
            <v:shape id="_x0000_s3227" o:spid="_x0000_s3227"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228" o:spid="_x0000_s3228" o:spt="202" type="#_x0000_t202" style="position:absolute;left:8690;top:8503;height:408;width:1162;" fillcolor="#00AFEF" filled="t" stroked="f" coordsize="21600,21600">
              <v:path/>
              <v:fill on="t" focussize="0,0"/>
              <v:stroke on="f" joinstyle="miter"/>
              <v:imagedata o:title=""/>
              <o:lock v:ext="edit"/>
              <v:textbox inset="0mm,0mm,0mm,0mm">
                <w:txbxContent>
                  <w:p>
                    <w:pPr>
                      <w:spacing w:before="4"/>
                      <w:ind w:left="47" w:right="0" w:firstLine="0"/>
                      <w:jc w:val="left"/>
                      <w:rPr>
                        <w:sz w:val="11"/>
                      </w:rPr>
                    </w:pPr>
                    <w:r>
                      <w:rPr>
                        <w:color w:val="FFFFFF"/>
                        <w:sz w:val="11"/>
                      </w:rPr>
                      <w:t>001100011100</w:t>
                    </w:r>
                  </w:p>
                  <w:p>
                    <w:pPr>
                      <w:spacing w:before="5"/>
                      <w:ind w:left="47" w:right="0" w:firstLine="0"/>
                      <w:jc w:val="left"/>
                      <w:rPr>
                        <w:sz w:val="11"/>
                      </w:rPr>
                    </w:pPr>
                    <w:r>
                      <w:rPr>
                        <w:color w:val="FFFFFF"/>
                        <w:sz w:val="11"/>
                      </w:rPr>
                      <w:t>001100011101</w:t>
                    </w:r>
                  </w:p>
                  <w:p>
                    <w:pPr>
                      <w:spacing w:before="5"/>
                      <w:ind w:left="47" w:right="0" w:firstLine="0"/>
                      <w:jc w:val="left"/>
                      <w:rPr>
                        <w:sz w:val="11"/>
                      </w:rPr>
                    </w:pPr>
                    <w:r>
                      <w:rPr>
                        <w:color w:val="FFFFFF"/>
                        <w:w w:val="69"/>
                        <w:sz w:val="11"/>
                      </w:rPr>
                      <w:t>…</w:t>
                    </w:r>
                  </w:p>
                </w:txbxContent>
              </v:textbox>
            </v:shape>
            <v:shape id="_x0000_s3229" o:spid="_x0000_s3229" o:spt="202" type="#_x0000_t202" style="position:absolute;left:8694;top:7784;height:401;width:1155;" filled="f" stroked="t" coordsize="21600,21600">
              <v:path/>
              <v:fill on="f" focussize="0,0"/>
              <v:stroke weight="0.36pt" color="#000000"/>
              <v:imagedata o:title=""/>
              <o:lock v:ext="edit"/>
              <v:textbox inset="0mm,0mm,0mm,0mm">
                <w:txbxContent>
                  <w:p>
                    <w:pPr>
                      <w:spacing w:before="0" w:line="249" w:lineRule="auto"/>
                      <w:ind w:left="39" w:right="619" w:firstLine="0"/>
                      <w:jc w:val="left"/>
                      <w:rPr>
                        <w:sz w:val="11"/>
                      </w:rPr>
                    </w:pPr>
                    <w:r>
                      <w:rPr>
                        <w:w w:val="95"/>
                        <w:sz w:val="11"/>
                      </w:rPr>
                      <w:t xml:space="preserve">LDA D </w:t>
                    </w:r>
                    <w:r>
                      <w:rPr>
                        <w:w w:val="90"/>
                        <w:sz w:val="11"/>
                      </w:rPr>
                      <w:t>ADD D+1</w:t>
                    </w:r>
                  </w:p>
                  <w:p>
                    <w:pPr>
                      <w:spacing w:before="0"/>
                      <w:ind w:left="39" w:right="0" w:firstLine="0"/>
                      <w:jc w:val="left"/>
                      <w:rPr>
                        <w:sz w:val="11"/>
                      </w:rPr>
                    </w:pPr>
                    <w:r>
                      <w:rPr>
                        <w:w w:val="69"/>
                        <w:sz w:val="11"/>
                      </w:rPr>
                      <w:t>…</w:t>
                    </w:r>
                  </w:p>
                </w:txbxContent>
              </v:textbox>
            </v:shape>
            <v:shape id="_x0000_s3230" o:spid="_x0000_s3230" o:spt="202" type="#_x0000_t202" style="position:absolute;left:8694;top:7064;height:401;width:1155;" filled="f" stroked="t" coordsize="21600,21600">
              <v:path/>
              <v:fill on="f" focussize="0,0"/>
              <v:stroke weight="0.36pt" color="#000000"/>
              <v:imagedata o:title=""/>
              <o:lock v:ext="edit"/>
              <v:textbox inset="0mm,0mm,0mm,0mm">
                <w:txbxContent>
                  <w:p>
                    <w:pPr>
                      <w:spacing w:before="0" w:line="249" w:lineRule="auto"/>
                      <w:ind w:left="39" w:right="74" w:firstLine="0"/>
                      <w:jc w:val="left"/>
                      <w:rPr>
                        <w:sz w:val="11"/>
                      </w:rPr>
                    </w:pPr>
                    <w:r>
                      <w:rPr>
                        <w:sz w:val="11"/>
                      </w:rPr>
                      <w:t>for(int i=0; i&lt;10; i++){ sum += a[i];</w:t>
                    </w:r>
                  </w:p>
                  <w:p>
                    <w:pPr>
                      <w:spacing w:before="0"/>
                      <w:ind w:left="39" w:right="0" w:firstLine="0"/>
                      <w:jc w:val="left"/>
                      <w:rPr>
                        <w:sz w:val="11"/>
                      </w:rPr>
                    </w:pPr>
                    <w:r>
                      <w:rPr>
                        <w:w w:val="94"/>
                        <w:sz w:val="11"/>
                      </w:rPr>
                      <w:t>}</w:t>
                    </w:r>
                  </w:p>
                </w:txbxContent>
              </v:textbox>
            </v:shape>
          </v:group>
        </w:pict>
      </w:r>
    </w:p>
    <w:p>
      <w:pPr>
        <w:tabs>
          <w:tab w:val="left" w:pos="6578"/>
        </w:tabs>
        <w:spacing w:line="240" w:lineRule="auto"/>
        <w:ind w:left="98" w:right="0" w:firstLine="0"/>
        <w:rPr>
          <w:rFonts w:ascii="Times New Roman"/>
          <w:sz w:val="20"/>
        </w:rPr>
      </w:pPr>
      <w:r>
        <w:rPr>
          <w:rFonts w:ascii="Times New Roman"/>
          <w:sz w:val="20"/>
        </w:rPr>
        <w:pict>
          <v:group id="_x0000_s3231" o:spid="_x0000_s3231" o:spt="203" style="height:166pt;width:295.2pt;" coordsize="5904,3320">
            <o:lock v:ext="edit"/>
            <v:shape id="_x0000_s3232" o:spid="_x0000_s3232" o:spt="75" type="#_x0000_t75" style="position:absolute;left:0;top:0;height:3320;width:5904;" filled="f" stroked="f" coordsize="21600,21600">
              <v:path/>
              <v:fill on="f" focussize="0,0"/>
              <v:stroke on="f"/>
              <v:imagedata r:id="rId6" o:title=""/>
              <o:lock v:ext="edit" aspectratio="t"/>
            </v:shape>
            <v:shape id="_x0000_s3233" o:spid="_x0000_s3233" o:spt="75" type="#_x0000_t75" style="position:absolute;left:2011;top:432;height:72;width:312;" filled="f" stroked="f" coordsize="21600,21600">
              <v:path/>
              <v:fill on="f" focussize="0,0"/>
              <v:stroke on="f"/>
              <v:imagedata r:id="rId13" o:title=""/>
              <o:lock v:ext="edit" aspectratio="t"/>
            </v:shape>
            <v:line id="_x0000_s3234" o:spid="_x0000_s3234" o:spt="20" style="position:absolute;left:2033;top:456;height:0;width:269;" stroked="t" coordsize="21600,21600">
              <v:path arrowok="t"/>
              <v:fill focussize="0,0"/>
              <v:stroke weight="1.44pt" color="#5B9BD4"/>
              <v:imagedata o:title=""/>
              <o:lock v:ext="edit"/>
            </v:line>
            <v:shape id="_x0000_s3235" o:spid="_x0000_s3235" o:spt="75" type="#_x0000_t75" style="position:absolute;left:2304;top:432;height:72;width:312;" filled="f" stroked="f" coordsize="21600,21600">
              <v:path/>
              <v:fill on="f" focussize="0,0"/>
              <v:stroke on="f"/>
              <v:imagedata r:id="rId13" o:title=""/>
              <o:lock v:ext="edit" aspectratio="t"/>
            </v:shape>
            <v:line id="_x0000_s3236" o:spid="_x0000_s3236" o:spt="20" style="position:absolute;left:2326;top:456;height:0;width:268;" stroked="t" coordsize="21600,21600">
              <v:path arrowok="t"/>
              <v:fill focussize="0,0"/>
              <v:stroke weight="1.44pt" color="#EC7C30"/>
              <v:imagedata o:title=""/>
              <o:lock v:ext="edit"/>
            </v:line>
            <v:shape id="_x0000_s3237" o:spid="_x0000_s3237" o:spt="75" type="#_x0000_t75" style="position:absolute;left:2608;top:432;height:72;width:310;" filled="f" stroked="f" coordsize="21600,21600">
              <v:path/>
              <v:fill on="f" focussize="0,0"/>
              <v:stroke on="f"/>
              <v:imagedata r:id="rId14" o:title=""/>
              <o:lock v:ext="edit" aspectratio="t"/>
            </v:shape>
            <v:line id="_x0000_s3238" o:spid="_x0000_s3238" o:spt="20" style="position:absolute;left:2630;top:456;height:0;width:267;" stroked="t" coordsize="21600,21600">
              <v:path arrowok="t"/>
              <v:fill focussize="0,0"/>
              <v:stroke weight="1.44pt" color="#A4A4A4"/>
              <v:imagedata o:title=""/>
              <o:lock v:ext="edit"/>
            </v:line>
            <v:shape id="_x0000_s3239" o:spid="_x0000_s3239" o:spt="75" type="#_x0000_t75" style="position:absolute;left:2906;top:432;height:72;width:312;" filled="f" stroked="f" coordsize="21600,21600">
              <v:path/>
              <v:fill on="f" focussize="0,0"/>
              <v:stroke on="f"/>
              <v:imagedata r:id="rId13" o:title=""/>
              <o:lock v:ext="edit" aspectratio="t"/>
            </v:shape>
            <v:line id="_x0000_s3240" o:spid="_x0000_s3240" o:spt="20" style="position:absolute;left:2928;top:456;height:0;width:269;" stroked="t" coordsize="21600,21600">
              <v:path arrowok="t"/>
              <v:fill focussize="0,0"/>
              <v:stroke weight="1.44pt" color="#FFC000"/>
              <v:imagedata o:title=""/>
              <o:lock v:ext="edit"/>
            </v:line>
            <v:shape id="_x0000_s3241" o:spid="_x0000_s3241" o:spt="75" type="#_x0000_t75" style="position:absolute;left:3204;top:432;height:72;width:310;" filled="f" stroked="f" coordsize="21600,21600">
              <v:path/>
              <v:fill on="f" focussize="0,0"/>
              <v:stroke on="f"/>
              <v:imagedata r:id="rId14" o:title=""/>
              <o:lock v:ext="edit" aspectratio="t"/>
            </v:shape>
            <v:line id="_x0000_s3242" o:spid="_x0000_s3242" o:spt="20" style="position:absolute;left:3226;top:456;height:0;width:266;" stroked="t" coordsize="21600,21600">
              <v:path arrowok="t"/>
              <v:fill focussize="0,0"/>
              <v:stroke weight="1.44pt" color="#4471C4"/>
              <v:imagedata o:title=""/>
              <o:lock v:ext="edit"/>
            </v:line>
            <v:shape id="_x0000_s3243" o:spid="_x0000_s3243" o:spt="75" type="#_x0000_t75" style="position:absolute;left:3506;top:432;height:72;width:312;" filled="f" stroked="f" coordsize="21600,21600">
              <v:path/>
              <v:fill on="f" focussize="0,0"/>
              <v:stroke on="f"/>
              <v:imagedata r:id="rId13" o:title=""/>
              <o:lock v:ext="edit" aspectratio="t"/>
            </v:shape>
            <v:line id="_x0000_s3244" o:spid="_x0000_s3244" o:spt="20" style="position:absolute;left:3528;top:456;height:0;width:269;" stroked="t" coordsize="21600,21600">
              <v:path arrowok="t"/>
              <v:fill focussize="0,0"/>
              <v:stroke weight="1.44pt" color="#6FAC46"/>
              <v:imagedata o:title=""/>
              <o:lock v:ext="edit"/>
            </v:line>
            <v:shape id="_x0000_s3245" o:spid="_x0000_s3245" o:spt="75" type="#_x0000_t75" style="position:absolute;left:1449;top:844;height:2364;width:2866;" filled="f" stroked="f" coordsize="21600,21600">
              <v:path/>
              <v:fill on="f" focussize="0,0"/>
              <v:stroke on="f"/>
              <v:imagedata r:id="rId33" o:title=""/>
              <o:lock v:ext="edit" aspectratio="t"/>
            </v:shape>
            <v:rect id="_x0000_s3246" o:spid="_x0000_s3246" o:spt="1" style="position:absolute;left:1096;top:525;height:226;width:1229;" fillcolor="#5B9BD4" filled="t" stroked="f" coordsize="21600,21600">
              <v:path/>
              <v:fill on="t" focussize="0,0"/>
              <v:stroke on="f"/>
              <v:imagedata o:title=""/>
              <o:lock v:ext="edit"/>
            </v:rect>
            <v:rect id="_x0000_s3247" o:spid="_x0000_s3247" o:spt="1" style="position:absolute;left:1096;top:525;height:226;width:1253;" filled="f" stroked="t" coordsize="21600,21600">
              <v:path/>
              <v:fill on="f" focussize="0,0"/>
              <v:stroke weight="0.96pt" color="#FFFFFF"/>
              <v:imagedata o:title=""/>
              <o:lock v:ext="edit"/>
            </v:rect>
            <v:rect id="_x0000_s3248" o:spid="_x0000_s3248" o:spt="1" style="position:absolute;left:3172;top:525;height:226;width:1251;" fillcolor="#5B9BD4" filled="t" stroked="f" coordsize="21600,21600">
              <v:path/>
              <v:fill on="t" focussize="0,0"/>
              <v:stroke on="f"/>
              <v:imagedata o:title=""/>
              <o:lock v:ext="edit"/>
            </v:rect>
            <v:rect id="_x0000_s3249" o:spid="_x0000_s3249" o:spt="1" style="position:absolute;left:3172;top:525;height:226;width:1251;" filled="f" stroked="t" coordsize="21600,21600">
              <v:path/>
              <v:fill on="f" focussize="0,0"/>
              <v:stroke weight="0.96pt" color="#FFFFFF"/>
              <v:imagedata o:title=""/>
              <o:lock v:ext="edit"/>
            </v:rect>
            <v:rect id="_x0000_s3250" o:spid="_x0000_s3250" o:spt="1" style="position:absolute;left:2325;top:525;height:226;width:850;" fillcolor="#5B9BD4" filled="t" stroked="f" coordsize="21600,21600">
              <v:path/>
              <v:fill on="t" focussize="0,0"/>
              <v:stroke on="f"/>
              <v:imagedata o:title=""/>
              <o:lock v:ext="edit"/>
            </v:rect>
            <v:rect id="_x0000_s3251" o:spid="_x0000_s3251" o:spt="1" style="position:absolute;left:2325;top:525;height:226;width:850;" filled="f" stroked="t" coordsize="21600,21600">
              <v:path/>
              <v:fill on="f" focussize="0,0"/>
              <v:stroke weight="0.96pt" color="#FFFFFF"/>
              <v:imagedata o:title=""/>
              <o:lock v:ext="edit"/>
            </v:rect>
            <v:shape id="_x0000_s3252" o:spid="_x0000_s3252"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8"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253" o:spid="_x0000_s3253" o:spt="202" type="#_x0000_t202" style="position:absolute;left:1096;top:525;height:226;width:3327;" filled="f" stroked="f" coordsize="21600,21600">
              <v:path/>
              <v:fill on="f" focussize="0,0"/>
              <v:stroke on="f" joinstyle="miter"/>
              <v:imagedata o:title=""/>
              <o:lock v:ext="edit"/>
              <v:textbox inset="0mm,0mm,0mm,0mm">
                <w:txbxContent>
                  <w:p>
                    <w:pPr>
                      <w:tabs>
                        <w:tab w:val="left" w:pos="1408"/>
                        <w:tab w:val="left" w:pos="2364"/>
                      </w:tabs>
                      <w:spacing w:before="0" w:line="226" w:lineRule="exact"/>
                      <w:ind w:left="257"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形式地址(A)</w:t>
                    </w:r>
                  </w:p>
                </w:txbxContent>
              </v:textbox>
            </v:shape>
            <w10:wrap type="none"/>
            <w10:anchorlock/>
          </v:group>
        </w:pict>
      </w:r>
      <w:r>
        <w:rPr>
          <w:rFonts w:ascii="Times New Roman"/>
          <w:sz w:val="20"/>
        </w:rPr>
        <w:tab/>
      </w:r>
      <w:r>
        <w:rPr>
          <w:rFonts w:ascii="Times New Roman"/>
          <w:sz w:val="20"/>
        </w:rPr>
        <w:pict>
          <v:group id="_x0000_s3254" o:spid="_x0000_s3254" o:spt="203" style="height:166pt;width:295.2pt;" coordsize="5904,3320">
            <o:lock v:ext="edit"/>
            <v:shape id="_x0000_s3255" o:spid="_x0000_s3255" o:spt="75" type="#_x0000_t75" style="position:absolute;left:0;top:0;height:3320;width:5904;" filled="f" stroked="f" coordsize="21600,21600">
              <v:path/>
              <v:fill on="f" focussize="0,0"/>
              <v:stroke on="f"/>
              <v:imagedata r:id="rId6" o:title=""/>
              <o:lock v:ext="edit" aspectratio="t"/>
            </v:shape>
            <v:shape id="_x0000_s3256" o:spid="_x0000_s3256" o:spt="75" type="#_x0000_t75" style="position:absolute;left:2011;top:432;height:72;width:312;" filled="f" stroked="f" coordsize="21600,21600">
              <v:path/>
              <v:fill on="f" focussize="0,0"/>
              <v:stroke on="f"/>
              <v:imagedata r:id="rId13" o:title=""/>
              <o:lock v:ext="edit" aspectratio="t"/>
            </v:shape>
            <v:line id="_x0000_s3257" o:spid="_x0000_s3257" o:spt="20" style="position:absolute;left:2033;top:456;height:0;width:269;" stroked="t" coordsize="21600,21600">
              <v:path arrowok="t"/>
              <v:fill focussize="0,0"/>
              <v:stroke weight="1.44pt" color="#5B9BD4"/>
              <v:imagedata o:title=""/>
              <o:lock v:ext="edit"/>
            </v:line>
            <v:shape id="_x0000_s3258" o:spid="_x0000_s3258" o:spt="75" type="#_x0000_t75" style="position:absolute;left:2304;top:432;height:72;width:312;" filled="f" stroked="f" coordsize="21600,21600">
              <v:path/>
              <v:fill on="f" focussize="0,0"/>
              <v:stroke on="f"/>
              <v:imagedata r:id="rId13" o:title=""/>
              <o:lock v:ext="edit" aspectratio="t"/>
            </v:shape>
            <v:line id="_x0000_s3259" o:spid="_x0000_s3259" o:spt="20" style="position:absolute;left:2326;top:456;height:0;width:268;" stroked="t" coordsize="21600,21600">
              <v:path arrowok="t"/>
              <v:fill focussize="0,0"/>
              <v:stroke weight="1.44pt" color="#EC7C30"/>
              <v:imagedata o:title=""/>
              <o:lock v:ext="edit"/>
            </v:line>
            <v:shape id="_x0000_s3260" o:spid="_x0000_s3260" o:spt="75" type="#_x0000_t75" style="position:absolute;left:2608;top:432;height:72;width:310;" filled="f" stroked="f" coordsize="21600,21600">
              <v:path/>
              <v:fill on="f" focussize="0,0"/>
              <v:stroke on="f"/>
              <v:imagedata r:id="rId14" o:title=""/>
              <o:lock v:ext="edit" aspectratio="t"/>
            </v:shape>
            <v:line id="_x0000_s3261" o:spid="_x0000_s3261" o:spt="20" style="position:absolute;left:2630;top:456;height:0;width:267;" stroked="t" coordsize="21600,21600">
              <v:path arrowok="t"/>
              <v:fill focussize="0,0"/>
              <v:stroke weight="1.44pt" color="#A4A4A4"/>
              <v:imagedata o:title=""/>
              <o:lock v:ext="edit"/>
            </v:line>
            <v:shape id="_x0000_s3262" o:spid="_x0000_s3262" o:spt="75" type="#_x0000_t75" style="position:absolute;left:2906;top:432;height:72;width:312;" filled="f" stroked="f" coordsize="21600,21600">
              <v:path/>
              <v:fill on="f" focussize="0,0"/>
              <v:stroke on="f"/>
              <v:imagedata r:id="rId13" o:title=""/>
              <o:lock v:ext="edit" aspectratio="t"/>
            </v:shape>
            <v:line id="_x0000_s3263" o:spid="_x0000_s3263" o:spt="20" style="position:absolute;left:2928;top:456;height:0;width:269;" stroked="t" coordsize="21600,21600">
              <v:path arrowok="t"/>
              <v:fill focussize="0,0"/>
              <v:stroke weight="1.44pt" color="#FFC000"/>
              <v:imagedata o:title=""/>
              <o:lock v:ext="edit"/>
            </v:line>
            <v:shape id="_x0000_s3264" o:spid="_x0000_s3264" o:spt="75" type="#_x0000_t75" style="position:absolute;left:3204;top:432;height:72;width:310;" filled="f" stroked="f" coordsize="21600,21600">
              <v:path/>
              <v:fill on="f" focussize="0,0"/>
              <v:stroke on="f"/>
              <v:imagedata r:id="rId14" o:title=""/>
              <o:lock v:ext="edit" aspectratio="t"/>
            </v:shape>
            <v:line id="_x0000_s3265" o:spid="_x0000_s3265" o:spt="20" style="position:absolute;left:3226;top:456;height:0;width:266;" stroked="t" coordsize="21600,21600">
              <v:path arrowok="t"/>
              <v:fill focussize="0,0"/>
              <v:stroke weight="1.44pt" color="#4471C4"/>
              <v:imagedata o:title=""/>
              <o:lock v:ext="edit"/>
            </v:line>
            <v:shape id="_x0000_s3266" o:spid="_x0000_s3266" o:spt="75" type="#_x0000_t75" style="position:absolute;left:3506;top:432;height:72;width:312;" filled="f" stroked="f" coordsize="21600,21600">
              <v:path/>
              <v:fill on="f" focussize="0,0"/>
              <v:stroke on="f"/>
              <v:imagedata r:id="rId13" o:title=""/>
              <o:lock v:ext="edit" aspectratio="t"/>
            </v:shape>
            <v:line id="_x0000_s3267" o:spid="_x0000_s3267" o:spt="20" style="position:absolute;left:3528;top:456;height:0;width:269;" stroked="t" coordsize="21600,21600">
              <v:path arrowok="t"/>
              <v:fill focussize="0,0"/>
              <v:stroke weight="1.44pt" color="#6FAC46"/>
              <v:imagedata o:title=""/>
              <o:lock v:ext="edit"/>
            </v:line>
            <v:shape id="_x0000_s3268" o:spid="_x0000_s3268" o:spt="75" type="#_x0000_t75" style="position:absolute;left:1600;top:568;height:848;width:1596;" filled="f" stroked="f" coordsize="21600,21600">
              <v:path/>
              <v:fill on="f" focussize="0,0"/>
              <v:stroke on="f"/>
              <v:imagedata r:id="rId41" o:title=""/>
              <o:lock v:ext="edit" aspectratio="t"/>
            </v:shape>
            <v:shape id="_x0000_s3269" o:spid="_x0000_s3269" o:spt="75" type="#_x0000_t75" style="position:absolute;left:2630;top:1780;height:1318;width:2309;" filled="f" stroked="f" coordsize="21600,21600">
              <v:path/>
              <v:fill on="f" focussize="0,0"/>
              <v:stroke on="f"/>
              <v:imagedata r:id="rId42" o:title=""/>
              <o:lock v:ext="edit" aspectratio="t"/>
            </v:shape>
            <v:shape id="_x0000_s3270" o:spid="_x0000_s3270" o:spt="75" type="#_x0000_t75" style="position:absolute;left:475;top:1725;height:1397;width:2156;" filled="f" stroked="f" coordsize="21600,21600">
              <v:path/>
              <v:fill on="f" focussize="0,0"/>
              <v:stroke on="f"/>
              <v:imagedata r:id="rId43" o:title=""/>
              <o:lock v:ext="edit" aspectratio="t"/>
            </v:shape>
            <v:shape id="_x0000_s3271" o:spid="_x0000_s3271"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偏移寻址</w:t>
                    </w:r>
                  </w:p>
                  <w:p>
                    <w:pPr>
                      <w:spacing w:before="2" w:line="240" w:lineRule="auto"/>
                      <w:rPr>
                        <w:rFonts w:ascii="Times New Roman"/>
                        <w:sz w:val="17"/>
                      </w:rPr>
                    </w:pPr>
                  </w:p>
                  <w:p>
                    <w:pPr>
                      <w:spacing w:before="0"/>
                      <w:ind w:left="2330" w:right="1173" w:firstLine="0"/>
                      <w:jc w:val="center"/>
                      <w:rPr>
                        <w:sz w:val="11"/>
                      </w:rPr>
                    </w:pPr>
                    <w:r>
                      <w:rPr>
                        <w:sz w:val="11"/>
                      </w:rPr>
                      <w:t>EA=(BR)+A</w:t>
                    </w:r>
                  </w:p>
                  <w:p>
                    <w:pPr>
                      <w:spacing w:before="18" w:line="280" w:lineRule="atLeast"/>
                      <w:ind w:left="3292" w:right="2135" w:hanging="32"/>
                      <w:jc w:val="center"/>
                      <w:rPr>
                        <w:sz w:val="11"/>
                      </w:rPr>
                    </w:pPr>
                    <w:r>
                      <w:rPr>
                        <w:w w:val="85"/>
                        <w:sz w:val="11"/>
                      </w:rPr>
                      <w:t xml:space="preserve">EA=(IX)+A </w:t>
                    </w:r>
                    <w:r>
                      <w:rPr>
                        <w:spacing w:val="-1"/>
                        <w:w w:val="80"/>
                        <w:sz w:val="11"/>
                      </w:rPr>
                      <w:t>EA=(PC)+A</w:t>
                    </w:r>
                  </w:p>
                  <w:p>
                    <w:pPr>
                      <w:spacing w:before="4" w:line="240" w:lineRule="auto"/>
                      <w:rPr>
                        <w:rFonts w:ascii="Times New Roman"/>
                        <w:sz w:val="8"/>
                      </w:rPr>
                    </w:pPr>
                  </w:p>
                  <w:p>
                    <w:pPr>
                      <w:spacing w:before="0" w:line="136" w:lineRule="auto"/>
                      <w:ind w:left="1242" w:right="1529" w:hanging="560"/>
                      <w:jc w:val="left"/>
                      <w:rPr>
                        <w:rFonts w:hint="eastAsia" w:ascii="Noto Sans Mono CJK JP Regular" w:eastAsia="Noto Sans Mono CJK JP Regular"/>
                        <w:sz w:val="11"/>
                      </w:rPr>
                    </w:pPr>
                    <w:r>
                      <w:rPr>
                        <w:rFonts w:hint="eastAsia" w:ascii="Noto Sans Mono CJK JP Regular" w:eastAsia="Noto Sans Mono CJK JP Regular"/>
                        <w:w w:val="95"/>
                        <w:sz w:val="11"/>
                      </w:rPr>
                      <w:t>基址寻址：将</w:t>
                    </w:r>
                    <w:r>
                      <w:rPr>
                        <w:w w:val="95"/>
                        <w:sz w:val="11"/>
                      </w:rPr>
                      <w:t>CPU</w:t>
                    </w:r>
                    <w:r>
                      <w:rPr>
                        <w:rFonts w:hint="eastAsia" w:ascii="Noto Sans Mono CJK JP Regular" w:eastAsia="Noto Sans Mono CJK JP Regular"/>
                        <w:w w:val="95"/>
                        <w:sz w:val="11"/>
                      </w:rPr>
                      <w:t>中基址寄存器（</w:t>
                    </w:r>
                    <w:r>
                      <w:rPr>
                        <w:w w:val="95"/>
                        <w:sz w:val="11"/>
                      </w:rPr>
                      <w:t>BR</w:t>
                    </w:r>
                    <w:r>
                      <w:rPr>
                        <w:rFonts w:hint="eastAsia" w:ascii="Noto Sans Mono CJK JP Regular" w:eastAsia="Noto Sans Mono CJK JP Regular"/>
                        <w:w w:val="95"/>
                        <w:sz w:val="11"/>
                      </w:rPr>
                      <w:t>）的内容加上指令格式中的形式地址</w:t>
                    </w:r>
                    <w:r>
                      <w:rPr>
                        <w:w w:val="95"/>
                        <w:sz w:val="11"/>
                      </w:rPr>
                      <w:t>A</w:t>
                    </w:r>
                    <w:r>
                      <w:rPr>
                        <w:rFonts w:hint="eastAsia" w:ascii="Noto Sans Mono CJK JP Regular" w:eastAsia="Noto Sans Mono CJK JP Regular"/>
                        <w:w w:val="95"/>
                        <w:sz w:val="11"/>
                      </w:rPr>
                      <w:t xml:space="preserve">， </w:t>
                    </w:r>
                    <w:r>
                      <w:rPr>
                        <w:rFonts w:hint="eastAsia" w:ascii="Noto Sans Mono CJK JP Regular" w:eastAsia="Noto Sans Mono CJK JP Regular"/>
                        <w:sz w:val="11"/>
                      </w:rPr>
                      <w:t>而形成操作数的有效地址，即</w:t>
                    </w:r>
                    <w:r>
                      <w:rPr>
                        <w:sz w:val="11"/>
                      </w:rPr>
                      <w:t>EA=(BR)+A</w:t>
                    </w:r>
                    <w:r>
                      <w:rPr>
                        <w:rFonts w:hint="eastAsia" w:ascii="Noto Sans Mono CJK JP Regular" w:eastAsia="Noto Sans Mono CJK JP Regular"/>
                        <w:sz w:val="11"/>
                      </w:rPr>
                      <w:t>。</w:t>
                    </w: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7" w:line="240" w:lineRule="auto"/>
                      <w:rPr>
                        <w:rFonts w:ascii="Times New Roman"/>
                        <w:sz w:val="14"/>
                      </w:rPr>
                    </w:pPr>
                  </w:p>
                  <w:p>
                    <w:pPr>
                      <w:spacing w:before="0"/>
                      <w:ind w:left="1244" w:right="0" w:firstLine="0"/>
                      <w:jc w:val="left"/>
                      <w:rPr>
                        <w:sz w:val="11"/>
                      </w:rPr>
                    </w:pPr>
                    <w:r>
                      <w:rPr>
                        <w:sz w:val="11"/>
                      </w:rPr>
                      <w:t>EA</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3" w:line="240" w:lineRule="auto"/>
                      <w:rPr>
                        <w:rFonts w:ascii="Times New Roman"/>
                        <w:sz w:val="8"/>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9"/>
        <w:rPr>
          <w:rFonts w:ascii="Times New Roman"/>
          <w:sz w:val="12"/>
        </w:rPr>
      </w:pPr>
      <w:r>
        <w:pict>
          <v:group id="_x0000_s3272" o:spid="_x0000_s3272" o:spt="203" style="position:absolute;left:0pt;margin-left:50.4pt;margin-top:9.8pt;height:166pt;width:295.2pt;mso-position-horizontal-relative:page;mso-wrap-distance-bottom:0pt;mso-wrap-distance-top:0pt;z-index:7168;mso-width-relative:page;mso-height-relative:page;" coordorigin="1008,197" coordsize="5904,3320">
            <o:lock v:ext="edit"/>
            <v:shape id="_x0000_s3273" o:spid="_x0000_s3273" o:spt="75" type="#_x0000_t75" style="position:absolute;left:1008;top:196;height:3320;width:5904;" filled="f" stroked="f" coordsize="21600,21600">
              <v:path/>
              <v:fill on="f" focussize="0,0"/>
              <v:stroke on="f"/>
              <v:imagedata r:id="rId12" o:title=""/>
              <o:lock v:ext="edit" aspectratio="t"/>
            </v:shape>
            <v:shape id="_x0000_s3274" o:spid="_x0000_s3274" o:spt="75" type="#_x0000_t75" style="position:absolute;left:3019;top:628;height:72;width:312;" filled="f" stroked="f" coordsize="21600,21600">
              <v:path/>
              <v:fill on="f" focussize="0,0"/>
              <v:stroke on="f"/>
              <v:imagedata r:id="rId13" o:title=""/>
              <o:lock v:ext="edit" aspectratio="t"/>
            </v:shape>
            <v:line id="_x0000_s3275" o:spid="_x0000_s3275" o:spt="20" style="position:absolute;left:3041;top:653;height:0;width:269;" stroked="t" coordsize="21600,21600">
              <v:path arrowok="t"/>
              <v:fill focussize="0,0"/>
              <v:stroke weight="1.44pt" color="#5B9BD4"/>
              <v:imagedata o:title=""/>
              <o:lock v:ext="edit"/>
            </v:line>
            <v:shape id="_x0000_s3276" o:spid="_x0000_s3276" o:spt="75" type="#_x0000_t75" style="position:absolute;left:3312;top:628;height:72;width:312;" filled="f" stroked="f" coordsize="21600,21600">
              <v:path/>
              <v:fill on="f" focussize="0,0"/>
              <v:stroke on="f"/>
              <v:imagedata r:id="rId13" o:title=""/>
              <o:lock v:ext="edit" aspectratio="t"/>
            </v:shape>
            <v:line id="_x0000_s3277" o:spid="_x0000_s3277" o:spt="20" style="position:absolute;left:3334;top:653;height:0;width:268;" stroked="t" coordsize="21600,21600">
              <v:path arrowok="t"/>
              <v:fill focussize="0,0"/>
              <v:stroke weight="1.44pt" color="#EC7C30"/>
              <v:imagedata o:title=""/>
              <o:lock v:ext="edit"/>
            </v:line>
            <v:shape id="_x0000_s3278" o:spid="_x0000_s3278" o:spt="75" type="#_x0000_t75" style="position:absolute;left:3616;top:628;height:72;width:310;" filled="f" stroked="f" coordsize="21600,21600">
              <v:path/>
              <v:fill on="f" focussize="0,0"/>
              <v:stroke on="f"/>
              <v:imagedata r:id="rId14" o:title=""/>
              <o:lock v:ext="edit" aspectratio="t"/>
            </v:shape>
            <v:line id="_x0000_s3279" o:spid="_x0000_s3279" o:spt="20" style="position:absolute;left:3638;top:653;height:0;width:267;" stroked="t" coordsize="21600,21600">
              <v:path arrowok="t"/>
              <v:fill focussize="0,0"/>
              <v:stroke weight="1.44pt" color="#A4A4A4"/>
              <v:imagedata o:title=""/>
              <o:lock v:ext="edit"/>
            </v:line>
            <v:shape id="_x0000_s3280" o:spid="_x0000_s3280" o:spt="75" type="#_x0000_t75" style="position:absolute;left:3914;top:628;height:72;width:312;" filled="f" stroked="f" coordsize="21600,21600">
              <v:path/>
              <v:fill on="f" focussize="0,0"/>
              <v:stroke on="f"/>
              <v:imagedata r:id="rId13" o:title=""/>
              <o:lock v:ext="edit" aspectratio="t"/>
            </v:shape>
            <v:line id="_x0000_s3281" o:spid="_x0000_s3281" o:spt="20" style="position:absolute;left:3936;top:653;height:0;width:269;" stroked="t" coordsize="21600,21600">
              <v:path arrowok="t"/>
              <v:fill focussize="0,0"/>
              <v:stroke weight="1.44pt" color="#FFC000"/>
              <v:imagedata o:title=""/>
              <o:lock v:ext="edit"/>
            </v:line>
            <v:shape id="_x0000_s3282" o:spid="_x0000_s3282" o:spt="75" type="#_x0000_t75" style="position:absolute;left:4212;top:628;height:72;width:310;" filled="f" stroked="f" coordsize="21600,21600">
              <v:path/>
              <v:fill on="f" focussize="0,0"/>
              <v:stroke on="f"/>
              <v:imagedata r:id="rId14" o:title=""/>
              <o:lock v:ext="edit" aspectratio="t"/>
            </v:shape>
            <v:line id="_x0000_s3283" o:spid="_x0000_s3283" o:spt="20" style="position:absolute;left:4234;top:653;height:0;width:266;" stroked="t" coordsize="21600,21600">
              <v:path arrowok="t"/>
              <v:fill focussize="0,0"/>
              <v:stroke weight="1.44pt" color="#4471C4"/>
              <v:imagedata o:title=""/>
              <o:lock v:ext="edit"/>
            </v:line>
            <v:shape id="_x0000_s3284" o:spid="_x0000_s3284" o:spt="75" type="#_x0000_t75" style="position:absolute;left:4514;top:628;height:72;width:312;" filled="f" stroked="f" coordsize="21600,21600">
              <v:path/>
              <v:fill on="f" focussize="0,0"/>
              <v:stroke on="f"/>
              <v:imagedata r:id="rId13" o:title=""/>
              <o:lock v:ext="edit" aspectratio="t"/>
            </v:shape>
            <v:line id="_x0000_s3285" o:spid="_x0000_s3285" o:spt="20" style="position:absolute;left:4536;top:653;height:0;width:269;" stroked="t" coordsize="21600,21600">
              <v:path arrowok="t"/>
              <v:fill focussize="0,0"/>
              <v:stroke weight="1.44pt" color="#6FAC46"/>
              <v:imagedata o:title=""/>
              <o:lock v:ext="edit"/>
            </v:line>
            <v:shape id="_x0000_s3286" o:spid="_x0000_s3286" o:spt="75" type="#_x0000_t75" style="position:absolute;left:3602;top:1104;height:1318;width:2309;" filled="f" stroked="f" coordsize="21600,21600">
              <v:path/>
              <v:fill on="f" focussize="0,0"/>
              <v:stroke on="f"/>
              <v:imagedata r:id="rId42" o:title=""/>
              <o:lock v:ext="edit" aspectratio="t"/>
            </v:shape>
            <v:shape id="_x0000_s3287" o:spid="_x0000_s3287" o:spt="75" type="#_x0000_t75" style="position:absolute;left:1447;top:1048;height:1397;width:2156;" filled="f" stroked="f" coordsize="21600,21600">
              <v:path/>
              <v:fill on="f" focussize="0,0"/>
              <v:stroke on="f"/>
              <v:imagedata r:id="rId43" o:title=""/>
              <o:lock v:ext="edit" aspectratio="t"/>
            </v:shape>
            <v:shape id="_x0000_s3288" o:spid="_x0000_s3288" o:spt="202" type="#_x0000_t202" style="position:absolute;left:1008;top:196;height:3320;width:5904;" filled="f" stroked="f" coordsize="21600,21600">
              <v:path/>
              <v:fill on="f" focussize="0,0"/>
              <v:stroke on="f" joinstyle="miter"/>
              <v:imagedata o:title=""/>
              <o:lock v:ext="edit"/>
              <v:textbox inset="0mm,0mm,0mm,0mm">
                <w:txbxContent>
                  <w:p>
                    <w:pPr>
                      <w:spacing w:before="91"/>
                      <w:ind w:left="2565"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基址寻址</w:t>
                    </w:r>
                  </w:p>
                  <w:p>
                    <w:pPr>
                      <w:spacing w:before="125" w:line="136" w:lineRule="auto"/>
                      <w:ind w:left="1205" w:right="1566" w:hanging="560"/>
                      <w:jc w:val="left"/>
                      <w:rPr>
                        <w:rFonts w:hint="eastAsia" w:ascii="Noto Sans Mono CJK JP Regular" w:eastAsia="Noto Sans Mono CJK JP Regular"/>
                        <w:sz w:val="11"/>
                      </w:rPr>
                    </w:pPr>
                    <w:r>
                      <w:rPr>
                        <w:rFonts w:hint="eastAsia" w:ascii="Noto Sans Mono CJK JP Regular" w:eastAsia="Noto Sans Mono CJK JP Regular"/>
                        <w:w w:val="95"/>
                        <w:sz w:val="11"/>
                      </w:rPr>
                      <w:t>基址寻址：将</w:t>
                    </w:r>
                    <w:r>
                      <w:rPr>
                        <w:w w:val="95"/>
                        <w:sz w:val="11"/>
                      </w:rPr>
                      <w:t>CPU</w:t>
                    </w:r>
                    <w:r>
                      <w:rPr>
                        <w:rFonts w:hint="eastAsia" w:ascii="Noto Sans Mono CJK JP Regular" w:eastAsia="Noto Sans Mono CJK JP Regular"/>
                        <w:w w:val="95"/>
                        <w:sz w:val="11"/>
                      </w:rPr>
                      <w:t>中基址寄存器（</w:t>
                    </w:r>
                    <w:r>
                      <w:rPr>
                        <w:w w:val="95"/>
                        <w:sz w:val="11"/>
                      </w:rPr>
                      <w:t>BR</w:t>
                    </w:r>
                    <w:r>
                      <w:rPr>
                        <w:rFonts w:hint="eastAsia" w:ascii="Noto Sans Mono CJK JP Regular" w:eastAsia="Noto Sans Mono CJK JP Regular"/>
                        <w:w w:val="95"/>
                        <w:sz w:val="11"/>
                      </w:rPr>
                      <w:t>）的内容加上指令格式中的形式地址</w:t>
                    </w:r>
                    <w:r>
                      <w:rPr>
                        <w:w w:val="95"/>
                        <w:sz w:val="11"/>
                      </w:rPr>
                      <w:t>A</w:t>
                    </w:r>
                    <w:r>
                      <w:rPr>
                        <w:rFonts w:hint="eastAsia" w:ascii="Noto Sans Mono CJK JP Regular" w:eastAsia="Noto Sans Mono CJK JP Regular"/>
                        <w:w w:val="95"/>
                        <w:sz w:val="11"/>
                      </w:rPr>
                      <w:t xml:space="preserve">， </w:t>
                    </w:r>
                    <w:r>
                      <w:rPr>
                        <w:rFonts w:hint="eastAsia" w:ascii="Noto Sans Mono CJK JP Regular" w:eastAsia="Noto Sans Mono CJK JP Regular"/>
                        <w:sz w:val="11"/>
                      </w:rPr>
                      <w:t>而形成操作数的有效地址，即</w:t>
                    </w:r>
                    <w:r>
                      <w:rPr>
                        <w:sz w:val="11"/>
                      </w:rPr>
                      <w:t>EA=(BR)+A</w:t>
                    </w:r>
                    <w:r>
                      <w:rPr>
                        <w:rFonts w:hint="eastAsia" w:ascii="Noto Sans Mono CJK JP Regular" w:eastAsia="Noto Sans Mono CJK JP Regular"/>
                        <w:sz w:val="11"/>
                      </w:rPr>
                      <w:t>。</w:t>
                    </w: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6" w:line="240" w:lineRule="auto"/>
                      <w:rPr>
                        <w:rFonts w:ascii="Times New Roman"/>
                        <w:sz w:val="14"/>
                      </w:rPr>
                    </w:pPr>
                  </w:p>
                  <w:p>
                    <w:pPr>
                      <w:spacing w:before="0"/>
                      <w:ind w:left="1207" w:right="0" w:firstLine="0"/>
                      <w:jc w:val="left"/>
                      <w:rPr>
                        <w:sz w:val="11"/>
                      </w:rPr>
                    </w:pPr>
                    <w:r>
                      <w:rPr>
                        <w:w w:val="90"/>
                        <w:sz w:val="11"/>
                      </w:rPr>
                      <w:t>EA</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58" w:line="136" w:lineRule="auto"/>
                      <w:ind w:left="646" w:right="1129" w:firstLine="0"/>
                      <w:jc w:val="left"/>
                      <w:rPr>
                        <w:rFonts w:hint="eastAsia" w:ascii="Noto Sans Mono CJK JP Regular" w:eastAsia="Noto Sans Mono CJK JP Regular"/>
                        <w:sz w:val="11"/>
                      </w:rPr>
                    </w:pPr>
                    <w:r>
                      <w:rPr>
                        <w:rFonts w:hint="eastAsia" w:ascii="Noto Sans Mono CJK JP Regular" w:eastAsia="Noto Sans Mono CJK JP Regular"/>
                        <w:sz w:val="11"/>
                      </w:rPr>
                      <w:t>注：基址寄存器是面向操作系统的，其内容由操作系统或管理程序确定。在程序执行过程中，基址寄存器的内容不变（作为基地址），形式地址可变（作为偏移量）。  当采用通用寄存器作为基址寄存器时，可由用户决定哪个寄存器作为基址寄存器，  但其内容仍由操作系统确定。</w:t>
                    </w:r>
                  </w:p>
                  <w:p>
                    <w:pPr>
                      <w:spacing w:before="14" w:line="134" w:lineRule="auto"/>
                      <w:ind w:left="646" w:right="92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优点：可扩大寻址范围（基址寄存器的位数大于形式地址</w:t>
                    </w:r>
                    <w:r>
                      <w:rPr>
                        <w:rFonts w:ascii="Times New Roman" w:eastAsia="Times New Roman"/>
                        <w:color w:val="006FC0"/>
                        <w:sz w:val="11"/>
                      </w:rPr>
                      <w:t>A</w:t>
                    </w:r>
                    <w:r>
                      <w:rPr>
                        <w:rFonts w:hint="eastAsia" w:ascii="Noto Sans Mono CJK JP Regular" w:eastAsia="Noto Sans Mono CJK JP Regular"/>
                        <w:color w:val="006FC0"/>
                        <w:sz w:val="11"/>
                      </w:rPr>
                      <w:t>的位数）；用户不必考虑自  己的程序存于主存的哪一空间区域，故有利于多道程序设计，以及可用于编制浮动程序。</w:t>
                    </w:r>
                  </w:p>
                  <w:p>
                    <w:pPr>
                      <w:spacing w:before="0" w:line="19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r>
        <w:pict>
          <v:shape id="_x0000_s3289" o:spid="_x0000_s3289" o:spt="202" type="#_x0000_t202" style="position:absolute;left:0pt;margin-left:548.85pt;margin-top:53.75pt;height:101.55pt;width:59.6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1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4" w:hRule="atLeast"/>
                    </w:trPr>
                    <w:tc>
                      <w:tcPr>
                        <w:tcW w:w="1181" w:type="dxa"/>
                        <w:tcBorders>
                          <w:bottom w:val="nil"/>
                        </w:tcBorders>
                        <w:shd w:val="clear" w:color="auto" w:fill="F8CAAC"/>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8" w:hRule="atLeast"/>
                    </w:trPr>
                    <w:tc>
                      <w:tcPr>
                        <w:tcW w:w="1181" w:type="dxa"/>
                        <w:tcBorders>
                          <w:top w:val="nil"/>
                          <w:bottom w:val="nil"/>
                        </w:tcBorders>
                        <w:shd w:val="clear" w:color="auto" w:fill="00AFEF"/>
                      </w:tcPr>
                      <w:p>
                        <w:pPr>
                          <w:pStyle w:val="8"/>
                          <w:spacing w:before="6"/>
                          <w:ind w:left="57"/>
                          <w:rPr>
                            <w:sz w:val="11"/>
                          </w:rPr>
                        </w:pPr>
                        <w:r>
                          <w:rPr>
                            <w:color w:val="FFFFFF"/>
                            <w:sz w:val="11"/>
                          </w:rPr>
                          <w:t>001100011100</w:t>
                        </w:r>
                      </w:p>
                      <w:p>
                        <w:pPr>
                          <w:pStyle w:val="8"/>
                          <w:spacing w:before="4"/>
                          <w:ind w:left="57"/>
                          <w:rPr>
                            <w:sz w:val="11"/>
                          </w:rPr>
                        </w:pPr>
                        <w:r>
                          <w:rPr>
                            <w:color w:val="FFFFFF"/>
                            <w:sz w:val="11"/>
                          </w:rPr>
                          <w:t>001100011101</w:t>
                        </w:r>
                      </w:p>
                      <w:p>
                        <w:pPr>
                          <w:pStyle w:val="8"/>
                          <w:spacing w:before="6" w:line="119" w:lineRule="exact"/>
                          <w:ind w:left="57"/>
                          <w:rPr>
                            <w:sz w:val="11"/>
                          </w:rPr>
                        </w:pPr>
                        <w:r>
                          <w:rPr>
                            <w:color w:val="FFFFFF"/>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2" w:hRule="atLeast"/>
                    </w:trPr>
                    <w:tc>
                      <w:tcPr>
                        <w:tcW w:w="1181" w:type="dxa"/>
                        <w:tcBorders>
                          <w:top w:val="nil"/>
                          <w:bottom w:val="nil"/>
                        </w:tcBorders>
                        <w:shd w:val="clear" w:color="auto" w:fill="C5DFB4"/>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1" w:hRule="atLeast"/>
                    </w:trPr>
                    <w:tc>
                      <w:tcPr>
                        <w:tcW w:w="1181" w:type="dxa"/>
                        <w:tcBorders>
                          <w:top w:val="nil"/>
                          <w:bottom w:val="nil"/>
                        </w:tcBorders>
                      </w:tcPr>
                      <w:p>
                        <w:pPr>
                          <w:pStyle w:val="8"/>
                          <w:rPr>
                            <w:rFonts w:ascii="Times New Roman"/>
                            <w:sz w:val="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84" w:hRule="atLeast"/>
                    </w:trPr>
                    <w:tc>
                      <w:tcPr>
                        <w:tcW w:w="1181" w:type="dxa"/>
                        <w:tcBorders>
                          <w:top w:val="nil"/>
                          <w:bottom w:val="nil"/>
                        </w:tcBorders>
                        <w:shd w:val="clear" w:color="auto" w:fill="B4C6E7"/>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2" w:hRule="atLeast"/>
                    </w:trPr>
                    <w:tc>
                      <w:tcPr>
                        <w:tcW w:w="1181" w:type="dxa"/>
                        <w:tcBorders>
                          <w:top w:val="nil"/>
                        </w:tcBorders>
                      </w:tcPr>
                      <w:p>
                        <w:pPr>
                          <w:pStyle w:val="8"/>
                          <w:rPr>
                            <w:rFonts w:ascii="Times New Roman"/>
                            <w:sz w:val="10"/>
                          </w:rPr>
                        </w:pPr>
                      </w:p>
                    </w:tc>
                  </w:tr>
                </w:tbl>
                <w:p>
                  <w:pPr>
                    <w:pStyle w:val="3"/>
                  </w:pPr>
                </w:p>
              </w:txbxContent>
            </v:textbox>
            <w10:wrap type="topAndBottom"/>
          </v:shape>
        </w:pict>
      </w:r>
    </w:p>
    <w:p>
      <w:pPr>
        <w:spacing w:after="0"/>
        <w:rPr>
          <w:rFonts w:ascii="Times New Roman"/>
          <w:sz w:val="12"/>
        </w:rPr>
        <w:sectPr>
          <w:pgSz w:w="14400" w:h="10800" w:orient="landscape"/>
          <w:pgMar w:top="1060" w:right="900" w:bottom="320" w:left="900" w:header="118" w:footer="135" w:gutter="0"/>
        </w:sectPr>
      </w:pPr>
    </w:p>
    <w:p>
      <w:pPr>
        <w:pStyle w:val="3"/>
        <w:spacing w:before="10"/>
        <w:rPr>
          <w:rFonts w:ascii="Times New Roman"/>
          <w:sz w:val="26"/>
        </w:rPr>
      </w:pPr>
    </w:p>
    <w:p>
      <w:pPr>
        <w:tabs>
          <w:tab w:val="left" w:pos="6578"/>
        </w:tabs>
        <w:spacing w:line="240" w:lineRule="auto"/>
        <w:ind w:left="98" w:right="0" w:firstLine="0"/>
        <w:rPr>
          <w:rFonts w:ascii="Times New Roman"/>
          <w:sz w:val="20"/>
        </w:rPr>
      </w:pPr>
      <w:r>
        <w:rPr>
          <w:rFonts w:ascii="Times New Roman"/>
          <w:sz w:val="20"/>
        </w:rPr>
        <w:pict>
          <v:group id="_x0000_s3290" o:spid="_x0000_s3290" o:spt="203" style="height:166pt;width:295.2pt;" coordsize="5904,3320">
            <o:lock v:ext="edit"/>
            <v:shape id="_x0000_s3291" o:spid="_x0000_s3291" o:spt="75" type="#_x0000_t75" style="position:absolute;left:0;top:0;height:3320;width:5904;" filled="f" stroked="f" coordsize="21600,21600">
              <v:path/>
              <v:fill on="f" focussize="0,0"/>
              <v:stroke on="f"/>
              <v:imagedata r:id="rId6" o:title=""/>
              <o:lock v:ext="edit" aspectratio="t"/>
            </v:shape>
            <v:shape id="_x0000_s3292" o:spid="_x0000_s3292" o:spt="75" type="#_x0000_t75" style="position:absolute;left:2011;top:432;height:72;width:312;" filled="f" stroked="f" coordsize="21600,21600">
              <v:path/>
              <v:fill on="f" focussize="0,0"/>
              <v:stroke on="f"/>
              <v:imagedata r:id="rId13" o:title=""/>
              <o:lock v:ext="edit" aspectratio="t"/>
            </v:shape>
            <v:line id="_x0000_s3293" o:spid="_x0000_s3293" o:spt="20" style="position:absolute;left:2033;top:456;height:0;width:269;" stroked="t" coordsize="21600,21600">
              <v:path arrowok="t"/>
              <v:fill focussize="0,0"/>
              <v:stroke weight="1.44pt" color="#5B9BD4"/>
              <v:imagedata o:title=""/>
              <o:lock v:ext="edit"/>
            </v:line>
            <v:shape id="_x0000_s3294" o:spid="_x0000_s3294" o:spt="75" type="#_x0000_t75" style="position:absolute;left:2304;top:432;height:72;width:312;" filled="f" stroked="f" coordsize="21600,21600">
              <v:path/>
              <v:fill on="f" focussize="0,0"/>
              <v:stroke on="f"/>
              <v:imagedata r:id="rId13" o:title=""/>
              <o:lock v:ext="edit" aspectratio="t"/>
            </v:shape>
            <v:line id="_x0000_s3295" o:spid="_x0000_s3295" o:spt="20" style="position:absolute;left:2326;top:456;height:0;width:268;" stroked="t" coordsize="21600,21600">
              <v:path arrowok="t"/>
              <v:fill focussize="0,0"/>
              <v:stroke weight="1.44pt" color="#EC7C30"/>
              <v:imagedata o:title=""/>
              <o:lock v:ext="edit"/>
            </v:line>
            <v:shape id="_x0000_s3296" o:spid="_x0000_s3296" o:spt="75" type="#_x0000_t75" style="position:absolute;left:2608;top:432;height:72;width:310;" filled="f" stroked="f" coordsize="21600,21600">
              <v:path/>
              <v:fill on="f" focussize="0,0"/>
              <v:stroke on="f"/>
              <v:imagedata r:id="rId14" o:title=""/>
              <o:lock v:ext="edit" aspectratio="t"/>
            </v:shape>
            <v:line id="_x0000_s3297" o:spid="_x0000_s3297" o:spt="20" style="position:absolute;left:2630;top:456;height:0;width:267;" stroked="t" coordsize="21600,21600">
              <v:path arrowok="t"/>
              <v:fill focussize="0,0"/>
              <v:stroke weight="1.44pt" color="#A4A4A4"/>
              <v:imagedata o:title=""/>
              <o:lock v:ext="edit"/>
            </v:line>
            <v:shape id="_x0000_s3298" o:spid="_x0000_s3298" o:spt="75" type="#_x0000_t75" style="position:absolute;left:2906;top:432;height:72;width:312;" filled="f" stroked="f" coordsize="21600,21600">
              <v:path/>
              <v:fill on="f" focussize="0,0"/>
              <v:stroke on="f"/>
              <v:imagedata r:id="rId13" o:title=""/>
              <o:lock v:ext="edit" aspectratio="t"/>
            </v:shape>
            <v:line id="_x0000_s3299" o:spid="_x0000_s3299" o:spt="20" style="position:absolute;left:2928;top:456;height:0;width:269;" stroked="t" coordsize="21600,21600">
              <v:path arrowok="t"/>
              <v:fill focussize="0,0"/>
              <v:stroke weight="1.44pt" color="#FFC000"/>
              <v:imagedata o:title=""/>
              <o:lock v:ext="edit"/>
            </v:line>
            <v:shape id="_x0000_s3300" o:spid="_x0000_s3300" o:spt="75" type="#_x0000_t75" style="position:absolute;left:3204;top:432;height:72;width:310;" filled="f" stroked="f" coordsize="21600,21600">
              <v:path/>
              <v:fill on="f" focussize="0,0"/>
              <v:stroke on="f"/>
              <v:imagedata r:id="rId14" o:title=""/>
              <o:lock v:ext="edit" aspectratio="t"/>
            </v:shape>
            <v:line id="_x0000_s3301" o:spid="_x0000_s3301" o:spt="20" style="position:absolute;left:3226;top:456;height:0;width:266;" stroked="t" coordsize="21600,21600">
              <v:path arrowok="t"/>
              <v:fill focussize="0,0"/>
              <v:stroke weight="1.44pt" color="#4471C4"/>
              <v:imagedata o:title=""/>
              <o:lock v:ext="edit"/>
            </v:line>
            <v:shape id="_x0000_s3302" o:spid="_x0000_s3302" o:spt="75" type="#_x0000_t75" style="position:absolute;left:3506;top:432;height:72;width:312;" filled="f" stroked="f" coordsize="21600,21600">
              <v:path/>
              <v:fill on="f" focussize="0,0"/>
              <v:stroke on="f"/>
              <v:imagedata r:id="rId13" o:title=""/>
              <o:lock v:ext="edit" aspectratio="t"/>
            </v:shape>
            <v:line id="_x0000_s3303" o:spid="_x0000_s3303" o:spt="20" style="position:absolute;left:3528;top:456;height:0;width:269;" stroked="t" coordsize="21600,21600">
              <v:path arrowok="t"/>
              <v:fill focussize="0,0"/>
              <v:stroke weight="1.44pt" color="#6FAC46"/>
              <v:imagedata o:title=""/>
              <o:lock v:ext="edit"/>
            </v:line>
            <v:shape id="_x0000_s3304" o:spid="_x0000_s3304" o:spt="75" type="#_x0000_t75" style="position:absolute;left:1641;top:868;height:1260;width:1913;" filled="f" stroked="f" coordsize="21600,21600">
              <v:path/>
              <v:fill on="f" focussize="0,0"/>
              <v:stroke on="f"/>
              <v:imagedata r:id="rId44" o:title=""/>
              <o:lock v:ext="edit" aspectratio="t"/>
            </v:shape>
            <v:shape id="_x0000_s3305" o:spid="_x0000_s3305"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8"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变址寻址</w:t>
                    </w:r>
                  </w:p>
                  <w:p>
                    <w:pPr>
                      <w:spacing w:before="55" w:line="183" w:lineRule="exact"/>
                      <w:ind w:left="646"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变址寻址：有效地址</w:t>
                    </w:r>
                    <w:r>
                      <w:rPr>
                        <w:sz w:val="11"/>
                      </w:rPr>
                      <w:t>EA</w:t>
                    </w:r>
                    <w:r>
                      <w:rPr>
                        <w:rFonts w:hint="eastAsia" w:ascii="Noto Sans Mono CJK JP Regular" w:eastAsia="Noto Sans Mono CJK JP Regular"/>
                        <w:sz w:val="11"/>
                      </w:rPr>
                      <w:t>等于指令字中的形式地址</w:t>
                    </w:r>
                    <w:r>
                      <w:rPr>
                        <w:sz w:val="11"/>
                      </w:rPr>
                      <w:t>A</w:t>
                    </w:r>
                    <w:r>
                      <w:rPr>
                        <w:rFonts w:hint="eastAsia" w:ascii="Noto Sans Mono CJK JP Regular" w:eastAsia="Noto Sans Mono CJK JP Regular"/>
                        <w:sz w:val="11"/>
                      </w:rPr>
                      <w:t>与变址寄存器</w:t>
                    </w:r>
                    <w:r>
                      <w:rPr>
                        <w:sz w:val="11"/>
                      </w:rPr>
                      <w:t>IX</w:t>
                    </w:r>
                    <w:r>
                      <w:rPr>
                        <w:rFonts w:hint="eastAsia" w:ascii="Noto Sans Mono CJK JP Regular" w:eastAsia="Noto Sans Mono CJK JP Regular"/>
                        <w:sz w:val="11"/>
                      </w:rPr>
                      <w:t>的内容相加之和，</w:t>
                    </w:r>
                  </w:p>
                  <w:p>
                    <w:pPr>
                      <w:spacing w:before="0" w:line="183" w:lineRule="exact"/>
                      <w:ind w:left="646"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即</w:t>
                    </w:r>
                    <w:r>
                      <w:rPr>
                        <w:sz w:val="11"/>
                      </w:rPr>
                      <w:t>EA= (IX)+A</w:t>
                    </w:r>
                    <w:r>
                      <w:rPr>
                        <w:rFonts w:hint="eastAsia" w:ascii="Noto Sans Mono CJK JP Regular" w:eastAsia="Noto Sans Mono CJK JP Regular"/>
                        <w:sz w:val="11"/>
                      </w:rPr>
                      <w:t>，其中</w:t>
                    </w:r>
                    <w:r>
                      <w:rPr>
                        <w:sz w:val="11"/>
                      </w:rPr>
                      <w:t>IX</w:t>
                    </w:r>
                    <w:r>
                      <w:rPr>
                        <w:rFonts w:hint="eastAsia" w:ascii="Noto Sans Mono CJK JP Regular" w:eastAsia="Noto Sans Mono CJK JP Regular"/>
                        <w:sz w:val="11"/>
                      </w:rPr>
                      <w:t>为变址寄存器（专用），也可用通用寄存器作为变址寄存器 。</w:t>
                    </w: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9" w:line="240" w:lineRule="auto"/>
                      <w:rPr>
                        <w:rFonts w:ascii="Times New Roman"/>
                        <w:sz w:val="14"/>
                      </w:rPr>
                    </w:pPr>
                  </w:p>
                  <w:p>
                    <w:pPr>
                      <w:spacing w:before="1"/>
                      <w:ind w:left="1065" w:right="2066" w:firstLine="0"/>
                      <w:jc w:val="center"/>
                      <w:rPr>
                        <w:sz w:val="11"/>
                      </w:rPr>
                    </w:pPr>
                    <w:r>
                      <w:rPr>
                        <w:sz w:val="11"/>
                      </w:rPr>
                      <w:t>EA</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70" w:line="179" w:lineRule="exact"/>
                      <w:ind w:left="646"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注：变址寄存器是面向用户的，在程序执行过程中，变址寄存器的内容可由用户改变</w:t>
                    </w:r>
                  </w:p>
                  <w:p>
                    <w:pPr>
                      <w:spacing w:before="0" w:line="134" w:lineRule="exact"/>
                      <w:ind w:left="646"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（作为偏移量），形式地址</w:t>
                    </w:r>
                    <w:r>
                      <w:rPr>
                        <w:sz w:val="11"/>
                      </w:rPr>
                      <w:t>A</w:t>
                    </w:r>
                    <w:r>
                      <w:rPr>
                        <w:rFonts w:hint="eastAsia" w:ascii="Noto Sans Mono CJK JP Regular" w:eastAsia="Noto Sans Mono CJK JP Regular"/>
                        <w:sz w:val="11"/>
                      </w:rPr>
                      <w:t>不变（作为基地址） 。</w:t>
                    </w:r>
                  </w:p>
                  <w:p>
                    <w:pPr>
                      <w:spacing w:before="24" w:line="136" w:lineRule="auto"/>
                      <w:ind w:left="646" w:right="1009"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优点：可扩大寻址范围（变址寄存器的位数大于形式地址</w:t>
                    </w:r>
                    <w:r>
                      <w:rPr>
                        <w:color w:val="006FC0"/>
                        <w:sz w:val="11"/>
                      </w:rPr>
                      <w:t>A</w:t>
                    </w:r>
                    <w:r>
                      <w:rPr>
                        <w:rFonts w:hint="eastAsia" w:ascii="Noto Sans Mono CJK JP Regular" w:eastAsia="Noto Sans Mono CJK JP Regular"/>
                        <w:color w:val="006FC0"/>
                        <w:sz w:val="11"/>
                      </w:rPr>
                      <w:t xml:space="preserve">的位数）；在数组处理过程 </w:t>
                    </w:r>
                    <w:r>
                      <w:rPr>
                        <w:rFonts w:hint="eastAsia" w:ascii="Noto Sans Mono CJK JP Regular" w:eastAsia="Noto Sans Mono CJK JP Regular"/>
                        <w:color w:val="006FC0"/>
                        <w:w w:val="95"/>
                        <w:sz w:val="11"/>
                      </w:rPr>
                      <w:t>中，可设定</w:t>
                    </w:r>
                    <w:r>
                      <w:rPr>
                        <w:color w:val="006FC0"/>
                        <w:w w:val="95"/>
                        <w:sz w:val="11"/>
                      </w:rPr>
                      <w:t>A</w:t>
                    </w:r>
                    <w:r>
                      <w:rPr>
                        <w:rFonts w:hint="eastAsia" w:ascii="Noto Sans Mono CJK JP Regular" w:eastAsia="Noto Sans Mono CJK JP Regular"/>
                        <w:color w:val="006FC0"/>
                        <w:w w:val="95"/>
                        <w:sz w:val="11"/>
                      </w:rPr>
                      <w:t>为数组的首地址，不断改变变址寄存器</w:t>
                    </w:r>
                    <w:r>
                      <w:rPr>
                        <w:color w:val="006FC0"/>
                        <w:w w:val="95"/>
                        <w:sz w:val="11"/>
                      </w:rPr>
                      <w:t>IX</w:t>
                    </w:r>
                    <w:r>
                      <w:rPr>
                        <w:rFonts w:hint="eastAsia" w:ascii="Noto Sans Mono CJK JP Regular" w:eastAsia="Noto Sans Mono CJK JP Regular"/>
                        <w:color w:val="006FC0"/>
                        <w:w w:val="95"/>
                        <w:sz w:val="11"/>
                      </w:rPr>
                      <w:t xml:space="preserve">的内容，便可很容易形成数组中任  </w:t>
                    </w:r>
                    <w:r>
                      <w:rPr>
                        <w:rFonts w:hint="eastAsia" w:ascii="Noto Sans Mono CJK JP Regular" w:eastAsia="Noto Sans Mono CJK JP Regular"/>
                        <w:color w:val="006FC0"/>
                        <w:sz w:val="11"/>
                      </w:rPr>
                      <w:t>一数据的地址，特别适合编制循环程序。</w:t>
                    </w:r>
                  </w:p>
                  <w:p>
                    <w:pPr>
                      <w:spacing w:before="4" w:line="240" w:lineRule="auto"/>
                      <w:rPr>
                        <w:rFonts w:ascii="Times New Roman"/>
                        <w:sz w:val="11"/>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r>
        <w:rPr>
          <w:rFonts w:ascii="Times New Roman"/>
          <w:sz w:val="20"/>
        </w:rPr>
        <w:tab/>
      </w:r>
      <w:r>
        <w:rPr>
          <w:rFonts w:ascii="Times New Roman"/>
          <w:sz w:val="20"/>
        </w:rPr>
        <w:pict>
          <v:group id="_x0000_s3306" o:spid="_x0000_s3306" o:spt="203" style="height:166pt;width:295.2pt;" coordsize="5904,3320">
            <o:lock v:ext="edit"/>
            <v:shape id="_x0000_s3307" o:spid="_x0000_s3307" o:spt="75" type="#_x0000_t75" style="position:absolute;left:0;top:0;height:3320;width:5904;" filled="f" stroked="f" coordsize="21600,21600">
              <v:path/>
              <v:fill on="f" focussize="0,0"/>
              <v:stroke on="f"/>
              <v:imagedata r:id="rId6" o:title=""/>
              <o:lock v:ext="edit" aspectratio="t"/>
            </v:shape>
            <v:shape id="_x0000_s3308" o:spid="_x0000_s3308" o:spt="75" type="#_x0000_t75" style="position:absolute;left:2011;top:432;height:72;width:312;" filled="f" stroked="f" coordsize="21600,21600">
              <v:path/>
              <v:fill on="f" focussize="0,0"/>
              <v:stroke on="f"/>
              <v:imagedata r:id="rId13" o:title=""/>
              <o:lock v:ext="edit" aspectratio="t"/>
            </v:shape>
            <v:line id="_x0000_s3309" o:spid="_x0000_s3309" o:spt="20" style="position:absolute;left:2033;top:456;height:0;width:269;" stroked="t" coordsize="21600,21600">
              <v:path arrowok="t"/>
              <v:fill focussize="0,0"/>
              <v:stroke weight="1.44pt" color="#5B9BD4"/>
              <v:imagedata o:title=""/>
              <o:lock v:ext="edit"/>
            </v:line>
            <v:shape id="_x0000_s3310" o:spid="_x0000_s3310" o:spt="75" type="#_x0000_t75" style="position:absolute;left:2304;top:432;height:72;width:312;" filled="f" stroked="f" coordsize="21600,21600">
              <v:path/>
              <v:fill on="f" focussize="0,0"/>
              <v:stroke on="f"/>
              <v:imagedata r:id="rId13" o:title=""/>
              <o:lock v:ext="edit" aspectratio="t"/>
            </v:shape>
            <v:line id="_x0000_s3311" o:spid="_x0000_s3311" o:spt="20" style="position:absolute;left:2326;top:456;height:0;width:268;" stroked="t" coordsize="21600,21600">
              <v:path arrowok="t"/>
              <v:fill focussize="0,0"/>
              <v:stroke weight="1.44pt" color="#EC7C30"/>
              <v:imagedata o:title=""/>
              <o:lock v:ext="edit"/>
            </v:line>
            <v:shape id="_x0000_s3312" o:spid="_x0000_s3312" o:spt="75" type="#_x0000_t75" style="position:absolute;left:2608;top:432;height:72;width:310;" filled="f" stroked="f" coordsize="21600,21600">
              <v:path/>
              <v:fill on="f" focussize="0,0"/>
              <v:stroke on="f"/>
              <v:imagedata r:id="rId14" o:title=""/>
              <o:lock v:ext="edit" aspectratio="t"/>
            </v:shape>
            <v:line id="_x0000_s3313" o:spid="_x0000_s3313" o:spt="20" style="position:absolute;left:2630;top:456;height:0;width:267;" stroked="t" coordsize="21600,21600">
              <v:path arrowok="t"/>
              <v:fill focussize="0,0"/>
              <v:stroke weight="1.44pt" color="#A4A4A4"/>
              <v:imagedata o:title=""/>
              <o:lock v:ext="edit"/>
            </v:line>
            <v:shape id="_x0000_s3314" o:spid="_x0000_s3314" o:spt="75" type="#_x0000_t75" style="position:absolute;left:2906;top:432;height:72;width:312;" filled="f" stroked="f" coordsize="21600,21600">
              <v:path/>
              <v:fill on="f" focussize="0,0"/>
              <v:stroke on="f"/>
              <v:imagedata r:id="rId13" o:title=""/>
              <o:lock v:ext="edit" aspectratio="t"/>
            </v:shape>
            <v:line id="_x0000_s3315" o:spid="_x0000_s3315" o:spt="20" style="position:absolute;left:2928;top:456;height:0;width:269;" stroked="t" coordsize="21600,21600">
              <v:path arrowok="t"/>
              <v:fill focussize="0,0"/>
              <v:stroke weight="1.44pt" color="#FFC000"/>
              <v:imagedata o:title=""/>
              <o:lock v:ext="edit"/>
            </v:line>
            <v:shape id="_x0000_s3316" o:spid="_x0000_s3316" o:spt="75" type="#_x0000_t75" style="position:absolute;left:3204;top:432;height:72;width:310;" filled="f" stroked="f" coordsize="21600,21600">
              <v:path/>
              <v:fill on="f" focussize="0,0"/>
              <v:stroke on="f"/>
              <v:imagedata r:id="rId14" o:title=""/>
              <o:lock v:ext="edit" aspectratio="t"/>
            </v:shape>
            <v:line id="_x0000_s3317" o:spid="_x0000_s3317" o:spt="20" style="position:absolute;left:3226;top:456;height:0;width:266;" stroked="t" coordsize="21600,21600">
              <v:path arrowok="t"/>
              <v:fill focussize="0,0"/>
              <v:stroke weight="1.44pt" color="#4471C4"/>
              <v:imagedata o:title=""/>
              <o:lock v:ext="edit"/>
            </v:line>
            <v:shape id="_x0000_s3318" o:spid="_x0000_s3318" o:spt="75" type="#_x0000_t75" style="position:absolute;left:3506;top:432;height:72;width:312;" filled="f" stroked="f" coordsize="21600,21600">
              <v:path/>
              <v:fill on="f" focussize="0,0"/>
              <v:stroke on="f"/>
              <v:imagedata r:id="rId13" o:title=""/>
              <o:lock v:ext="edit" aspectratio="t"/>
            </v:shape>
            <v:line id="_x0000_s3319" o:spid="_x0000_s3319" o:spt="20" style="position:absolute;left:3528;top:456;height:0;width:269;" stroked="t" coordsize="21600,21600">
              <v:path arrowok="t"/>
              <v:fill focussize="0,0"/>
              <v:stroke weight="1.44pt" color="#6FAC46"/>
              <v:imagedata o:title=""/>
              <o:lock v:ext="edit"/>
            </v:line>
            <v:shape id="_x0000_s3320" o:spid="_x0000_s3320" style="position:absolute;left:1763;top:1378;height:321;width:37;" fillcolor="#5B9BD4" filled="t" stroked="f" coordorigin="1764,1379" coordsize="37,321" path="m1779,1662l1764,1662,1782,1699,1797,1668,1779,1668,1779,1662xm1785,1379l1779,1379,1779,1668,1785,1668,1785,1379xm1800,1662l1785,1662,1785,1668,1797,1668,1800,1662xe">
              <v:path arrowok="t"/>
              <v:fill on="t" focussize="0,0"/>
              <v:stroke on="f"/>
              <v:imagedata o:title=""/>
              <o:lock v:ext="edit"/>
            </v:shape>
            <v:shape id="_x0000_s3321" o:spid="_x0000_s3321" style="position:absolute;left:1761;top:2098;height:321;width:37;" fillcolor="#5B9BD4" filled="t" stroked="f" coordorigin="1761,2099" coordsize="37,321" path="m1777,2382l1761,2382,1780,2419,1795,2388,1777,2388,1777,2382xm1783,2099l1777,2099,1777,2388,1783,2388,1783,2099xm1798,2382l1783,2382,1783,2388,1795,2388,1798,2382xe">
              <v:path arrowok="t"/>
              <v:fill on="t" focussize="0,0"/>
              <v:stroke on="f"/>
              <v:imagedata o:title=""/>
              <o:lock v:ext="edit"/>
            </v:shape>
            <v:shape id="_x0000_s3322" o:spid="_x0000_s3322" o:spt="202" type="#_x0000_t202" style="position:absolute;left:0;top:0;height:3320;width:5904;" filled="f" stroked="f" coordsize="21600,21600">
              <v:path/>
              <v:fill on="f" focussize="0,0"/>
              <v:stroke on="f" joinstyle="miter"/>
              <v:imagedata o:title=""/>
              <o:lock v:ext="edit"/>
              <v:textbox inset="0mm,0mm,0mm,0mm">
                <w:txbxContent>
                  <w:p>
                    <w:pPr>
                      <w:spacing w:before="90"/>
                      <w:ind w:left="2165"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基址寻址与变址寻址</w:t>
                    </w:r>
                  </w:p>
                  <w:p>
                    <w:pPr>
                      <w:spacing w:before="125" w:line="136" w:lineRule="auto"/>
                      <w:ind w:left="936" w:right="721"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优点：可扩大寻址范围（变址寄存器的位数大于形式地址</w:t>
                    </w:r>
                    <w:r>
                      <w:rPr>
                        <w:color w:val="006FC0"/>
                        <w:sz w:val="11"/>
                      </w:rPr>
                      <w:t>A</w:t>
                    </w:r>
                    <w:r>
                      <w:rPr>
                        <w:rFonts w:hint="eastAsia" w:ascii="Noto Sans Mono CJK JP Regular" w:eastAsia="Noto Sans Mono CJK JP Regular"/>
                        <w:color w:val="006FC0"/>
                        <w:sz w:val="11"/>
                      </w:rPr>
                      <w:t>的位数）；在数组处理过程</w:t>
                    </w:r>
                    <w:r>
                      <w:rPr>
                        <w:rFonts w:hint="eastAsia" w:ascii="Noto Sans Mono CJK JP Regular" w:eastAsia="Noto Sans Mono CJK JP Regular"/>
                        <w:color w:val="006FC0"/>
                        <w:w w:val="95"/>
                        <w:sz w:val="11"/>
                      </w:rPr>
                      <w:t>中，可设定</w:t>
                    </w:r>
                    <w:r>
                      <w:rPr>
                        <w:color w:val="006FC0"/>
                        <w:w w:val="95"/>
                        <w:sz w:val="11"/>
                      </w:rPr>
                      <w:t>A</w:t>
                    </w:r>
                    <w:r>
                      <w:rPr>
                        <w:rFonts w:hint="eastAsia" w:ascii="Noto Sans Mono CJK JP Regular" w:eastAsia="Noto Sans Mono CJK JP Regular"/>
                        <w:color w:val="006FC0"/>
                        <w:w w:val="95"/>
                        <w:sz w:val="11"/>
                      </w:rPr>
                      <w:t>为数组的首地址，不断改变变址寄存器</w:t>
                    </w:r>
                    <w:r>
                      <w:rPr>
                        <w:color w:val="006FC0"/>
                        <w:w w:val="95"/>
                        <w:sz w:val="11"/>
                      </w:rPr>
                      <w:t>IX</w:t>
                    </w:r>
                    <w:r>
                      <w:rPr>
                        <w:rFonts w:hint="eastAsia" w:ascii="Noto Sans Mono CJK JP Regular" w:eastAsia="Noto Sans Mono CJK JP Regular"/>
                        <w:color w:val="006FC0"/>
                        <w:w w:val="95"/>
                        <w:sz w:val="11"/>
                      </w:rPr>
                      <w:t xml:space="preserve">的内容，便可很容易形成数组中任  </w:t>
                    </w:r>
                    <w:r>
                      <w:rPr>
                        <w:rFonts w:hint="eastAsia" w:ascii="Noto Sans Mono CJK JP Regular" w:eastAsia="Noto Sans Mono CJK JP Regular"/>
                        <w:color w:val="006FC0"/>
                        <w:sz w:val="11"/>
                      </w:rPr>
                      <w:t>一数据的地址，特别适合编制循环程序。</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88" w:line="211" w:lineRule="exact"/>
                      <w:ind w:left="55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基址寻址</w:t>
                    </w:r>
                  </w:p>
                  <w:p>
                    <w:pPr>
                      <w:spacing w:before="0" w:line="104" w:lineRule="exact"/>
                      <w:ind w:left="604" w:right="0" w:firstLine="0"/>
                      <w:jc w:val="left"/>
                      <w:rPr>
                        <w:sz w:val="11"/>
                      </w:rPr>
                    </w:pPr>
                    <w:r>
                      <w:rPr>
                        <w:sz w:val="11"/>
                      </w:rPr>
                      <w:t>D=0000</w:t>
                    </w:r>
                  </w:p>
                  <w:p>
                    <w:pPr>
                      <w:spacing w:before="5"/>
                      <w:ind w:left="534" w:right="0" w:firstLine="0"/>
                      <w:jc w:val="left"/>
                      <w:rPr>
                        <w:sz w:val="11"/>
                      </w:rPr>
                    </w:pPr>
                    <w:r>
                      <w:rPr>
                        <w:sz w:val="11"/>
                      </w:rPr>
                      <w:t>EA=(BR)+D</w:t>
                    </w: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0" w:line="240" w:lineRule="auto"/>
                      <w:rPr>
                        <w:rFonts w:ascii="Times New Roman"/>
                        <w:sz w:val="10"/>
                      </w:rPr>
                    </w:pPr>
                  </w:p>
                  <w:p>
                    <w:pPr>
                      <w:spacing w:before="8" w:line="240" w:lineRule="auto"/>
                      <w:rPr>
                        <w:rFonts w:ascii="Times New Roman"/>
                        <w:sz w:val="11"/>
                      </w:rPr>
                    </w:pPr>
                  </w:p>
                  <w:p>
                    <w:pPr>
                      <w:spacing w:before="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323" o:spid="_x0000_s3323" o:spt="202" type="#_x0000_t202" style="position:absolute;left:1202;top:2416;height:408;width:1162;" fillcolor="#00AFEF" filled="t" stroked="f" coordsize="21600,21600">
              <v:path/>
              <v:fill on="t" focussize="0,0"/>
              <v:stroke on="f" joinstyle="miter"/>
              <v:imagedata o:title=""/>
              <o:lock v:ext="edit"/>
              <v:textbox inset="0mm,0mm,0mm,0mm">
                <w:txbxContent>
                  <w:p>
                    <w:pPr>
                      <w:spacing w:before="2"/>
                      <w:ind w:left="47" w:right="0" w:firstLine="0"/>
                      <w:jc w:val="left"/>
                      <w:rPr>
                        <w:sz w:val="11"/>
                      </w:rPr>
                    </w:pPr>
                    <w:r>
                      <w:rPr>
                        <w:color w:val="FFFFFF"/>
                        <w:sz w:val="11"/>
                      </w:rPr>
                      <w:t>001100011100</w:t>
                    </w:r>
                  </w:p>
                  <w:p>
                    <w:pPr>
                      <w:spacing w:before="6"/>
                      <w:ind w:left="47" w:right="0" w:firstLine="0"/>
                      <w:jc w:val="left"/>
                      <w:rPr>
                        <w:sz w:val="11"/>
                      </w:rPr>
                    </w:pPr>
                    <w:r>
                      <w:rPr>
                        <w:color w:val="FFFFFF"/>
                        <w:sz w:val="11"/>
                      </w:rPr>
                      <w:t>001100011101</w:t>
                    </w:r>
                  </w:p>
                  <w:p>
                    <w:pPr>
                      <w:spacing w:before="5"/>
                      <w:ind w:left="47" w:right="0" w:firstLine="0"/>
                      <w:jc w:val="left"/>
                      <w:rPr>
                        <w:sz w:val="11"/>
                      </w:rPr>
                    </w:pPr>
                    <w:r>
                      <w:rPr>
                        <w:color w:val="FFFFFF"/>
                        <w:w w:val="69"/>
                        <w:sz w:val="11"/>
                      </w:rPr>
                      <w:t>…</w:t>
                    </w:r>
                  </w:p>
                </w:txbxContent>
              </v:textbox>
            </v:shape>
            <v:shape id="_x0000_s3324" o:spid="_x0000_s3324" o:spt="202" type="#_x0000_t202" style="position:absolute;left:1206;top:1698;height:401;width:1155;" filled="f" stroked="t" coordsize="21600,21600">
              <v:path/>
              <v:fill on="f" focussize="0,0"/>
              <v:stroke weight="0.36pt" color="#000000"/>
              <v:imagedata o:title=""/>
              <o:lock v:ext="edit"/>
              <v:textbox inset="0mm,0mm,0mm,0mm">
                <w:txbxContent>
                  <w:p>
                    <w:pPr>
                      <w:spacing w:before="0" w:line="124" w:lineRule="exact"/>
                      <w:ind w:left="39" w:right="0" w:firstLine="0"/>
                      <w:jc w:val="left"/>
                      <w:rPr>
                        <w:sz w:val="11"/>
                      </w:rPr>
                    </w:pPr>
                    <w:r>
                      <w:rPr>
                        <w:sz w:val="11"/>
                      </w:rPr>
                      <w:t>LDA D</w:t>
                    </w:r>
                  </w:p>
                  <w:p>
                    <w:pPr>
                      <w:spacing w:before="5"/>
                      <w:ind w:left="39" w:right="0" w:firstLine="0"/>
                      <w:jc w:val="left"/>
                      <w:rPr>
                        <w:sz w:val="11"/>
                      </w:rPr>
                    </w:pPr>
                    <w:r>
                      <w:rPr>
                        <w:sz w:val="11"/>
                      </w:rPr>
                      <w:t>ADD D+1</w:t>
                    </w:r>
                  </w:p>
                  <w:p>
                    <w:pPr>
                      <w:spacing w:before="5"/>
                      <w:ind w:left="39" w:right="0" w:firstLine="0"/>
                      <w:jc w:val="left"/>
                      <w:rPr>
                        <w:sz w:val="11"/>
                      </w:rPr>
                    </w:pPr>
                    <w:r>
                      <w:rPr>
                        <w:w w:val="69"/>
                        <w:sz w:val="11"/>
                      </w:rPr>
                      <w:t>…</w:t>
                    </w:r>
                  </w:p>
                </w:txbxContent>
              </v:textbox>
            </v:shape>
            <v:shape id="_x0000_s3325" o:spid="_x0000_s3325" o:spt="202" type="#_x0000_t202" style="position:absolute;left:1206;top:978;height:401;width:1155;" filled="f" stroked="t" coordsize="21600,21600">
              <v:path/>
              <v:fill on="f" focussize="0,0"/>
              <v:stroke weight="0.36pt" color="#000000"/>
              <v:imagedata o:title=""/>
              <o:lock v:ext="edit"/>
              <v:textbox inset="0mm,0mm,0mm,0mm">
                <w:txbxContent>
                  <w:p>
                    <w:pPr>
                      <w:spacing w:before="0" w:line="249" w:lineRule="auto"/>
                      <w:ind w:left="39" w:right="74" w:firstLine="0"/>
                      <w:jc w:val="left"/>
                      <w:rPr>
                        <w:sz w:val="11"/>
                      </w:rPr>
                    </w:pPr>
                    <w:r>
                      <w:rPr>
                        <w:sz w:val="11"/>
                      </w:rPr>
                      <w:t>for(int i=0; i&lt;10; i++){ sum += a[i];</w:t>
                    </w:r>
                  </w:p>
                  <w:p>
                    <w:pPr>
                      <w:spacing w:before="0"/>
                      <w:ind w:left="39" w:right="0" w:firstLine="0"/>
                      <w:jc w:val="left"/>
                      <w:rPr>
                        <w:sz w:val="11"/>
                      </w:rPr>
                    </w:pPr>
                    <w:r>
                      <w:rPr>
                        <w:w w:val="94"/>
                        <w:sz w:val="11"/>
                      </w:rPr>
                      <w:t>}</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4"/>
        <w:rPr>
          <w:rFonts w:ascii="Times New Roman"/>
          <w:sz w:val="13"/>
        </w:rPr>
      </w:pPr>
      <w:r>
        <w:pict>
          <v:group id="_x0000_s3326" o:spid="_x0000_s3326" o:spt="203" style="position:absolute;left:0pt;margin-left:50.4pt;margin-top:9.8pt;height:166pt;width:295.2pt;mso-position-horizontal-relative:page;mso-wrap-distance-bottom:0pt;mso-wrap-distance-top:0pt;z-index:8192;mso-width-relative:page;mso-height-relative:page;" coordorigin="1008,197" coordsize="5904,3320">
            <o:lock v:ext="edit"/>
            <v:shape id="_x0000_s3327" o:spid="_x0000_s3327" o:spt="75" type="#_x0000_t75" style="position:absolute;left:1008;top:196;height:3320;width:5904;" filled="f" stroked="f" coordsize="21600,21600">
              <v:path/>
              <v:fill on="f" focussize="0,0"/>
              <v:stroke on="f"/>
              <v:imagedata r:id="rId12" o:title=""/>
              <o:lock v:ext="edit" aspectratio="t"/>
            </v:shape>
            <v:shape id="_x0000_s3328" o:spid="_x0000_s3328" o:spt="75" type="#_x0000_t75" style="position:absolute;left:3019;top:628;height:72;width:312;" filled="f" stroked="f" coordsize="21600,21600">
              <v:path/>
              <v:fill on="f" focussize="0,0"/>
              <v:stroke on="f"/>
              <v:imagedata r:id="rId13" o:title=""/>
              <o:lock v:ext="edit" aspectratio="t"/>
            </v:shape>
            <v:line id="_x0000_s3329" o:spid="_x0000_s3329" o:spt="20" style="position:absolute;left:3041;top:653;height:0;width:269;" stroked="t" coordsize="21600,21600">
              <v:path arrowok="t"/>
              <v:fill focussize="0,0"/>
              <v:stroke weight="1.44pt" color="#5B9BD4"/>
              <v:imagedata o:title=""/>
              <o:lock v:ext="edit"/>
            </v:line>
            <v:shape id="_x0000_s3330" o:spid="_x0000_s3330" o:spt="75" type="#_x0000_t75" style="position:absolute;left:3312;top:628;height:72;width:312;" filled="f" stroked="f" coordsize="21600,21600">
              <v:path/>
              <v:fill on="f" focussize="0,0"/>
              <v:stroke on="f"/>
              <v:imagedata r:id="rId13" o:title=""/>
              <o:lock v:ext="edit" aspectratio="t"/>
            </v:shape>
            <v:line id="_x0000_s3331" o:spid="_x0000_s3331" o:spt="20" style="position:absolute;left:3334;top:653;height:0;width:268;" stroked="t" coordsize="21600,21600">
              <v:path arrowok="t"/>
              <v:fill focussize="0,0"/>
              <v:stroke weight="1.44pt" color="#EC7C30"/>
              <v:imagedata o:title=""/>
              <o:lock v:ext="edit"/>
            </v:line>
            <v:shape id="_x0000_s3332" o:spid="_x0000_s3332" o:spt="75" type="#_x0000_t75" style="position:absolute;left:3616;top:628;height:72;width:310;" filled="f" stroked="f" coordsize="21600,21600">
              <v:path/>
              <v:fill on="f" focussize="0,0"/>
              <v:stroke on="f"/>
              <v:imagedata r:id="rId14" o:title=""/>
              <o:lock v:ext="edit" aspectratio="t"/>
            </v:shape>
            <v:line id="_x0000_s3333" o:spid="_x0000_s3333" o:spt="20" style="position:absolute;left:3638;top:653;height:0;width:267;" stroked="t" coordsize="21600,21600">
              <v:path arrowok="t"/>
              <v:fill focussize="0,0"/>
              <v:stroke weight="1.44pt" color="#A4A4A4"/>
              <v:imagedata o:title=""/>
              <o:lock v:ext="edit"/>
            </v:line>
            <v:shape id="_x0000_s3334" o:spid="_x0000_s3334" o:spt="75" type="#_x0000_t75" style="position:absolute;left:3914;top:628;height:72;width:312;" filled="f" stroked="f" coordsize="21600,21600">
              <v:path/>
              <v:fill on="f" focussize="0,0"/>
              <v:stroke on="f"/>
              <v:imagedata r:id="rId13" o:title=""/>
              <o:lock v:ext="edit" aspectratio="t"/>
            </v:shape>
            <v:line id="_x0000_s3335" o:spid="_x0000_s3335" o:spt="20" style="position:absolute;left:3936;top:653;height:0;width:269;" stroked="t" coordsize="21600,21600">
              <v:path arrowok="t"/>
              <v:fill focussize="0,0"/>
              <v:stroke weight="1.44pt" color="#FFC000"/>
              <v:imagedata o:title=""/>
              <o:lock v:ext="edit"/>
            </v:line>
            <v:shape id="_x0000_s3336" o:spid="_x0000_s3336" o:spt="75" type="#_x0000_t75" style="position:absolute;left:4212;top:628;height:72;width:310;" filled="f" stroked="f" coordsize="21600,21600">
              <v:path/>
              <v:fill on="f" focussize="0,0"/>
              <v:stroke on="f"/>
              <v:imagedata r:id="rId14" o:title=""/>
              <o:lock v:ext="edit" aspectratio="t"/>
            </v:shape>
            <v:line id="_x0000_s3337" o:spid="_x0000_s3337" o:spt="20" style="position:absolute;left:4234;top:653;height:0;width:266;" stroked="t" coordsize="21600,21600">
              <v:path arrowok="t"/>
              <v:fill focussize="0,0"/>
              <v:stroke weight="1.44pt" color="#4471C4"/>
              <v:imagedata o:title=""/>
              <o:lock v:ext="edit"/>
            </v:line>
            <v:shape id="_x0000_s3338" o:spid="_x0000_s3338" o:spt="75" type="#_x0000_t75" style="position:absolute;left:4514;top:628;height:72;width:312;" filled="f" stroked="f" coordsize="21600,21600">
              <v:path/>
              <v:fill on="f" focussize="0,0"/>
              <v:stroke on="f"/>
              <v:imagedata r:id="rId13" o:title=""/>
              <o:lock v:ext="edit" aspectratio="t"/>
            </v:shape>
            <v:line id="_x0000_s3339" o:spid="_x0000_s3339" o:spt="20" style="position:absolute;left:4536;top:653;height:0;width:269;" stroked="t" coordsize="21600,21600">
              <v:path arrowok="t"/>
              <v:fill focussize="0,0"/>
              <v:stroke weight="1.44pt" color="#6FAC46"/>
              <v:imagedata o:title=""/>
              <o:lock v:ext="edit"/>
            </v:line>
            <v:shape id="_x0000_s3340" o:spid="_x0000_s3340" style="position:absolute;left:2771;top:1575;height:321;width:37;" fillcolor="#5B9BD4" filled="t" stroked="f" coordorigin="2772,1576" coordsize="37,321" path="m2787,1859l2772,1859,2790,1896,2805,1865,2787,1865,2787,1859xm2793,1576l2787,1576,2787,1865,2793,1865,2793,1576xm2808,1859l2793,1859,2793,1865,2805,1865,2808,1859xe">
              <v:path arrowok="t"/>
              <v:fill on="t" focussize="0,0"/>
              <v:stroke on="f"/>
              <v:imagedata o:title=""/>
              <o:lock v:ext="edit"/>
            </v:shape>
            <v:shape id="_x0000_s3341" o:spid="_x0000_s3341" o:spt="202" type="#_x0000_t202" style="position:absolute;left:5464;top:335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342" o:spid="_x0000_s3342" o:spt="202" type="#_x0000_t202" style="position:absolute;left:3258;top:2592;height:569;width:2251;" filled="f" stroked="f" coordsize="21600,21600">
              <v:path/>
              <v:fill on="f" focussize="0,0"/>
              <v:stroke on="f" joinstyle="miter"/>
              <v:imagedata o:title=""/>
              <o:lock v:ext="edit"/>
              <v:textbox inset="0mm,0mm,0mm,0mm">
                <w:txbxContent>
                  <w:p>
                    <w:pPr>
                      <w:spacing w:before="0" w:line="140" w:lineRule="exact"/>
                      <w:ind w:left="0" w:right="0" w:firstLine="0"/>
                      <w:jc w:val="left"/>
                      <w:rPr>
                        <w:sz w:val="11"/>
                      </w:rPr>
                    </w:pPr>
                    <w:r>
                      <w:rPr>
                        <w:rFonts w:hint="eastAsia" w:ascii="Noto Sans Mono CJK JP Regular" w:eastAsia="Noto Sans Mono CJK JP Regular"/>
                        <w:w w:val="95"/>
                        <w:sz w:val="11"/>
                      </w:rPr>
                      <w:t>变址寻址与基址寻址配合使用：</w:t>
                    </w:r>
                    <w:r>
                      <w:rPr>
                        <w:w w:val="95"/>
                        <w:sz w:val="11"/>
                      </w:rPr>
                      <w:t>EA=A+(BR)+(IX)</w:t>
                    </w:r>
                  </w:p>
                  <w:p>
                    <w:pPr>
                      <w:spacing w:before="44" w:line="136" w:lineRule="auto"/>
                      <w:ind w:left="0" w:right="703" w:firstLine="0"/>
                      <w:jc w:val="both"/>
                      <w:rPr>
                        <w:rFonts w:hint="eastAsia" w:ascii="Noto Sans Mono CJK JP Regular" w:eastAsia="Noto Sans Mono CJK JP Regular"/>
                        <w:sz w:val="11"/>
                      </w:rPr>
                    </w:pPr>
                    <w:r>
                      <w:rPr>
                        <w:rFonts w:hint="eastAsia" w:ascii="Noto Sans Mono CJK JP Regular" w:eastAsia="Noto Sans Mono CJK JP Regular"/>
                        <w:sz w:val="11"/>
                      </w:rPr>
                      <w:t xml:space="preserve">变址寻址与间接寻址配合使用： </w:t>
                    </w:r>
                    <w:r>
                      <w:rPr>
                        <w:rFonts w:hint="eastAsia" w:ascii="Noto Sans Mono CJK JP Regular" w:eastAsia="Noto Sans Mono CJK JP Regular"/>
                        <w:w w:val="95"/>
                        <w:sz w:val="11"/>
                      </w:rPr>
                      <w:t>如先变址后间址，</w:t>
                    </w:r>
                    <w:r>
                      <w:rPr>
                        <w:w w:val="95"/>
                        <w:sz w:val="11"/>
                      </w:rPr>
                      <w:t>EA=(A+(IX))</w:t>
                    </w:r>
                    <w:r>
                      <w:rPr>
                        <w:rFonts w:hint="eastAsia" w:ascii="Noto Sans Mono CJK JP Regular" w:eastAsia="Noto Sans Mono CJK JP Regular"/>
                        <w:w w:val="95"/>
                        <w:sz w:val="11"/>
                      </w:rPr>
                      <w:t xml:space="preserve">； </w:t>
                    </w:r>
                    <w:r>
                      <w:rPr>
                        <w:rFonts w:hint="eastAsia" w:ascii="Noto Sans Mono CJK JP Regular" w:eastAsia="Noto Sans Mono CJK JP Regular"/>
                        <w:sz w:val="11"/>
                      </w:rPr>
                      <w:t>先间址后变址，</w:t>
                    </w:r>
                    <w:r>
                      <w:rPr>
                        <w:sz w:val="11"/>
                      </w:rPr>
                      <w:t>EA=(A)+(IX)</w:t>
                    </w:r>
                    <w:r>
                      <w:rPr>
                        <w:rFonts w:hint="eastAsia" w:ascii="Noto Sans Mono CJK JP Regular" w:eastAsia="Noto Sans Mono CJK JP Regular"/>
                        <w:sz w:val="11"/>
                      </w:rPr>
                      <w:t>。</w:t>
                    </w:r>
                  </w:p>
                </w:txbxContent>
              </v:textbox>
            </v:shape>
            <v:shape id="_x0000_s3343" o:spid="_x0000_s3343" o:spt="202" type="#_x0000_t202" style="position:absolute;left:1440;top:2466;height:384;width:701;" filled="f" stroked="f" coordsize="21600,21600">
              <v:path/>
              <v:fill on="f" focussize="0,0"/>
              <v:stroke on="f" joinstyle="miter"/>
              <v:imagedata o:title=""/>
              <o:lock v:ext="edit"/>
              <v:textbox inset="0mm,0mm,0mm,0mm">
                <w:txbxContent>
                  <w:p>
                    <w:pPr>
                      <w:spacing w:before="0" w:line="143" w:lineRule="exact"/>
                      <w:ind w:left="0" w:right="17" w:firstLine="0"/>
                      <w:jc w:val="center"/>
                      <w:rPr>
                        <w:rFonts w:hint="eastAsia" w:ascii="Noto Sans Mono CJK JP Regular" w:eastAsia="Noto Sans Mono CJK JP Regular"/>
                        <w:sz w:val="11"/>
                      </w:rPr>
                    </w:pPr>
                    <w:r>
                      <w:rPr>
                        <w:rFonts w:hint="eastAsia" w:ascii="Noto Sans Mono CJK JP Regular" w:eastAsia="Noto Sans Mono CJK JP Regular"/>
                        <w:sz w:val="11"/>
                      </w:rPr>
                      <w:t>直接寻址</w:t>
                    </w:r>
                  </w:p>
                  <w:p>
                    <w:pPr>
                      <w:spacing w:before="0" w:line="104" w:lineRule="exact"/>
                      <w:ind w:left="24" w:right="0" w:firstLine="0"/>
                      <w:jc w:val="left"/>
                      <w:rPr>
                        <w:sz w:val="11"/>
                      </w:rPr>
                    </w:pPr>
                    <w:r>
                      <w:rPr>
                        <w:w w:val="90"/>
                        <w:sz w:val="11"/>
                      </w:rPr>
                      <w:t>D=00011100H</w:t>
                    </w:r>
                  </w:p>
                  <w:p>
                    <w:pPr>
                      <w:spacing w:before="5"/>
                      <w:ind w:left="0" w:right="18" w:firstLine="0"/>
                      <w:jc w:val="center"/>
                      <w:rPr>
                        <w:sz w:val="11"/>
                      </w:rPr>
                    </w:pPr>
                    <w:r>
                      <w:rPr>
                        <w:spacing w:val="-2"/>
                        <w:w w:val="90"/>
                        <w:sz w:val="11"/>
                      </w:rPr>
                      <w:t>EA=00011100H</w:t>
                    </w:r>
                  </w:p>
                </w:txbxContent>
              </v:textbox>
            </v:shape>
            <v:shape id="_x0000_s3344" o:spid="_x0000_s3344" o:spt="202" type="#_x0000_t202" style="position:absolute;left:4511;top:1601;height:791;width:2275;" filled="f" stroked="f" coordsize="21600,21600">
              <v:path/>
              <v:fill on="f" focussize="0,0"/>
              <v:stroke on="f" joinstyle="miter"/>
              <v:imagedata o:title=""/>
              <o:lock v:ext="edit"/>
              <v:textbox inset="0mm,0mm,0mm,0mm">
                <w:txbxContent>
                  <w:p>
                    <w:pPr>
                      <w:spacing w:before="0" w:line="122" w:lineRule="exact"/>
                      <w:ind w:left="0" w:right="0" w:firstLine="0"/>
                      <w:jc w:val="left"/>
                      <w:rPr>
                        <w:sz w:val="11"/>
                      </w:rPr>
                    </w:pPr>
                    <w:r>
                      <w:rPr>
                        <w:color w:val="00AFEF"/>
                        <w:sz w:val="11"/>
                      </w:rPr>
                      <w:t xml:space="preserve">0 </w:t>
                    </w:r>
                    <w:r>
                      <w:rPr>
                        <w:rFonts w:ascii="Times New Roman" w:hAnsi="Times New Roman"/>
                        <w:color w:val="00AFEF"/>
                        <w:sz w:val="11"/>
                      </w:rPr>
                      <w:t xml:space="preserve">→ </w:t>
                    </w:r>
                    <w:r>
                      <w:rPr>
                        <w:color w:val="00AFEF"/>
                        <w:sz w:val="11"/>
                      </w:rPr>
                      <w:t>ACC</w:t>
                    </w:r>
                  </w:p>
                  <w:p>
                    <w:pPr>
                      <w:spacing w:before="7"/>
                      <w:ind w:left="0" w:right="0" w:firstLine="0"/>
                      <w:jc w:val="left"/>
                      <w:rPr>
                        <w:sz w:val="11"/>
                      </w:rPr>
                    </w:pPr>
                    <w:r>
                      <w:rPr>
                        <w:color w:val="00AFEF"/>
                        <w:sz w:val="11"/>
                      </w:rPr>
                      <w:t xml:space="preserve">0 </w:t>
                    </w:r>
                    <w:r>
                      <w:rPr>
                        <w:rFonts w:ascii="Times New Roman" w:hAnsi="Times New Roman"/>
                        <w:color w:val="00AFEF"/>
                        <w:sz w:val="11"/>
                      </w:rPr>
                      <w:t xml:space="preserve">→ </w:t>
                    </w:r>
                    <w:r>
                      <w:rPr>
                        <w:color w:val="00AFEF"/>
                        <w:sz w:val="11"/>
                      </w:rPr>
                      <w:t>X</w:t>
                    </w:r>
                  </w:p>
                  <w:p>
                    <w:pPr>
                      <w:spacing w:before="5" w:line="249" w:lineRule="auto"/>
                      <w:ind w:left="0" w:right="1291" w:firstLine="0"/>
                      <w:jc w:val="left"/>
                      <w:rPr>
                        <w:sz w:val="11"/>
                      </w:rPr>
                    </w:pPr>
                    <w:r>
                      <w:rPr>
                        <w:color w:val="00AFEF"/>
                        <w:w w:val="85"/>
                        <w:sz w:val="11"/>
                      </w:rPr>
                      <w:t xml:space="preserve">(ACC)+(D+(X)) </w:t>
                    </w:r>
                    <w:r>
                      <w:rPr>
                        <w:rFonts w:ascii="Times New Roman" w:hAnsi="Times New Roman"/>
                        <w:color w:val="00AFEF"/>
                        <w:w w:val="85"/>
                        <w:sz w:val="11"/>
                      </w:rPr>
                      <w:t xml:space="preserve">→ </w:t>
                    </w:r>
                    <w:r>
                      <w:rPr>
                        <w:color w:val="00AFEF"/>
                        <w:w w:val="85"/>
                        <w:sz w:val="11"/>
                      </w:rPr>
                      <w:t xml:space="preserve">ACC </w:t>
                    </w:r>
                    <w:r>
                      <w:rPr>
                        <w:color w:val="00AFEF"/>
                        <w:w w:val="95"/>
                        <w:sz w:val="11"/>
                      </w:rPr>
                      <w:t xml:space="preserve">(X)+1 </w:t>
                    </w:r>
                    <w:r>
                      <w:rPr>
                        <w:rFonts w:ascii="Times New Roman" w:hAnsi="Times New Roman"/>
                        <w:color w:val="00AFEF"/>
                        <w:w w:val="95"/>
                        <w:sz w:val="11"/>
                      </w:rPr>
                      <w:t xml:space="preserve">→ </w:t>
                    </w:r>
                    <w:r>
                      <w:rPr>
                        <w:color w:val="00AFEF"/>
                        <w:w w:val="95"/>
                        <w:sz w:val="11"/>
                      </w:rPr>
                      <w:t>X</w:t>
                    </w:r>
                  </w:p>
                  <w:p>
                    <w:pPr>
                      <w:spacing w:before="0" w:line="125" w:lineRule="exact"/>
                      <w:ind w:left="0" w:right="0" w:firstLine="0"/>
                      <w:jc w:val="left"/>
                      <w:rPr>
                        <w:sz w:val="11"/>
                      </w:rPr>
                    </w:pPr>
                    <w:r>
                      <w:rPr>
                        <w:color w:val="00AFEF"/>
                        <w:w w:val="95"/>
                        <w:sz w:val="11"/>
                      </w:rPr>
                      <w:t>(X)-10</w:t>
                    </w:r>
                    <w:r>
                      <w:rPr>
                        <w:rFonts w:hint="eastAsia" w:ascii="Noto Sans Mono CJK JP Regular" w:eastAsia="Noto Sans Mono CJK JP Regular"/>
                        <w:color w:val="00AFEF"/>
                        <w:w w:val="95"/>
                        <w:sz w:val="11"/>
                      </w:rPr>
                      <w:t>，若结果为</w:t>
                    </w:r>
                    <w:r>
                      <w:rPr>
                        <w:color w:val="00AFEF"/>
                        <w:w w:val="95"/>
                        <w:sz w:val="11"/>
                      </w:rPr>
                      <w:t>0</w:t>
                    </w:r>
                    <w:r>
                      <w:rPr>
                        <w:rFonts w:hint="eastAsia" w:ascii="Noto Sans Mono CJK JP Regular" w:eastAsia="Noto Sans Mono CJK JP Regular"/>
                        <w:color w:val="00AFEF"/>
                        <w:w w:val="95"/>
                        <w:sz w:val="11"/>
                      </w:rPr>
                      <w:t>，则</w:t>
                    </w:r>
                    <w:r>
                      <w:rPr>
                        <w:color w:val="00AFEF"/>
                        <w:w w:val="95"/>
                        <w:sz w:val="11"/>
                      </w:rPr>
                      <w:t>Z=1</w:t>
                    </w:r>
                    <w:r>
                      <w:rPr>
                        <w:rFonts w:hint="eastAsia" w:ascii="Noto Sans Mono CJK JP Regular" w:eastAsia="Noto Sans Mono CJK JP Regular"/>
                        <w:color w:val="00AFEF"/>
                        <w:w w:val="95"/>
                        <w:sz w:val="11"/>
                      </w:rPr>
                      <w:t>；若结果非</w:t>
                    </w:r>
                    <w:r>
                      <w:rPr>
                        <w:color w:val="00AFEF"/>
                        <w:w w:val="95"/>
                        <w:sz w:val="11"/>
                      </w:rPr>
                      <w:t>0</w:t>
                    </w:r>
                    <w:r>
                      <w:rPr>
                        <w:rFonts w:hint="eastAsia" w:ascii="Noto Sans Mono CJK JP Regular" w:eastAsia="Noto Sans Mono CJK JP Regular"/>
                        <w:color w:val="00AFEF"/>
                        <w:w w:val="95"/>
                        <w:sz w:val="11"/>
                      </w:rPr>
                      <w:t>，则</w:t>
                    </w:r>
                    <w:r>
                      <w:rPr>
                        <w:color w:val="00AFEF"/>
                        <w:w w:val="95"/>
                        <w:sz w:val="11"/>
                      </w:rPr>
                      <w:t>Z=0</w:t>
                    </w:r>
                  </w:p>
                  <w:p>
                    <w:pPr>
                      <w:spacing w:before="0" w:line="140" w:lineRule="exact"/>
                      <w:ind w:left="0" w:right="0" w:firstLine="0"/>
                      <w:jc w:val="left"/>
                      <w:rPr>
                        <w:sz w:val="11"/>
                      </w:rPr>
                    </w:pPr>
                    <w:r>
                      <w:rPr>
                        <w:rFonts w:hint="eastAsia" w:ascii="Noto Sans Mono CJK JP Regular" w:hAnsi="Noto Sans Mono CJK JP Regular" w:eastAsia="Noto Sans Mono CJK JP Regular"/>
                        <w:color w:val="00AFEF"/>
                        <w:sz w:val="11"/>
                      </w:rPr>
                      <w:t>若</w:t>
                    </w:r>
                    <w:r>
                      <w:rPr>
                        <w:color w:val="00AFEF"/>
                        <w:sz w:val="11"/>
                      </w:rPr>
                      <w:t>Z=0</w:t>
                    </w:r>
                    <w:r>
                      <w:rPr>
                        <w:rFonts w:hint="eastAsia" w:ascii="Noto Sans Mono CJK JP Regular" w:hAnsi="Noto Sans Mono CJK JP Regular" w:eastAsia="Noto Sans Mono CJK JP Regular"/>
                        <w:color w:val="00AFEF"/>
                        <w:sz w:val="11"/>
                      </w:rPr>
                      <w:t>，</w:t>
                    </w:r>
                    <w:r>
                      <w:rPr>
                        <w:color w:val="00AFEF"/>
                        <w:sz w:val="11"/>
                      </w:rPr>
                      <w:t xml:space="preserve">M </w:t>
                    </w:r>
                    <w:r>
                      <w:rPr>
                        <w:rFonts w:ascii="Times New Roman" w:hAnsi="Times New Roman" w:eastAsia="Times New Roman"/>
                        <w:color w:val="00AFEF"/>
                        <w:sz w:val="11"/>
                      </w:rPr>
                      <w:t xml:space="preserve">→ </w:t>
                    </w:r>
                    <w:r>
                      <w:rPr>
                        <w:color w:val="00AFEF"/>
                        <w:sz w:val="11"/>
                      </w:rPr>
                      <w:t>PC</w:t>
                    </w:r>
                    <w:r>
                      <w:rPr>
                        <w:rFonts w:hint="eastAsia" w:ascii="Noto Sans Mono CJK JP Regular" w:hAnsi="Noto Sans Mono CJK JP Regular" w:eastAsia="Noto Sans Mono CJK JP Regular"/>
                        <w:color w:val="00AFEF"/>
                        <w:sz w:val="11"/>
                      </w:rPr>
                      <w:t>；若</w:t>
                    </w:r>
                    <w:r>
                      <w:rPr>
                        <w:color w:val="00AFEF"/>
                        <w:sz w:val="11"/>
                      </w:rPr>
                      <w:t>Z=1</w:t>
                    </w:r>
                    <w:r>
                      <w:rPr>
                        <w:rFonts w:hint="eastAsia" w:ascii="Noto Sans Mono CJK JP Regular" w:hAnsi="Noto Sans Mono CJK JP Regular" w:eastAsia="Noto Sans Mono CJK JP Regular"/>
                        <w:color w:val="00AFEF"/>
                        <w:sz w:val="11"/>
                      </w:rPr>
                      <w:t>，</w:t>
                    </w:r>
                    <w:r>
                      <w:rPr>
                        <w:color w:val="00AFEF"/>
                        <w:sz w:val="11"/>
                      </w:rPr>
                      <w:t xml:space="preserve">(PC)+1 </w:t>
                    </w:r>
                    <w:r>
                      <w:rPr>
                        <w:rFonts w:ascii="Times New Roman" w:hAnsi="Times New Roman" w:eastAsia="Times New Roman"/>
                        <w:color w:val="00AFEF"/>
                        <w:sz w:val="11"/>
                      </w:rPr>
                      <w:t xml:space="preserve">→ </w:t>
                    </w:r>
                    <w:r>
                      <w:rPr>
                        <w:color w:val="00AFEF"/>
                        <w:sz w:val="11"/>
                      </w:rPr>
                      <w:t>PC</w:t>
                    </w:r>
                  </w:p>
                </w:txbxContent>
              </v:textbox>
            </v:shape>
            <v:shape id="_x0000_s3345" o:spid="_x0000_s3345" o:spt="202" type="#_x0000_t202" style="position:absolute;left:3529;top:1624;height:773;width:225;" filled="f" stroked="f" coordsize="21600,21600">
              <v:path/>
              <v:fill on="f" focussize="0,0"/>
              <v:stroke on="f" joinstyle="miter"/>
              <v:imagedata o:title=""/>
              <o:lock v:ext="edit"/>
              <v:textbox inset="0mm,0mm,0mm,0mm">
                <w:txbxContent>
                  <w:p>
                    <w:pPr>
                      <w:spacing w:before="0" w:line="106" w:lineRule="exact"/>
                      <w:ind w:left="9" w:right="0" w:firstLine="0"/>
                      <w:jc w:val="left"/>
                      <w:rPr>
                        <w:sz w:val="11"/>
                      </w:rPr>
                    </w:pPr>
                    <w:r>
                      <w:rPr>
                        <w:color w:val="00AF50"/>
                        <w:sz w:val="11"/>
                      </w:rPr>
                      <w:t>M-2</w:t>
                    </w:r>
                  </w:p>
                  <w:p>
                    <w:pPr>
                      <w:spacing w:before="5" w:line="252" w:lineRule="auto"/>
                      <w:ind w:left="-1" w:right="18" w:hanging="3"/>
                      <w:jc w:val="center"/>
                      <w:rPr>
                        <w:sz w:val="11"/>
                      </w:rPr>
                    </w:pPr>
                    <w:r>
                      <w:rPr>
                        <w:color w:val="00AF50"/>
                        <w:sz w:val="11"/>
                      </w:rPr>
                      <w:t xml:space="preserve">M-1 M </w:t>
                    </w:r>
                    <w:r>
                      <w:rPr>
                        <w:color w:val="00AF50"/>
                        <w:w w:val="90"/>
                        <w:sz w:val="11"/>
                      </w:rPr>
                      <w:t>M+1 M+2 M+3</w:t>
                    </w:r>
                  </w:p>
                </w:txbxContent>
              </v:textbox>
            </v:shape>
            <v:shape id="_x0000_s3346" o:spid="_x0000_s3346" o:spt="202" type="#_x0000_t202" style="position:absolute;left:1541;top:1881;height:385;width:501;" filled="f" stroked="f" coordsize="21600,21600">
              <v:path/>
              <v:fill on="f" focussize="0,0"/>
              <v:stroke on="f" joinstyle="miter"/>
              <v:imagedata o:title=""/>
              <o:lock v:ext="edit"/>
              <v:textbox inset="0mm,0mm,0mm,0mm">
                <w:txbxContent>
                  <w:p>
                    <w:pPr>
                      <w:spacing w:before="0" w:line="143" w:lineRule="exact"/>
                      <w:ind w:left="1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基址寻址</w:t>
                    </w:r>
                  </w:p>
                  <w:p>
                    <w:pPr>
                      <w:spacing w:before="0" w:line="104" w:lineRule="exact"/>
                      <w:ind w:left="69" w:right="0" w:firstLine="0"/>
                      <w:jc w:val="left"/>
                      <w:rPr>
                        <w:sz w:val="11"/>
                      </w:rPr>
                    </w:pPr>
                    <w:r>
                      <w:rPr>
                        <w:sz w:val="11"/>
                      </w:rPr>
                      <w:t>D=0000</w:t>
                    </w:r>
                  </w:p>
                  <w:p>
                    <w:pPr>
                      <w:spacing w:before="5"/>
                      <w:ind w:left="0" w:right="0" w:firstLine="0"/>
                      <w:jc w:val="left"/>
                      <w:rPr>
                        <w:sz w:val="11"/>
                      </w:rPr>
                    </w:pPr>
                    <w:r>
                      <w:rPr>
                        <w:w w:val="80"/>
                        <w:sz w:val="11"/>
                      </w:rPr>
                      <w:t>EA=(BR)+D</w:t>
                    </w:r>
                  </w:p>
                </w:txbxContent>
              </v:textbox>
            </v:shape>
            <v:shape id="_x0000_s3347" o:spid="_x0000_s3347" o:spt="202" type="#_x0000_t202" style="position:absolute;left:3715;top:1429;height:123;width:851;" filled="f" stroked="f" coordsize="21600,21600">
              <v:path/>
              <v:fill on="f" focussize="0,0"/>
              <v:stroke on="f" joinstyle="miter"/>
              <v:imagedata o:title=""/>
              <o:lock v:ext="edit"/>
              <v:textbox inset="0mm,0mm,0mm,0mm">
                <w:txbxContent>
                  <w:p>
                    <w:pPr>
                      <w:spacing w:before="0" w:line="122" w:lineRule="exact"/>
                      <w:ind w:left="0" w:right="0" w:firstLine="0"/>
                      <w:jc w:val="left"/>
                      <w:rPr>
                        <w:sz w:val="11"/>
                      </w:rPr>
                    </w:pPr>
                    <w:r>
                      <w:rPr>
                        <w:rFonts w:hint="eastAsia" w:ascii="Noto Sans Mono CJK JP Regular" w:eastAsia="Noto Sans Mono CJK JP Regular"/>
                        <w:sz w:val="11"/>
                      </w:rPr>
                      <w:t>采用变址寄存器</w:t>
                    </w:r>
                    <w:r>
                      <w:rPr>
                        <w:sz w:val="11"/>
                      </w:rPr>
                      <w:t>X</w:t>
                    </w:r>
                  </w:p>
                </w:txbxContent>
              </v:textbox>
            </v:shape>
            <v:shape id="_x0000_s3348" o:spid="_x0000_s3348" o:spt="202" type="#_x0000_t202" style="position:absolute;left:1943;top:387;height:738;width:4266;" filled="f" stroked="f" coordsize="21600,21600">
              <v:path/>
              <v:fill on="f" focussize="0,0"/>
              <v:stroke on="f" joinstyle="miter"/>
              <v:imagedata o:title=""/>
              <o:lock v:ext="edit"/>
              <v:textbox inset="0mm,0mm,0mm,0mm">
                <w:txbxContent>
                  <w:p>
                    <w:pPr>
                      <w:spacing w:before="0" w:line="241" w:lineRule="exact"/>
                      <w:ind w:left="1228"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基址寻址与变址寻址</w:t>
                    </w:r>
                  </w:p>
                  <w:p>
                    <w:pPr>
                      <w:spacing w:before="124" w:line="136" w:lineRule="auto"/>
                      <w:ind w:left="0" w:right="18"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优点：可扩大寻址范围（变址寄存器的位数大于形式地址</w:t>
                    </w:r>
                    <w:r>
                      <w:rPr>
                        <w:color w:val="006FC0"/>
                        <w:sz w:val="11"/>
                      </w:rPr>
                      <w:t>A</w:t>
                    </w:r>
                    <w:r>
                      <w:rPr>
                        <w:rFonts w:hint="eastAsia" w:ascii="Noto Sans Mono CJK JP Regular" w:eastAsia="Noto Sans Mono CJK JP Regular"/>
                        <w:color w:val="006FC0"/>
                        <w:sz w:val="11"/>
                      </w:rPr>
                      <w:t xml:space="preserve">的位数）；在数组处理过程 </w:t>
                    </w:r>
                    <w:r>
                      <w:rPr>
                        <w:rFonts w:hint="eastAsia" w:ascii="Noto Sans Mono CJK JP Regular" w:eastAsia="Noto Sans Mono CJK JP Regular"/>
                        <w:color w:val="006FC0"/>
                        <w:w w:val="95"/>
                        <w:sz w:val="11"/>
                      </w:rPr>
                      <w:t>中，可设定</w:t>
                    </w:r>
                    <w:r>
                      <w:rPr>
                        <w:color w:val="006FC0"/>
                        <w:w w:val="95"/>
                        <w:sz w:val="11"/>
                      </w:rPr>
                      <w:t>A</w:t>
                    </w:r>
                    <w:r>
                      <w:rPr>
                        <w:rFonts w:hint="eastAsia" w:ascii="Noto Sans Mono CJK JP Regular" w:eastAsia="Noto Sans Mono CJK JP Regular"/>
                        <w:color w:val="006FC0"/>
                        <w:w w:val="95"/>
                        <w:sz w:val="11"/>
                      </w:rPr>
                      <w:t>为数组的首地址，不断改变变址寄存器</w:t>
                    </w:r>
                    <w:r>
                      <w:rPr>
                        <w:color w:val="006FC0"/>
                        <w:w w:val="95"/>
                        <w:sz w:val="11"/>
                      </w:rPr>
                      <w:t>IX</w:t>
                    </w:r>
                    <w:r>
                      <w:rPr>
                        <w:rFonts w:hint="eastAsia" w:ascii="Noto Sans Mono CJK JP Regular" w:eastAsia="Noto Sans Mono CJK JP Regular"/>
                        <w:color w:val="006FC0"/>
                        <w:w w:val="95"/>
                        <w:sz w:val="11"/>
                      </w:rPr>
                      <w:t xml:space="preserve">的内容，便可很容易形成数组中任  </w:t>
                    </w:r>
                    <w:r>
                      <w:rPr>
                        <w:rFonts w:hint="eastAsia" w:ascii="Noto Sans Mono CJK JP Regular" w:eastAsia="Noto Sans Mono CJK JP Regular"/>
                        <w:color w:val="006FC0"/>
                        <w:sz w:val="11"/>
                      </w:rPr>
                      <w:t>一数据的地址，特别适合编制循环程序。</w:t>
                    </w:r>
                  </w:p>
                </w:txbxContent>
              </v:textbox>
            </v:shape>
            <v:shape id="_x0000_s3349" o:spid="_x0000_s3349" o:spt="202" type="#_x0000_t202" style="position:absolute;left:2214;top:1894;height:538;width:1155;" filled="f" stroked="t" coordsize="21600,21600">
              <v:path/>
              <v:fill on="f" focussize="0,0"/>
              <v:stroke weight="0.36pt" color="#000000"/>
              <v:imagedata o:title=""/>
              <o:lock v:ext="edit"/>
              <v:textbox inset="0mm,0mm,0mm,0mm">
                <w:txbxContent>
                  <w:p>
                    <w:pPr>
                      <w:spacing w:before="0" w:line="249" w:lineRule="auto"/>
                      <w:ind w:left="38" w:right="695" w:firstLine="0"/>
                      <w:jc w:val="left"/>
                      <w:rPr>
                        <w:sz w:val="11"/>
                      </w:rPr>
                    </w:pPr>
                    <w:r>
                      <w:rPr>
                        <w:w w:val="95"/>
                        <w:sz w:val="11"/>
                      </w:rPr>
                      <w:t xml:space="preserve">LDA D </w:t>
                    </w:r>
                    <w:r>
                      <w:rPr>
                        <w:w w:val="90"/>
                        <w:sz w:val="11"/>
                      </w:rPr>
                      <w:t>ADD</w:t>
                    </w:r>
                    <w:r>
                      <w:rPr>
                        <w:spacing w:val="-19"/>
                        <w:w w:val="90"/>
                        <w:sz w:val="11"/>
                      </w:rPr>
                      <w:t xml:space="preserve"> </w:t>
                    </w:r>
                    <w:r>
                      <w:rPr>
                        <w:w w:val="90"/>
                        <w:sz w:val="11"/>
                      </w:rPr>
                      <w:t>D+1</w:t>
                    </w:r>
                  </w:p>
                  <w:p>
                    <w:pPr>
                      <w:spacing w:before="1"/>
                      <w:ind w:left="38" w:right="0" w:firstLine="0"/>
                      <w:jc w:val="left"/>
                      <w:rPr>
                        <w:sz w:val="11"/>
                      </w:rPr>
                    </w:pPr>
                    <w:r>
                      <w:rPr>
                        <w:w w:val="69"/>
                        <w:sz w:val="11"/>
                      </w:rPr>
                      <w:t>…</w:t>
                    </w:r>
                  </w:p>
                  <w:p>
                    <w:pPr>
                      <w:spacing w:before="8"/>
                      <w:ind w:left="38" w:right="0" w:firstLine="0"/>
                      <w:jc w:val="left"/>
                      <w:rPr>
                        <w:sz w:val="11"/>
                      </w:rPr>
                    </w:pPr>
                    <w:r>
                      <w:rPr>
                        <w:w w:val="90"/>
                        <w:sz w:val="11"/>
                      </w:rPr>
                      <w:t>ADD</w:t>
                    </w:r>
                    <w:r>
                      <w:rPr>
                        <w:spacing w:val="-19"/>
                        <w:w w:val="90"/>
                        <w:sz w:val="11"/>
                      </w:rPr>
                      <w:t xml:space="preserve"> </w:t>
                    </w:r>
                    <w:r>
                      <w:rPr>
                        <w:w w:val="90"/>
                        <w:sz w:val="11"/>
                      </w:rPr>
                      <w:t>D+9</w:t>
                    </w:r>
                  </w:p>
                </w:txbxContent>
              </v:textbox>
            </v:shape>
            <v:shape id="_x0000_s3350" o:spid="_x0000_s3350" o:spt="202" type="#_x0000_t202" style="position:absolute;left:3762;top:1575;height:857;width:735;" filled="f" stroked="t" coordsize="21600,21600">
              <v:path/>
              <v:fill on="f" focussize="0,0"/>
              <v:stroke weight="0.36pt" color="#000000"/>
              <v:imagedata o:title=""/>
              <o:lock v:ext="edit"/>
              <v:textbox inset="0mm,0mm,0mm,0mm">
                <w:txbxContent>
                  <w:p>
                    <w:pPr>
                      <w:spacing w:before="26"/>
                      <w:ind w:left="40" w:right="0" w:firstLine="0"/>
                      <w:jc w:val="left"/>
                      <w:rPr>
                        <w:sz w:val="11"/>
                      </w:rPr>
                    </w:pPr>
                    <w:r>
                      <w:rPr>
                        <w:w w:val="95"/>
                        <w:sz w:val="11"/>
                      </w:rPr>
                      <w:t>LDA #0</w:t>
                    </w:r>
                  </w:p>
                  <w:p>
                    <w:pPr>
                      <w:spacing w:before="6" w:line="252" w:lineRule="auto"/>
                      <w:ind w:left="40" w:right="157" w:firstLine="0"/>
                      <w:jc w:val="left"/>
                      <w:rPr>
                        <w:sz w:val="11"/>
                      </w:rPr>
                    </w:pPr>
                    <w:r>
                      <w:rPr>
                        <w:w w:val="95"/>
                        <w:sz w:val="11"/>
                      </w:rPr>
                      <w:t xml:space="preserve">LDX #0 </w:t>
                    </w:r>
                    <w:r>
                      <w:rPr>
                        <w:w w:val="90"/>
                        <w:sz w:val="11"/>
                      </w:rPr>
                      <w:t xml:space="preserve">ADD X,D </w:t>
                    </w:r>
                    <w:r>
                      <w:rPr>
                        <w:w w:val="95"/>
                        <w:sz w:val="11"/>
                      </w:rPr>
                      <w:t>INX</w:t>
                    </w:r>
                  </w:p>
                  <w:p>
                    <w:pPr>
                      <w:spacing w:before="0" w:line="249" w:lineRule="auto"/>
                      <w:ind w:left="40" w:right="157" w:firstLine="0"/>
                      <w:jc w:val="left"/>
                      <w:rPr>
                        <w:sz w:val="11"/>
                      </w:rPr>
                    </w:pPr>
                    <w:r>
                      <w:rPr>
                        <w:w w:val="85"/>
                        <w:sz w:val="11"/>
                      </w:rPr>
                      <w:t xml:space="preserve">CPX #10 </w:t>
                    </w:r>
                    <w:r>
                      <w:rPr>
                        <w:sz w:val="11"/>
                      </w:rPr>
                      <w:t>BNE M</w:t>
                    </w:r>
                  </w:p>
                </w:txbxContent>
              </v:textbox>
            </v:shape>
            <v:shape id="_x0000_s3351" o:spid="_x0000_s3351" o:spt="202" type="#_x0000_t202" style="position:absolute;left:2214;top:1174;height:401;width:1155;" filled="f" stroked="t" coordsize="21600,21600">
              <v:path/>
              <v:fill on="f" focussize="0,0"/>
              <v:stroke weight="0.36pt" color="#000000"/>
              <v:imagedata o:title=""/>
              <o:lock v:ext="edit"/>
              <v:textbox inset="0mm,0mm,0mm,0mm">
                <w:txbxContent>
                  <w:p>
                    <w:pPr>
                      <w:spacing w:before="0" w:line="249" w:lineRule="auto"/>
                      <w:ind w:left="38" w:right="75" w:firstLine="0"/>
                      <w:jc w:val="left"/>
                      <w:rPr>
                        <w:sz w:val="11"/>
                      </w:rPr>
                    </w:pPr>
                    <w:r>
                      <w:rPr>
                        <w:sz w:val="11"/>
                      </w:rPr>
                      <w:t>for(int i=0; i&lt;10; i++){ sum += a[i];</w:t>
                    </w:r>
                  </w:p>
                  <w:p>
                    <w:pPr>
                      <w:spacing w:before="0"/>
                      <w:ind w:left="38" w:right="0" w:firstLine="0"/>
                      <w:jc w:val="left"/>
                      <w:rPr>
                        <w:sz w:val="11"/>
                      </w:rPr>
                    </w:pPr>
                    <w:r>
                      <w:rPr>
                        <w:w w:val="94"/>
                        <w:sz w:val="11"/>
                      </w:rPr>
                      <w:t>}</w:t>
                    </w:r>
                  </w:p>
                </w:txbxContent>
              </v:textbox>
            </v:shape>
            <w10:wrap type="topAndBottom"/>
          </v:group>
        </w:pict>
      </w:r>
      <w:r>
        <w:pict>
          <v:group id="_x0000_s3352" o:spid="_x0000_s3352" o:spt="203" style="position:absolute;left:0pt;margin-left:374.35pt;margin-top:9.8pt;height:166pt;width:295.2pt;mso-position-horizontal-relative:page;mso-wrap-distance-bottom:0pt;mso-wrap-distance-top:0pt;z-index:8192;mso-width-relative:page;mso-height-relative:page;" coordorigin="7488,197" coordsize="5904,3320">
            <o:lock v:ext="edit"/>
            <v:shape id="_x0000_s3353" o:spid="_x0000_s3353" o:spt="75" type="#_x0000_t75" style="position:absolute;left:7488;top:196;height:3320;width:5904;" filled="f" stroked="f" coordsize="21600,21600">
              <v:path/>
              <v:fill on="f" focussize="0,0"/>
              <v:stroke on="f"/>
              <v:imagedata r:id="rId12" o:title=""/>
              <o:lock v:ext="edit" aspectratio="t"/>
            </v:shape>
            <v:shape id="_x0000_s3354" o:spid="_x0000_s3354" o:spt="75" type="#_x0000_t75" style="position:absolute;left:9499;top:628;height:72;width:312;" filled="f" stroked="f" coordsize="21600,21600">
              <v:path/>
              <v:fill on="f" focussize="0,0"/>
              <v:stroke on="f"/>
              <v:imagedata r:id="rId13" o:title=""/>
              <o:lock v:ext="edit" aspectratio="t"/>
            </v:shape>
            <v:line id="_x0000_s3355" o:spid="_x0000_s3355" o:spt="20" style="position:absolute;left:9521;top:653;height:0;width:269;" stroked="t" coordsize="21600,21600">
              <v:path arrowok="t"/>
              <v:fill focussize="0,0"/>
              <v:stroke weight="1.44pt" color="#5B9BD4"/>
              <v:imagedata o:title=""/>
              <o:lock v:ext="edit"/>
            </v:line>
            <v:shape id="_x0000_s3356" o:spid="_x0000_s3356" o:spt="75" type="#_x0000_t75" style="position:absolute;left:9792;top:628;height:72;width:312;" filled="f" stroked="f" coordsize="21600,21600">
              <v:path/>
              <v:fill on="f" focussize="0,0"/>
              <v:stroke on="f"/>
              <v:imagedata r:id="rId13" o:title=""/>
              <o:lock v:ext="edit" aspectratio="t"/>
            </v:shape>
            <v:line id="_x0000_s3357" o:spid="_x0000_s3357" o:spt="20" style="position:absolute;left:9814;top:653;height:0;width:268;" stroked="t" coordsize="21600,21600">
              <v:path arrowok="t"/>
              <v:fill focussize="0,0"/>
              <v:stroke weight="1.44pt" color="#EC7C30"/>
              <v:imagedata o:title=""/>
              <o:lock v:ext="edit"/>
            </v:line>
            <v:shape id="_x0000_s3358" o:spid="_x0000_s3358" o:spt="75" type="#_x0000_t75" style="position:absolute;left:10096;top:628;height:72;width:310;" filled="f" stroked="f" coordsize="21600,21600">
              <v:path/>
              <v:fill on="f" focussize="0,0"/>
              <v:stroke on="f"/>
              <v:imagedata r:id="rId14" o:title=""/>
              <o:lock v:ext="edit" aspectratio="t"/>
            </v:shape>
            <v:line id="_x0000_s3359" o:spid="_x0000_s3359" o:spt="20" style="position:absolute;left:10118;top:653;height:0;width:267;" stroked="t" coordsize="21600,21600">
              <v:path arrowok="t"/>
              <v:fill focussize="0,0"/>
              <v:stroke weight="1.44pt" color="#A4A4A4"/>
              <v:imagedata o:title=""/>
              <o:lock v:ext="edit"/>
            </v:line>
            <v:shape id="_x0000_s3360" o:spid="_x0000_s3360" o:spt="75" type="#_x0000_t75" style="position:absolute;left:10394;top:628;height:72;width:312;" filled="f" stroked="f" coordsize="21600,21600">
              <v:path/>
              <v:fill on="f" focussize="0,0"/>
              <v:stroke on="f"/>
              <v:imagedata r:id="rId13" o:title=""/>
              <o:lock v:ext="edit" aspectratio="t"/>
            </v:shape>
            <v:line id="_x0000_s3361" o:spid="_x0000_s3361" o:spt="20" style="position:absolute;left:10416;top:653;height:0;width:269;" stroked="t" coordsize="21600,21600">
              <v:path arrowok="t"/>
              <v:fill focussize="0,0"/>
              <v:stroke weight="1.44pt" color="#FFC000"/>
              <v:imagedata o:title=""/>
              <o:lock v:ext="edit"/>
            </v:line>
            <v:shape id="_x0000_s3362" o:spid="_x0000_s3362" o:spt="75" type="#_x0000_t75" style="position:absolute;left:10692;top:628;height:72;width:310;" filled="f" stroked="f" coordsize="21600,21600">
              <v:path/>
              <v:fill on="f" focussize="0,0"/>
              <v:stroke on="f"/>
              <v:imagedata r:id="rId14" o:title=""/>
              <o:lock v:ext="edit" aspectratio="t"/>
            </v:shape>
            <v:line id="_x0000_s3363" o:spid="_x0000_s3363" o:spt="20" style="position:absolute;left:10714;top:653;height:0;width:266;" stroked="t" coordsize="21600,21600">
              <v:path arrowok="t"/>
              <v:fill focussize="0,0"/>
              <v:stroke weight="1.44pt" color="#4471C4"/>
              <v:imagedata o:title=""/>
              <o:lock v:ext="edit"/>
            </v:line>
            <v:shape id="_x0000_s3364" o:spid="_x0000_s3364" o:spt="75" type="#_x0000_t75" style="position:absolute;left:10994;top:628;height:72;width:312;" filled="f" stroked="f" coordsize="21600,21600">
              <v:path/>
              <v:fill on="f" focussize="0,0"/>
              <v:stroke on="f"/>
              <v:imagedata r:id="rId13" o:title=""/>
              <o:lock v:ext="edit" aspectratio="t"/>
            </v:shape>
            <v:line id="_x0000_s3365" o:spid="_x0000_s3365" o:spt="20" style="position:absolute;left:11016;top:653;height:0;width:269;" stroked="t" coordsize="21600,21600">
              <v:path arrowok="t"/>
              <v:fill focussize="0,0"/>
              <v:stroke weight="1.44pt" color="#6FAC46"/>
              <v:imagedata o:title=""/>
              <o:lock v:ext="edit"/>
            </v:line>
            <v:shape id="_x0000_s3366" o:spid="_x0000_s3366" o:spt="75" type="#_x0000_t75" style="position:absolute;left:8683;top:1029;height:1457;width:3029;" filled="f" stroked="f" coordsize="21600,21600">
              <v:path/>
              <v:fill on="f" focussize="0,0"/>
              <v:stroke on="f"/>
              <v:imagedata r:id="rId45" o:title=""/>
              <o:lock v:ext="edit" aspectratio="t"/>
            </v:shape>
            <v:shape id="_x0000_s3367" o:spid="_x0000_s3367" o:spt="202" type="#_x0000_t202" style="position:absolute;left:7488;top:196;height:3320;width:5904;" filled="f" stroked="f" coordsize="21600,21600">
              <v:path/>
              <v:fill on="f" focussize="0,0"/>
              <v:stroke on="f" joinstyle="miter"/>
              <v:imagedata o:title=""/>
              <o:lock v:ext="edit"/>
              <v:textbox inset="0mm,0mm,0mm,0mm">
                <w:txbxContent>
                  <w:p>
                    <w:pPr>
                      <w:spacing w:before="91"/>
                      <w:ind w:left="2566"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相对寻址</w:t>
                    </w:r>
                  </w:p>
                  <w:p>
                    <w:pPr>
                      <w:spacing w:before="125" w:line="136" w:lineRule="auto"/>
                      <w:ind w:left="1204" w:right="857" w:hanging="557"/>
                      <w:jc w:val="left"/>
                      <w:rPr>
                        <w:rFonts w:hint="eastAsia" w:ascii="Noto Sans Mono CJK JP Regular" w:eastAsia="Noto Sans Mono CJK JP Regular"/>
                        <w:sz w:val="11"/>
                      </w:rPr>
                    </w:pPr>
                    <w:r>
                      <w:rPr>
                        <w:rFonts w:hint="eastAsia" w:ascii="Noto Sans Mono CJK JP Regular" w:eastAsia="Noto Sans Mono CJK JP Regular"/>
                        <w:w w:val="95"/>
                        <w:sz w:val="11"/>
                      </w:rPr>
                      <w:t>相对寻址：把程序计数器</w:t>
                    </w:r>
                    <w:r>
                      <w:rPr>
                        <w:w w:val="95"/>
                        <w:sz w:val="11"/>
                      </w:rPr>
                      <w:t>PC</w:t>
                    </w:r>
                    <w:r>
                      <w:rPr>
                        <w:rFonts w:hint="eastAsia" w:ascii="Noto Sans Mono CJK JP Regular" w:eastAsia="Noto Sans Mono CJK JP Regular"/>
                        <w:w w:val="95"/>
                        <w:sz w:val="11"/>
                      </w:rPr>
                      <w:t>的内容加上指令格式中的形式地址</w:t>
                    </w:r>
                    <w:r>
                      <w:rPr>
                        <w:w w:val="95"/>
                        <w:sz w:val="11"/>
                      </w:rPr>
                      <w:t>A</w:t>
                    </w:r>
                    <w:r>
                      <w:rPr>
                        <w:rFonts w:hint="eastAsia" w:ascii="Noto Sans Mono CJK JP Regular" w:eastAsia="Noto Sans Mono CJK JP Regular"/>
                        <w:w w:val="95"/>
                        <w:sz w:val="11"/>
                      </w:rPr>
                      <w:t>而形成操作数的有效地址，   即</w:t>
                    </w:r>
                    <w:r>
                      <w:rPr>
                        <w:w w:val="95"/>
                        <w:sz w:val="11"/>
                      </w:rPr>
                      <w:t>EA=(PC)+A</w:t>
                    </w:r>
                    <w:r>
                      <w:rPr>
                        <w:rFonts w:hint="eastAsia" w:ascii="Noto Sans Mono CJK JP Regular" w:eastAsia="Noto Sans Mono CJK JP Regular"/>
                        <w:w w:val="95"/>
                        <w:sz w:val="11"/>
                      </w:rPr>
                      <w:t>，其中</w:t>
                    </w:r>
                    <w:r>
                      <w:rPr>
                        <w:w w:val="95"/>
                        <w:sz w:val="11"/>
                      </w:rPr>
                      <w:t>A</w:t>
                    </w:r>
                    <w:r>
                      <w:rPr>
                        <w:rFonts w:hint="eastAsia" w:ascii="Noto Sans Mono CJK JP Regular" w:eastAsia="Noto Sans Mono CJK JP Regular"/>
                        <w:w w:val="95"/>
                        <w:sz w:val="11"/>
                      </w:rPr>
                      <w:t>是相对于当前指令地址的位移量，可正可负，补码表示 。</w:t>
                    </w: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3" w:line="240" w:lineRule="auto"/>
                      <w:rPr>
                        <w:rFonts w:ascii="Times New Roman"/>
                        <w:sz w:val="11"/>
                      </w:rPr>
                    </w:pPr>
                  </w:p>
                  <w:p>
                    <w:pPr>
                      <w:spacing w:before="0" w:line="183" w:lineRule="exact"/>
                      <w:ind w:left="647"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优点：操作数的地址不是固定的，它随着</w:t>
                    </w:r>
                    <w:r>
                      <w:rPr>
                        <w:color w:val="006FC0"/>
                        <w:sz w:val="11"/>
                      </w:rPr>
                      <w:t>PC</w:t>
                    </w:r>
                    <w:r>
                      <w:rPr>
                        <w:rFonts w:hint="eastAsia" w:ascii="Noto Sans Mono CJK JP Regular" w:eastAsia="Noto Sans Mono CJK JP Regular"/>
                        <w:color w:val="006FC0"/>
                        <w:sz w:val="11"/>
                      </w:rPr>
                      <w:t>值的变化而变化，并且与指令地址之间总是</w:t>
                    </w:r>
                  </w:p>
                  <w:p>
                    <w:pPr>
                      <w:spacing w:before="0" w:line="132" w:lineRule="exact"/>
                      <w:ind w:left="647"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相差一个固定值，因此便于程序浮动。</w:t>
                    </w:r>
                  </w:p>
                  <w:p>
                    <w:pPr>
                      <w:spacing w:before="0" w:line="182" w:lineRule="exact"/>
                      <w:ind w:left="647"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相对寻址广泛应用于转移指令。</w:t>
                    </w:r>
                  </w:p>
                  <w:p>
                    <w:pPr>
                      <w:spacing w:before="0" w:line="240" w:lineRule="auto"/>
                      <w:rPr>
                        <w:rFonts w:ascii="Times New Roman"/>
                        <w:sz w:val="10"/>
                      </w:rPr>
                    </w:pPr>
                  </w:p>
                  <w:p>
                    <w:pPr>
                      <w:spacing w:before="0" w:line="240" w:lineRule="auto"/>
                      <w:rPr>
                        <w:rFonts w:ascii="Times New Roman"/>
                        <w:sz w:val="10"/>
                      </w:rPr>
                    </w:pPr>
                  </w:p>
                  <w:p>
                    <w:pPr>
                      <w:spacing w:before="61"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13"/>
        </w:rPr>
        <w:sectPr>
          <w:pgSz w:w="14400" w:h="10800" w:orient="landscape"/>
          <w:pgMar w:top="1060" w:right="900" w:bottom="320" w:left="900" w:header="118" w:footer="135" w:gutter="0"/>
        </w:sectPr>
      </w:pPr>
    </w:p>
    <w:p>
      <w:pPr>
        <w:pStyle w:val="3"/>
        <w:rPr>
          <w:rFonts w:ascii="Times New Roman"/>
          <w:sz w:val="20"/>
        </w:rPr>
      </w:pPr>
      <w:r>
        <w:pict>
          <v:group id="_x0000_s3368" o:spid="_x0000_s3368" o:spt="203" style="position:absolute;left:0pt;margin-left:50.4pt;margin-top:69.45pt;height:190.45pt;width:306.65pt;mso-position-horizontal-relative:page;mso-position-vertical-relative:page;z-index:-140288;mso-width-relative:page;mso-height-relative:page;" coordorigin="1008,1390" coordsize="5904,3320">
            <o:lock v:ext="edit" aspectratio="f"/>
            <v:shape id="_x0000_s3369" o:spid="_x0000_s3369" o:spt="75" alt="" type="#_x0000_t75" style="position:absolute;left:1008;top:1389;height:3320;width:5904;" filled="f" o:preferrelative="t" stroked="f" coordsize="21600,21600">
              <v:path/>
              <v:fill on="f" focussize="0,0"/>
              <v:stroke on="f"/>
              <v:imagedata r:id="rId6" o:title=""/>
              <o:lock v:ext="edit" aspectratio="t"/>
            </v:shape>
            <v:shape id="_x0000_s3370" o:spid="_x0000_s3370" o:spt="75" alt="" type="#_x0000_t75" style="position:absolute;left:3019;top:1821;height:72;width:312;" filled="f" o:preferrelative="t" stroked="f" coordsize="21600,21600">
              <v:path/>
              <v:fill on="f" focussize="0,0"/>
              <v:stroke on="f"/>
              <v:imagedata r:id="rId13" o:title=""/>
              <o:lock v:ext="edit" aspectratio="t"/>
            </v:shape>
            <v:line id="_x0000_s3371" o:spid="_x0000_s3371" o:spt="20" style="position:absolute;left:3041;top:1846;height:0;width:269;" filled="f" stroked="t" coordsize="21600,21600">
              <v:path arrowok="t"/>
              <v:fill on="f" focussize="0,0"/>
              <v:stroke weight="1.44pt" color="#5B9BD4"/>
              <v:imagedata o:title=""/>
              <o:lock v:ext="edit" aspectratio="f"/>
            </v:line>
            <v:shape id="_x0000_s3372" o:spid="_x0000_s3372" o:spt="75" alt="" type="#_x0000_t75" style="position:absolute;left:3312;top:1821;height:72;width:312;" filled="f" o:preferrelative="t" stroked="f" coordsize="21600,21600">
              <v:path/>
              <v:fill on="f" focussize="0,0"/>
              <v:stroke on="f"/>
              <v:imagedata r:id="rId13" o:title=""/>
              <o:lock v:ext="edit" aspectratio="t"/>
            </v:shape>
            <v:line id="_x0000_s3373" o:spid="_x0000_s3373" o:spt="20" style="position:absolute;left:3334;top:1846;height:0;width:268;" filled="f" stroked="t" coordsize="21600,21600">
              <v:path arrowok="t"/>
              <v:fill on="f" focussize="0,0"/>
              <v:stroke weight="1.44pt" color="#EC7C30"/>
              <v:imagedata o:title=""/>
              <o:lock v:ext="edit" aspectratio="f"/>
            </v:line>
            <v:shape id="_x0000_s3374" o:spid="_x0000_s3374" o:spt="75" alt="" type="#_x0000_t75" style="position:absolute;left:3616;top:1821;height:72;width:310;" filled="f" o:preferrelative="t" stroked="f" coordsize="21600,21600">
              <v:path/>
              <v:fill on="f" focussize="0,0"/>
              <v:stroke on="f"/>
              <v:imagedata r:id="rId14" o:title=""/>
              <o:lock v:ext="edit" aspectratio="t"/>
            </v:shape>
            <v:line id="_x0000_s3375" o:spid="_x0000_s3375" o:spt="20" style="position:absolute;left:3638;top:1846;height:0;width:267;" filled="f" stroked="t" coordsize="21600,21600">
              <v:path arrowok="t"/>
              <v:fill on="f" focussize="0,0"/>
              <v:stroke weight="1.44pt" color="#A4A4A4"/>
              <v:imagedata o:title=""/>
              <o:lock v:ext="edit" aspectratio="f"/>
            </v:line>
            <v:shape id="_x0000_s3376" o:spid="_x0000_s3376" o:spt="75" alt="" type="#_x0000_t75" style="position:absolute;left:3914;top:1821;height:72;width:312;" filled="f" o:preferrelative="t" stroked="f" coordsize="21600,21600">
              <v:path/>
              <v:fill on="f" focussize="0,0"/>
              <v:stroke on="f"/>
              <v:imagedata r:id="rId13" o:title=""/>
              <o:lock v:ext="edit" aspectratio="t"/>
            </v:shape>
            <v:line id="_x0000_s3377" o:spid="_x0000_s3377" o:spt="20" style="position:absolute;left:3936;top:1846;height:0;width:269;" filled="f" stroked="t" coordsize="21600,21600">
              <v:path arrowok="t"/>
              <v:fill on="f" focussize="0,0"/>
              <v:stroke weight="1.44pt" color="#FFC000"/>
              <v:imagedata o:title=""/>
              <o:lock v:ext="edit" aspectratio="f"/>
            </v:line>
            <v:shape id="_x0000_s3378" o:spid="_x0000_s3378" o:spt="75" alt="" type="#_x0000_t75" style="position:absolute;left:4212;top:1821;height:72;width:310;" filled="f" o:preferrelative="t" stroked="f" coordsize="21600,21600">
              <v:path/>
              <v:fill on="f" focussize="0,0"/>
              <v:stroke on="f"/>
              <v:imagedata r:id="rId14" o:title=""/>
              <o:lock v:ext="edit" aspectratio="t"/>
            </v:shape>
            <v:line id="_x0000_s3379" o:spid="_x0000_s3379" o:spt="20" style="position:absolute;left:4234;top:1846;height:0;width:266;" filled="f" stroked="t" coordsize="21600,21600">
              <v:path arrowok="t"/>
              <v:fill on="f" focussize="0,0"/>
              <v:stroke weight="1.44pt" color="#4471C4"/>
              <v:imagedata o:title=""/>
              <o:lock v:ext="edit" aspectratio="f"/>
            </v:line>
            <v:shape id="_x0000_s3380" o:spid="_x0000_s3380" o:spt="75" alt="" type="#_x0000_t75" style="position:absolute;left:4514;top:1821;height:72;width:312;" filled="f" o:preferrelative="t" stroked="f" coordsize="21600,21600">
              <v:path/>
              <v:fill on="f" focussize="0,0"/>
              <v:stroke on="f"/>
              <v:imagedata r:id="rId13" o:title=""/>
              <o:lock v:ext="edit" aspectratio="t"/>
            </v:shape>
            <v:line id="_x0000_s3381" o:spid="_x0000_s3381" o:spt="20" style="position:absolute;left:4536;top:1846;height:0;width:269;" filled="f" stroked="t" coordsize="21600,21600">
              <v:path arrowok="t"/>
              <v:fill on="f" focussize="0,0"/>
              <v:stroke weight="1.44pt" color="#6FAC46"/>
              <v:imagedata o:title=""/>
              <o:lock v:ext="edit" aspectratio="f"/>
            </v:line>
            <v:shape id="_x0000_s3382" o:spid="_x0000_s3382" style="position:absolute;left:3433;top:2667;height:857;width:978;" filled="f" stroked="t" coordorigin="3433,2668" coordsize="978,857" path="m4411,2937l3433,2668m4411,3078l3433,3524e">
              <v:path arrowok="t"/>
              <v:fill on="f" focussize="0,0"/>
              <v:stroke weight="0.14pt" color="#00AFEF"/>
              <v:imagedata o:title=""/>
              <o:lock v:ext="edit" aspectratio="f"/>
            </v:shape>
            <v:shape id="_x0000_s3383" o:spid="_x0000_s3383" o:spt="202" type="#_x0000_t202" style="position:absolute;left:1943;top:1578;height:737;width:4233;" filled="f" stroked="f" coordsize="21600,21600">
              <v:path/>
              <v:fill on="f" focussize="0,0"/>
              <v:stroke on="f"/>
              <v:imagedata o:title=""/>
              <o:lock v:ext="edit" aspectratio="f"/>
              <v:textbox inset="0mm,0mm,0mm,0mm">
                <w:txbxContent>
                  <w:p>
                    <w:pPr>
                      <w:spacing w:before="0" w:line="241" w:lineRule="exact"/>
                      <w:ind w:left="1617" w:right="193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相对寻址</w:t>
                    </w:r>
                  </w:p>
                  <w:p>
                    <w:pPr>
                      <w:spacing w:before="54" w:line="183"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优点：操作数的地址不是固定的，它随着</w:t>
                    </w:r>
                    <w:r>
                      <w:rPr>
                        <w:color w:val="006FC0"/>
                        <w:sz w:val="11"/>
                      </w:rPr>
                      <w:t>PC</w:t>
                    </w:r>
                    <w:r>
                      <w:rPr>
                        <w:rFonts w:hint="eastAsia" w:ascii="Noto Sans Mono CJK JP Regular" w:eastAsia="Noto Sans Mono CJK JP Regular"/>
                        <w:color w:val="006FC0"/>
                        <w:sz w:val="11"/>
                      </w:rPr>
                      <w:t>值的变化而变化，并且与指令地址之间总是</w:t>
                    </w:r>
                  </w:p>
                  <w:p>
                    <w:pPr>
                      <w:spacing w:before="0" w:line="13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相差一个固定值，因此便于程序浮动。</w:t>
                    </w:r>
                  </w:p>
                  <w:p>
                    <w:pPr>
                      <w:spacing w:before="0" w:line="128"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6FC0"/>
                        <w:sz w:val="11"/>
                      </w:rPr>
                      <w:t>相对寻址广泛应用于转移指令。</w:t>
                    </w:r>
                  </w:p>
                </w:txbxContent>
              </v:textbox>
            </v:shape>
            <v:shape id="_x0000_s3384" o:spid="_x0000_s3384" o:spt="202" type="#_x0000_t202" style="position:absolute;left:1974;top:2708;height:779;width:352;" filled="f" stroked="f" coordsize="21600,21600">
              <v:path/>
              <v:fill on="f" focussize="0,0"/>
              <v:stroke on="f"/>
              <v:imagedata o:title=""/>
              <o:lock v:ext="edit" aspectratio="f"/>
              <v:textbox inset="0mm,0mm,0mm,0mm">
                <w:txbxContent>
                  <w:p>
                    <w:pPr>
                      <w:spacing w:before="0" w:line="106" w:lineRule="exact"/>
                      <w:ind w:left="0" w:right="18" w:firstLine="0"/>
                      <w:jc w:val="right"/>
                      <w:rPr>
                        <w:sz w:val="11"/>
                      </w:rPr>
                    </w:pPr>
                    <w:r>
                      <w:rPr>
                        <w:w w:val="91"/>
                        <w:sz w:val="11"/>
                      </w:rPr>
                      <w:t>0</w:t>
                    </w:r>
                  </w:p>
                  <w:p>
                    <w:pPr>
                      <w:spacing w:before="5"/>
                      <w:ind w:left="0" w:right="18" w:firstLine="0"/>
                      <w:jc w:val="right"/>
                      <w:rPr>
                        <w:sz w:val="11"/>
                      </w:rPr>
                    </w:pPr>
                    <w:r>
                      <w:rPr>
                        <w:w w:val="91"/>
                        <w:sz w:val="11"/>
                      </w:rPr>
                      <w:t>1</w:t>
                    </w:r>
                  </w:p>
                  <w:p>
                    <w:pPr>
                      <w:spacing w:before="10"/>
                      <w:ind w:left="0" w:right="18" w:firstLine="0"/>
                      <w:jc w:val="right"/>
                      <w:rPr>
                        <w:sz w:val="11"/>
                      </w:rPr>
                    </w:pPr>
                    <w:r>
                      <w:rPr>
                        <w:color w:val="00AFEF"/>
                        <w:w w:val="95"/>
                        <w:sz w:val="11"/>
                      </w:rPr>
                      <w:t>PC-3</w:t>
                    </w:r>
                    <w:r>
                      <w:rPr>
                        <w:color w:val="00AFEF"/>
                        <w:spacing w:val="4"/>
                        <w:w w:val="95"/>
                        <w:sz w:val="11"/>
                      </w:rPr>
                      <w:t xml:space="preserve"> </w:t>
                    </w:r>
                    <w:r>
                      <w:rPr>
                        <w:w w:val="95"/>
                        <w:sz w:val="11"/>
                      </w:rPr>
                      <w:t>2</w:t>
                    </w:r>
                  </w:p>
                  <w:p>
                    <w:pPr>
                      <w:spacing w:before="3"/>
                      <w:ind w:left="0" w:right="18" w:firstLine="0"/>
                      <w:jc w:val="right"/>
                      <w:rPr>
                        <w:sz w:val="11"/>
                      </w:rPr>
                    </w:pPr>
                    <w:r>
                      <w:rPr>
                        <w:w w:val="91"/>
                        <w:sz w:val="11"/>
                      </w:rPr>
                      <w:t>3</w:t>
                    </w:r>
                  </w:p>
                  <w:p>
                    <w:pPr>
                      <w:spacing w:before="6"/>
                      <w:ind w:left="0" w:right="18" w:firstLine="0"/>
                      <w:jc w:val="right"/>
                      <w:rPr>
                        <w:sz w:val="11"/>
                      </w:rPr>
                    </w:pPr>
                    <w:r>
                      <w:rPr>
                        <w:w w:val="91"/>
                        <w:sz w:val="11"/>
                      </w:rPr>
                      <w:t>4</w:t>
                    </w:r>
                  </w:p>
                  <w:p>
                    <w:pPr>
                      <w:spacing w:before="1"/>
                      <w:ind w:left="0" w:right="18" w:firstLine="0"/>
                      <w:jc w:val="right"/>
                      <w:rPr>
                        <w:sz w:val="11"/>
                      </w:rPr>
                    </w:pPr>
                    <w:r>
                      <w:rPr>
                        <w:color w:val="00AFEF"/>
                        <w:w w:val="95"/>
                        <w:sz w:val="11"/>
                      </w:rPr>
                      <w:t xml:space="preserve">PC </w:t>
                    </w:r>
                    <w:r>
                      <w:rPr>
                        <w:color w:val="00AFEF"/>
                        <w:spacing w:val="23"/>
                        <w:w w:val="95"/>
                        <w:sz w:val="11"/>
                      </w:rPr>
                      <w:t xml:space="preserve"> </w:t>
                    </w:r>
                    <w:r>
                      <w:rPr>
                        <w:w w:val="95"/>
                        <w:position w:val="1"/>
                        <w:sz w:val="11"/>
                      </w:rPr>
                      <w:t>5</w:t>
                    </w:r>
                  </w:p>
                </w:txbxContent>
              </v:textbox>
            </v:shape>
            <v:shape id="_x0000_s3385" o:spid="_x0000_s3385" o:spt="202" type="#_x0000_t202" style="position:absolute;left:2466;top:2513;height:967;width:1037;" filled="f" stroked="f" coordsize="21600,21600">
              <v:path/>
              <v:fill on="f" focussize="0,0"/>
              <v:stroke on="f"/>
              <v:imagedata o:title=""/>
              <o:lock v:ext="edit" aspectratio="f"/>
              <v:textbox inset="0mm,0mm,0mm,0mm">
                <w:txbxContent>
                  <w:p>
                    <w:pPr>
                      <w:spacing w:before="0" w:line="165" w:lineRule="exact"/>
                      <w:ind w:left="186" w:right="0" w:firstLine="0"/>
                      <w:jc w:val="left"/>
                      <w:rPr>
                        <w:sz w:val="11"/>
                      </w:rPr>
                    </w:pPr>
                    <w:r>
                      <w:rPr>
                        <w:rFonts w:hint="eastAsia" w:ascii="Noto Sans Mono CJK JP Regular" w:eastAsia="Noto Sans Mono CJK JP Regular"/>
                        <w:sz w:val="11"/>
                      </w:rPr>
                      <w:t>采用变址寄存器</w:t>
                    </w:r>
                    <w:r>
                      <w:rPr>
                        <w:sz w:val="11"/>
                      </w:rPr>
                      <w:t>X</w:t>
                    </w:r>
                  </w:p>
                  <w:p>
                    <w:pPr>
                      <w:spacing w:before="9"/>
                      <w:ind w:left="9" w:right="0" w:firstLine="0"/>
                      <w:jc w:val="left"/>
                      <w:rPr>
                        <w:sz w:val="11"/>
                      </w:rPr>
                    </w:pPr>
                    <w:r>
                      <w:rPr>
                        <w:color w:val="00AF50"/>
                        <w:sz w:val="11"/>
                      </w:rPr>
                      <w:t>M-2</w:t>
                    </w:r>
                  </w:p>
                  <w:p>
                    <w:pPr>
                      <w:spacing w:before="5" w:line="252" w:lineRule="auto"/>
                      <w:ind w:left="0" w:right="830" w:hanging="3"/>
                      <w:jc w:val="center"/>
                      <w:rPr>
                        <w:sz w:val="11"/>
                      </w:rPr>
                    </w:pPr>
                    <w:r>
                      <w:rPr>
                        <w:color w:val="00AF50"/>
                        <w:sz w:val="11"/>
                      </w:rPr>
                      <w:t xml:space="preserve">M-1 M </w:t>
                    </w:r>
                    <w:r>
                      <w:rPr>
                        <w:color w:val="00AF50"/>
                        <w:w w:val="90"/>
                        <w:sz w:val="11"/>
                      </w:rPr>
                      <w:t>M+1 M+2 M+3</w:t>
                    </w:r>
                  </w:p>
                </w:txbxContent>
              </v:textbox>
            </v:shape>
            <v:shape id="_x0000_s3386" o:spid="_x0000_s3386" o:spt="202" type="#_x0000_t202" style="position:absolute;left:4300;top:2552;height:305;width:97;" filled="f" stroked="f" coordsize="21600,21600">
              <v:path/>
              <v:fill on="f" focussize="0,0"/>
              <v:stroke on="f"/>
              <v:imagedata o:title=""/>
              <o:lock v:ext="edit" aspectratio="f"/>
              <v:textbox inset="0mm,0mm,0mm,0mm">
                <w:txbxContent>
                  <w:p>
                    <w:pPr>
                      <w:spacing w:before="0" w:line="92" w:lineRule="exact"/>
                      <w:ind w:left="11" w:right="0" w:firstLine="0"/>
                      <w:jc w:val="left"/>
                      <w:rPr>
                        <w:sz w:val="11"/>
                      </w:rPr>
                    </w:pPr>
                    <w:r>
                      <w:rPr>
                        <w:w w:val="91"/>
                        <w:sz w:val="11"/>
                      </w:rPr>
                      <w:t>0</w:t>
                    </w:r>
                  </w:p>
                  <w:p>
                    <w:pPr>
                      <w:spacing w:before="0" w:line="97" w:lineRule="exact"/>
                      <w:ind w:left="11" w:right="0" w:firstLine="0"/>
                      <w:jc w:val="left"/>
                      <w:rPr>
                        <w:sz w:val="11"/>
                      </w:rPr>
                    </w:pPr>
                    <w:r>
                      <w:rPr>
                        <w:w w:val="91"/>
                        <w:sz w:val="11"/>
                      </w:rPr>
                      <w:t>1</w:t>
                    </w:r>
                  </w:p>
                  <w:p>
                    <w:pPr>
                      <w:spacing w:before="0" w:line="111" w:lineRule="exact"/>
                      <w:ind w:left="0" w:right="0" w:firstLine="0"/>
                      <w:jc w:val="left"/>
                      <w:rPr>
                        <w:sz w:val="11"/>
                      </w:rPr>
                    </w:pPr>
                    <w:r>
                      <w:rPr>
                        <w:w w:val="69"/>
                        <w:sz w:val="11"/>
                      </w:rPr>
                      <w:t>…</w:t>
                    </w:r>
                  </w:p>
                </w:txbxContent>
              </v:textbox>
            </v:shape>
            <v:shape id="_x0000_s3387" o:spid="_x0000_s3387" o:spt="202" type="#_x0000_t202" style="position:absolute;left:2206;top:3558;height:123;width:1439;" filled="f" stroked="f" coordsize="21600,21600">
              <v:path/>
              <v:fill on="f" focussize="0,0"/>
              <v:stroke on="f"/>
              <v:imagedata o:title=""/>
              <o:lock v:ext="edit" aspectratio="f"/>
              <v:textbox inset="0mm,0mm,0mm,0mm">
                <w:txbxContent>
                  <w:p>
                    <w:pPr>
                      <w:spacing w:before="0" w:line="12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取</w:t>
                    </w:r>
                    <w:r>
                      <w:rPr>
                        <w:sz w:val="11"/>
                      </w:rPr>
                      <w:t>M=2</w:t>
                    </w:r>
                    <w:r>
                      <w:rPr>
                        <w:rFonts w:hint="eastAsia" w:ascii="Noto Sans Mono CJK JP Regular" w:eastAsia="Noto Sans Mono CJK JP Regular"/>
                        <w:sz w:val="11"/>
                      </w:rPr>
                      <w:t>，由基址寻址完成浮动</w:t>
                    </w:r>
                  </w:p>
                </w:txbxContent>
              </v:textbox>
            </v:shape>
            <v:shape id="_x0000_s3388" o:spid="_x0000_s3388" o:spt="202" type="#_x0000_t202" style="position:absolute;left:5464;top:4550;height:132;width:1242;" filled="f" stroked="f" coordsize="21600,21600">
              <v:path/>
              <v:fill on="f" focussize="0,0"/>
              <v:stroke on="f"/>
              <v:imagedata o:title=""/>
              <o:lock v:ext="edit" aspectratio="f"/>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389" o:spid="_x0000_s3389" o:spt="202" type="#_x0000_t202" style="position:absolute;left:2701;top:2660;height:860;width:732;" filled="f" stroked="t" coordsize="21600,21600">
              <v:path/>
              <v:fill on="f" focussize="0,0"/>
              <v:stroke weight="0.36pt" color="#000000" joinstyle="miter"/>
              <v:imagedata o:title=""/>
              <o:lock v:ext="edit" aspectratio="f"/>
              <v:textbox inset="0mm,0mm,0mm,0mm">
                <w:txbxContent>
                  <w:p>
                    <w:pPr>
                      <w:spacing w:before="26"/>
                      <w:ind w:left="38" w:right="0" w:firstLine="0"/>
                      <w:jc w:val="left"/>
                      <w:rPr>
                        <w:sz w:val="11"/>
                      </w:rPr>
                    </w:pPr>
                    <w:r>
                      <w:rPr>
                        <w:w w:val="95"/>
                        <w:sz w:val="11"/>
                      </w:rPr>
                      <w:t>LDA #0</w:t>
                    </w:r>
                  </w:p>
                  <w:p>
                    <w:pPr>
                      <w:spacing w:before="6" w:line="252" w:lineRule="auto"/>
                      <w:ind w:left="38" w:right="156" w:firstLine="0"/>
                      <w:jc w:val="left"/>
                      <w:rPr>
                        <w:sz w:val="11"/>
                      </w:rPr>
                    </w:pPr>
                    <w:r>
                      <w:rPr>
                        <w:w w:val="95"/>
                        <w:sz w:val="11"/>
                      </w:rPr>
                      <w:t xml:space="preserve">LDX #0 </w:t>
                    </w:r>
                    <w:r>
                      <w:rPr>
                        <w:w w:val="90"/>
                        <w:sz w:val="11"/>
                      </w:rPr>
                      <w:t xml:space="preserve">ADD X,D </w:t>
                    </w:r>
                    <w:r>
                      <w:rPr>
                        <w:w w:val="95"/>
                        <w:sz w:val="11"/>
                      </w:rPr>
                      <w:t>INX</w:t>
                    </w:r>
                  </w:p>
                  <w:p>
                    <w:pPr>
                      <w:spacing w:before="0" w:line="249" w:lineRule="auto"/>
                      <w:ind w:left="38" w:right="156" w:firstLine="0"/>
                      <w:jc w:val="left"/>
                      <w:rPr>
                        <w:sz w:val="11"/>
                      </w:rPr>
                    </w:pPr>
                    <w:r>
                      <w:rPr>
                        <w:w w:val="85"/>
                        <w:sz w:val="11"/>
                      </w:rPr>
                      <w:t xml:space="preserve">CPX #10 </w:t>
                    </w:r>
                    <w:r>
                      <w:rPr>
                        <w:sz w:val="11"/>
                      </w:rPr>
                      <w:t>BNE M</w:t>
                    </w:r>
                  </w:p>
                </w:txbxContent>
              </v:textbox>
            </v:shape>
          </v:group>
        </w:pict>
      </w:r>
    </w:p>
    <w:p>
      <w:pPr>
        <w:pStyle w:val="3"/>
        <w:rPr>
          <w:rFonts w:ascii="Times New Roman"/>
          <w:sz w:val="20"/>
        </w:rPr>
      </w:pPr>
      <w:r>
        <w:pict>
          <v:group id="_x0000_s3390" o:spid="_x0000_s3390" o:spt="203" style="position:absolute;left:0pt;margin-left:368.9pt;margin-top:69.95pt;height:181.95pt;width:300.15pt;mso-position-horizontal-relative:page;mso-position-vertical-relative:page;z-index:-140288;mso-width-relative:page;mso-height-relative:page;" coordorigin="7488,1390" coordsize="5904,3320">
            <o:lock v:ext="edit" aspectratio="f"/>
            <v:shape id="_x0000_s3391" o:spid="_x0000_s3391" o:spt="75" alt="" type="#_x0000_t75" style="position:absolute;left:7488;top:1389;height:3320;width:5904;" filled="f" o:preferrelative="t" stroked="f" coordsize="21600,21600">
              <v:path/>
              <v:fill on="f" focussize="0,0"/>
              <v:stroke on="f"/>
              <v:imagedata r:id="rId6" o:title=""/>
              <o:lock v:ext="edit" aspectratio="t"/>
            </v:shape>
            <v:shape id="_x0000_s3392" o:spid="_x0000_s3392" o:spt="75" alt="" type="#_x0000_t75" style="position:absolute;left:9499;top:1821;height:72;width:312;" filled="f" o:preferrelative="t" stroked="f" coordsize="21600,21600">
              <v:path/>
              <v:fill on="f" focussize="0,0"/>
              <v:stroke on="f"/>
              <v:imagedata r:id="rId13" o:title=""/>
              <o:lock v:ext="edit" aspectratio="t"/>
            </v:shape>
            <v:line id="_x0000_s3393" o:spid="_x0000_s3393" o:spt="20" style="position:absolute;left:9521;top:1846;height:0;width:269;" filled="f" stroked="t" coordsize="21600,21600">
              <v:path arrowok="t"/>
              <v:fill on="f" focussize="0,0"/>
              <v:stroke weight="1.44pt" color="#5B9BD4"/>
              <v:imagedata o:title=""/>
              <o:lock v:ext="edit" aspectratio="f"/>
            </v:line>
            <v:shape id="_x0000_s3394" o:spid="_x0000_s3394" o:spt="75" alt="" type="#_x0000_t75" style="position:absolute;left:9792;top:1821;height:72;width:312;" filled="f" o:preferrelative="t" stroked="f" coordsize="21600,21600">
              <v:path/>
              <v:fill on="f" focussize="0,0"/>
              <v:stroke on="f"/>
              <v:imagedata r:id="rId13" o:title=""/>
              <o:lock v:ext="edit" aspectratio="t"/>
            </v:shape>
            <v:line id="_x0000_s3395" o:spid="_x0000_s3395" o:spt="20" style="position:absolute;left:9814;top:1846;height:0;width:268;" filled="f" stroked="t" coordsize="21600,21600">
              <v:path arrowok="t"/>
              <v:fill on="f" focussize="0,0"/>
              <v:stroke weight="1.44pt" color="#EC7C30"/>
              <v:imagedata o:title=""/>
              <o:lock v:ext="edit" aspectratio="f"/>
            </v:line>
            <v:shape id="_x0000_s3396" o:spid="_x0000_s3396" o:spt="75" alt="" type="#_x0000_t75" style="position:absolute;left:10096;top:1821;height:72;width:310;" filled="f" o:preferrelative="t" stroked="f" coordsize="21600,21600">
              <v:path/>
              <v:fill on="f" focussize="0,0"/>
              <v:stroke on="f"/>
              <v:imagedata r:id="rId14" o:title=""/>
              <o:lock v:ext="edit" aspectratio="t"/>
            </v:shape>
            <v:line id="_x0000_s3397" o:spid="_x0000_s3397" o:spt="20" style="position:absolute;left:10118;top:1846;height:0;width:267;" filled="f" stroked="t" coordsize="21600,21600">
              <v:path arrowok="t"/>
              <v:fill on="f" focussize="0,0"/>
              <v:stroke weight="1.44pt" color="#A4A4A4"/>
              <v:imagedata o:title=""/>
              <o:lock v:ext="edit" aspectratio="f"/>
            </v:line>
            <v:shape id="_x0000_s3398" o:spid="_x0000_s3398" o:spt="75" alt="" type="#_x0000_t75" style="position:absolute;left:10394;top:1821;height:72;width:312;" filled="f" o:preferrelative="t" stroked="f" coordsize="21600,21600">
              <v:path/>
              <v:fill on="f" focussize="0,0"/>
              <v:stroke on="f"/>
              <v:imagedata r:id="rId13" o:title=""/>
              <o:lock v:ext="edit" aspectratio="t"/>
            </v:shape>
            <v:line id="_x0000_s3399" o:spid="_x0000_s3399" o:spt="20" style="position:absolute;left:10416;top:1846;height:0;width:269;" filled="f" stroked="t" coordsize="21600,21600">
              <v:path arrowok="t"/>
              <v:fill on="f" focussize="0,0"/>
              <v:stroke weight="1.44pt" color="#FFC000"/>
              <v:imagedata o:title=""/>
              <o:lock v:ext="edit" aspectratio="f"/>
            </v:line>
            <v:shape id="_x0000_s3400" o:spid="_x0000_s3400" o:spt="75" alt="" type="#_x0000_t75" style="position:absolute;left:10692;top:1821;height:72;width:310;" filled="f" o:preferrelative="t" stroked="f" coordsize="21600,21600">
              <v:path/>
              <v:fill on="f" focussize="0,0"/>
              <v:stroke on="f"/>
              <v:imagedata r:id="rId14" o:title=""/>
              <o:lock v:ext="edit" aspectratio="t"/>
            </v:shape>
            <v:line id="_x0000_s3401" o:spid="_x0000_s3401" o:spt="20" style="position:absolute;left:10714;top:1846;height:0;width:266;" filled="f" stroked="t" coordsize="21600,21600">
              <v:path arrowok="t"/>
              <v:fill on="f" focussize="0,0"/>
              <v:stroke weight="1.44pt" color="#4471C4"/>
              <v:imagedata o:title=""/>
              <o:lock v:ext="edit" aspectratio="f"/>
            </v:line>
            <v:shape id="_x0000_s3402" o:spid="_x0000_s3402" o:spt="75" alt="" type="#_x0000_t75" style="position:absolute;left:10994;top:1821;height:72;width:312;" filled="f" o:preferrelative="t" stroked="f" coordsize="21600,21600">
              <v:path/>
              <v:fill on="f" focussize="0,0"/>
              <v:stroke on="f"/>
              <v:imagedata r:id="rId13" o:title=""/>
              <o:lock v:ext="edit" aspectratio="t"/>
            </v:shape>
            <v:line id="_x0000_s3403" o:spid="_x0000_s3403" o:spt="20" style="position:absolute;left:11016;top:1846;height:0;width:269;" filled="f" stroked="t" coordsize="21600,21600">
              <v:path arrowok="t"/>
              <v:fill on="f" focussize="0,0"/>
              <v:stroke weight="1.44pt" color="#6FAC46"/>
              <v:imagedata o:title=""/>
              <o:lock v:ext="edit" aspectratio="f"/>
            </v:line>
            <v:shape id="_x0000_s3404" o:spid="_x0000_s3404" o:spt="75" alt="" type="#_x0000_t75" style="position:absolute;left:8340;top:3100;height:166;width:266;" filled="f" o:preferrelative="t" stroked="f" coordsize="21600,21600">
              <v:path/>
              <v:fill on="f" focussize="0,0"/>
              <v:stroke on="f"/>
              <v:imagedata r:id="rId46" o:title=""/>
              <o:lock v:ext="edit" aspectratio="t"/>
            </v:shape>
            <v:shape id="_x0000_s3405" o:spid="_x0000_s3405" o:spt="202" type="#_x0000_t202" style="position:absolute;left:8450;top:1578;height:1314;width:4183;" filled="f" stroked="f" coordsize="21600,21600">
              <v:path/>
              <v:fill on="f" focussize="0,0"/>
              <v:stroke on="f"/>
              <v:imagedata o:title=""/>
              <o:lock v:ext="edit" aspectratio="f"/>
              <v:textbox inset="0mm,0mm,0mm,0mm">
                <w:txbxContent>
                  <w:p>
                    <w:pPr>
                      <w:spacing w:before="0" w:line="241" w:lineRule="exact"/>
                      <w:ind w:left="1443"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相对寻址举例</w:t>
                    </w:r>
                  </w:p>
                  <w:p>
                    <w:pPr>
                      <w:spacing w:before="131" w:line="136"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某机器指令字长为16位，主存按字节编址，取指令时，每取一个字节PC自动加1。当前指令地址为2000H，指令内容为相对寻址的无条件转移指令，指令中第一个字节为操作码，第二个字节为形式地址，当前形式地址为40H。</w:t>
                    </w:r>
                  </w:p>
                  <w:p>
                    <w:pPr>
                      <w:spacing w:before="0" w:line="112"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(1)求取指令后及指令执行后PC内容。</w:t>
                    </w:r>
                  </w:p>
                  <w:p>
                    <w:pPr>
                      <w:spacing w:before="0" w:line="183"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(2)若要求转移到1F00H， 求形式地址的内容。</w:t>
                    </w:r>
                  </w:p>
                  <w:p>
                    <w:pPr>
                      <w:spacing w:before="3" w:line="240" w:lineRule="auto"/>
                      <w:rPr>
                        <w:rFonts w:ascii="Times New Roman"/>
                        <w:sz w:val="10"/>
                      </w:rPr>
                    </w:pPr>
                  </w:p>
                  <w:p>
                    <w:pPr>
                      <w:spacing w:before="0"/>
                      <w:ind w:left="532" w:right="0" w:firstLine="0"/>
                      <w:jc w:val="left"/>
                      <w:rPr>
                        <w:sz w:val="11"/>
                      </w:rPr>
                    </w:pPr>
                    <w:r>
                      <w:rPr>
                        <w:w w:val="95"/>
                        <w:sz w:val="11"/>
                      </w:rPr>
                      <w:t>1F00H</w:t>
                    </w:r>
                  </w:p>
                </w:txbxContent>
              </v:textbox>
            </v:shape>
            <v:shape id="_x0000_s3406" o:spid="_x0000_s3406" o:spt="202" type="#_x0000_t202" style="position:absolute;left:7982;top:2922;height:123;width:147;"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color w:val="00AFEF"/>
                        <w:w w:val="80"/>
                        <w:sz w:val="12"/>
                      </w:rPr>
                      <w:t>PC</w:t>
                    </w:r>
                  </w:p>
                </w:txbxContent>
              </v:textbox>
            </v:shape>
            <v:shape id="_x0000_s3407" o:spid="_x0000_s3407" o:spt="202" type="#_x0000_t202" style="position:absolute;left:8402;top:3275;height:123;width:142;"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w w:val="95"/>
                        <w:sz w:val="12"/>
                      </w:rPr>
                      <w:t>+1</w:t>
                    </w:r>
                  </w:p>
                </w:txbxContent>
              </v:textbox>
            </v:shape>
            <v:shape id="_x0000_s3408" o:spid="_x0000_s3408" o:spt="202" type="#_x0000_t202" style="position:absolute;left:8982;top:3335;height:454;width:309;" filled="f" stroked="f" coordsize="21600,21600">
              <v:path/>
              <v:fill on="f" focussize="0,0"/>
              <v:stroke on="f"/>
              <v:imagedata o:title=""/>
              <o:lock v:ext="edit" aspectratio="f"/>
              <v:textbox inset="0mm,0mm,0mm,0mm">
                <w:txbxContent>
                  <w:p>
                    <w:pPr>
                      <w:spacing w:before="0" w:line="106" w:lineRule="exact"/>
                      <w:ind w:left="0" w:right="0" w:firstLine="0"/>
                      <w:jc w:val="left"/>
                      <w:rPr>
                        <w:sz w:val="11"/>
                      </w:rPr>
                    </w:pPr>
                    <w:r>
                      <w:rPr>
                        <w:w w:val="90"/>
                        <w:sz w:val="11"/>
                      </w:rPr>
                      <w:t>2000H</w:t>
                    </w:r>
                  </w:p>
                  <w:p>
                    <w:pPr>
                      <w:spacing w:before="44"/>
                      <w:ind w:left="0" w:right="0" w:firstLine="0"/>
                      <w:jc w:val="left"/>
                      <w:rPr>
                        <w:sz w:val="11"/>
                      </w:rPr>
                    </w:pPr>
                    <w:r>
                      <w:rPr>
                        <w:w w:val="90"/>
                        <w:sz w:val="11"/>
                      </w:rPr>
                      <w:t>2001H</w:t>
                    </w:r>
                  </w:p>
                  <w:p>
                    <w:pPr>
                      <w:spacing w:before="46"/>
                      <w:ind w:left="0" w:right="0" w:firstLine="0"/>
                      <w:jc w:val="left"/>
                      <w:rPr>
                        <w:sz w:val="11"/>
                      </w:rPr>
                    </w:pPr>
                    <w:r>
                      <w:rPr>
                        <w:w w:val="90"/>
                        <w:sz w:val="11"/>
                      </w:rPr>
                      <w:t>2002H</w:t>
                    </w:r>
                  </w:p>
                </w:txbxContent>
              </v:textbox>
            </v:shape>
            <v:shape id="_x0000_s3409" o:spid="_x0000_s3409" o:spt="202" type="#_x0000_t202" style="position:absolute;left:11945;top:4550;height:132;width:1242;" filled="f" stroked="f" coordsize="21600,21600">
              <v:path/>
              <v:fill on="f" focussize="0,0"/>
              <v:stroke on="f"/>
              <v:imagedata o:title=""/>
              <o:lock v:ext="edit" aspectratio="f"/>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410" o:spid="_x0000_s3410" o:spt="202" type="#_x0000_t202" style="position:absolute;left:8217;top:2877;height:226;width:512;" filled="f" stroked="t" coordsize="21600,21600">
              <v:path/>
              <v:fill on="f" focussize="0,0"/>
              <v:stroke weight="0.72pt" color="#00AFEF" joinstyle="miter"/>
              <v:imagedata o:title=""/>
              <o:lock v:ext="edit" aspectratio="f"/>
              <v:textbox inset="0mm,0mm,0mm,0mm">
                <w:txbxContent>
                  <w:p>
                    <w:pPr>
                      <w:spacing w:before="20"/>
                      <w:ind w:left="94" w:right="0" w:firstLine="0"/>
                      <w:jc w:val="left"/>
                      <w:rPr>
                        <w:sz w:val="12"/>
                      </w:rPr>
                    </w:pPr>
                    <w:r>
                      <w:rPr>
                        <w:sz w:val="12"/>
                      </w:rPr>
                      <w:t>2000H</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5"/>
        <w:rPr>
          <w:rFonts w:ascii="Times New Roman"/>
        </w:rPr>
      </w:pPr>
    </w:p>
    <w:p>
      <w:pPr>
        <w:tabs>
          <w:tab w:val="left" w:pos="8443"/>
        </w:tabs>
        <w:spacing w:line="240" w:lineRule="auto"/>
        <w:ind w:left="3496" w:right="0" w:firstLine="0"/>
        <w:rPr>
          <w:rFonts w:ascii="Times New Roman"/>
          <w:sz w:val="20"/>
        </w:rPr>
      </w:pPr>
      <w:r>
        <w:rPr>
          <w:rFonts w:ascii="Times New Roman"/>
          <w:sz w:val="20"/>
        </w:rPr>
        <w:pict>
          <v:shape id="_x0000_s3454" o:spid="_x0000_s3454" o:spt="202" type="#_x0000_t202" style="height:101.65pt;width:59.6pt;" filled="f" stroked="f" coordsize="21600,21600">
            <v:path/>
            <v:fill on="f" focussize="0,0"/>
            <v:stroke on="f" joinstyle="miter"/>
            <v:imagedata o:title=""/>
            <o:lock v:ext="edit"/>
            <v:textbox inset="0mm,0mm,0mm,0mm">
              <w:txbxContent>
                <w:tbl>
                  <w:tblPr>
                    <w:tblStyle w:val="5"/>
                    <w:tblW w:w="11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8" w:hRule="atLeast"/>
                    </w:trPr>
                    <w:tc>
                      <w:tcPr>
                        <w:tcW w:w="1181" w:type="dxa"/>
                        <w:tcBorders>
                          <w:bottom w:val="nil"/>
                        </w:tcBorders>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4" w:hRule="atLeast"/>
                    </w:trPr>
                    <w:tc>
                      <w:tcPr>
                        <w:tcW w:w="1181" w:type="dxa"/>
                        <w:tcBorders>
                          <w:top w:val="nil"/>
                          <w:bottom w:val="nil"/>
                        </w:tcBorders>
                        <w:shd w:val="clear" w:color="auto" w:fill="00AFEF"/>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02" w:hRule="atLeast"/>
                    </w:trPr>
                    <w:tc>
                      <w:tcPr>
                        <w:tcW w:w="1181" w:type="dxa"/>
                        <w:tcBorders>
                          <w:top w:val="nil"/>
                        </w:tcBorders>
                      </w:tcPr>
                      <w:p>
                        <w:pPr>
                          <w:pStyle w:val="8"/>
                          <w:rPr>
                            <w:rFonts w:ascii="Times New Roman"/>
                            <w:sz w:val="10"/>
                          </w:rPr>
                        </w:pPr>
                      </w:p>
                    </w:tc>
                  </w:tr>
                </w:tbl>
                <w:p>
                  <w:pPr>
                    <w:pStyle w:val="3"/>
                  </w:pPr>
                </w:p>
              </w:txbxContent>
            </v:textbox>
            <w10:wrap type="none"/>
            <w10:anchorlock/>
          </v:shape>
        </w:pict>
      </w:r>
      <w:r>
        <w:rPr>
          <w:rFonts w:ascii="Times New Roman"/>
          <w:sz w:val="20"/>
        </w:rPr>
        <w:tab/>
      </w:r>
      <w:r>
        <w:rPr>
          <w:rFonts w:ascii="Times New Roman"/>
          <w:position w:val="2"/>
          <w:sz w:val="20"/>
        </w:rPr>
        <w:pict>
          <v:shape id="_x0000_s3455" o:spid="_x0000_s3455" o:spt="202" type="#_x0000_t202" style="height:81.1pt;width:52.4pt;" filled="f" stroked="f" coordsize="21600,21600">
            <v:path/>
            <v:fill on="f" focussize="0,0"/>
            <v:stroke on="f" joinstyle="miter"/>
            <v:imagedata o:title=""/>
            <o:lock v:ext="edit"/>
            <v:textbox inset="0mm,0mm,0mm,0mm">
              <w:txbxContent>
                <w:tbl>
                  <w:tblPr>
                    <w:tblStyle w:val="5"/>
                    <w:tblW w:w="10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013" w:type="dxa"/>
                        <w:tcBorders>
                          <w:bottom w:val="single" w:color="00AFEF" w:sz="4" w:space="0"/>
                        </w:tcBorders>
                      </w:tcPr>
                      <w:p>
                        <w:pPr>
                          <w:pStyle w:val="8"/>
                          <w:spacing w:before="78"/>
                          <w:ind w:left="20"/>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 w:hRule="atLeast"/>
                    </w:trPr>
                    <w:tc>
                      <w:tcPr>
                        <w:tcW w:w="1013" w:type="dxa"/>
                        <w:tcBorders>
                          <w:top w:val="single" w:color="00AFEF" w:sz="4" w:space="0"/>
                          <w:left w:val="single" w:color="00AFEF" w:sz="12" w:space="0"/>
                          <w:bottom w:val="single" w:color="00AFEF" w:sz="4" w:space="0"/>
                          <w:right w:val="single" w:color="00AFEF" w:sz="12" w:space="0"/>
                        </w:tcBorders>
                        <w:shd w:val="clear" w:color="auto" w:fill="FFD966"/>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2" w:hRule="atLeast"/>
                    </w:trPr>
                    <w:tc>
                      <w:tcPr>
                        <w:tcW w:w="1013" w:type="dxa"/>
                        <w:tcBorders>
                          <w:top w:val="single" w:color="00AFEF" w:sz="4" w:space="0"/>
                        </w:tcBorders>
                        <w:shd w:val="clear" w:color="auto" w:fill="92D050"/>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trPr>
                    <w:tc>
                      <w:tcPr>
                        <w:tcW w:w="1013" w:type="dxa"/>
                      </w:tcPr>
                      <w:p>
                        <w:pPr>
                          <w:pStyle w:val="8"/>
                          <w:spacing w:before="70"/>
                          <w:ind w:left="21"/>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bookmarkStart w:id="0" w:name="_GoBack"/>
      <w:bookmarkEnd w:id="0"/>
    </w:p>
    <w:p>
      <w:pPr>
        <w:pStyle w:val="3"/>
        <w:rPr>
          <w:rFonts w:ascii="Times New Roman"/>
          <w:sz w:val="20"/>
        </w:rPr>
      </w:pPr>
    </w:p>
    <w:p>
      <w:pPr>
        <w:pStyle w:val="3"/>
        <w:rPr>
          <w:rFonts w:ascii="Times New Roman"/>
          <w:sz w:val="20"/>
        </w:rPr>
      </w:pPr>
    </w:p>
    <w:p>
      <w:pPr>
        <w:pStyle w:val="3"/>
        <w:rPr>
          <w:rFonts w:ascii="Times New Roman"/>
          <w:sz w:val="20"/>
        </w:rPr>
      </w:pPr>
      <w:r>
        <w:pict>
          <v:group id="_x0000_s3432" o:spid="_x0000_s3432" o:spt="203" style="position:absolute;left:0pt;margin-left:366.9pt;margin-top:281.35pt;height:189.45pt;width:302.65pt;mso-position-horizontal-relative:page;mso-position-vertical-relative:page;z-index:-139264;mso-width-relative:page;mso-height-relative:page;" coordorigin="7488,6086" coordsize="5904,3320">
            <o:lock v:ext="edit" aspectratio="f"/>
            <v:shape id="_x0000_s3433" o:spid="_x0000_s3433" o:spt="75" alt="" type="#_x0000_t75" style="position:absolute;left:7488;top:6086;height:3320;width:5904;" filled="f" o:preferrelative="t" stroked="f" coordsize="21600,21600">
              <v:path/>
              <v:fill on="f" focussize="0,0"/>
              <v:stroke on="f"/>
              <v:imagedata r:id="rId12" o:title=""/>
              <o:lock v:ext="edit" aspectratio="t"/>
            </v:shape>
            <v:shape id="_x0000_s3434" o:spid="_x0000_s3434" o:spt="75" alt="" type="#_x0000_t75" style="position:absolute;left:9499;top:6518;height:72;width:312;" filled="f" o:preferrelative="t" stroked="f" coordsize="21600,21600">
              <v:path/>
              <v:fill on="f" focussize="0,0"/>
              <v:stroke on="f"/>
              <v:imagedata r:id="rId13" o:title=""/>
              <o:lock v:ext="edit" aspectratio="t"/>
            </v:shape>
            <v:line id="_x0000_s3435" o:spid="_x0000_s3435" o:spt="20" style="position:absolute;left:9521;top:6542;height:0;width:269;" filled="f" stroked="t" coordsize="21600,21600">
              <v:path arrowok="t"/>
              <v:fill on="f" focussize="0,0"/>
              <v:stroke weight="1.44pt" color="#5B9BD4"/>
              <v:imagedata o:title=""/>
              <o:lock v:ext="edit" aspectratio="f"/>
            </v:line>
            <v:shape id="_x0000_s3436" o:spid="_x0000_s3436" o:spt="75" alt="" type="#_x0000_t75" style="position:absolute;left:9792;top:6518;height:72;width:312;" filled="f" o:preferrelative="t" stroked="f" coordsize="21600,21600">
              <v:path/>
              <v:fill on="f" focussize="0,0"/>
              <v:stroke on="f"/>
              <v:imagedata r:id="rId13" o:title=""/>
              <o:lock v:ext="edit" aspectratio="t"/>
            </v:shape>
            <v:line id="_x0000_s3437" o:spid="_x0000_s3437" o:spt="20" style="position:absolute;left:9814;top:6542;height:0;width:268;" filled="f" stroked="t" coordsize="21600,21600">
              <v:path arrowok="t"/>
              <v:fill on="f" focussize="0,0"/>
              <v:stroke weight="1.44pt" color="#EC7C30"/>
              <v:imagedata o:title=""/>
              <o:lock v:ext="edit" aspectratio="f"/>
            </v:line>
            <v:shape id="_x0000_s3438" o:spid="_x0000_s3438" o:spt="75" alt="" type="#_x0000_t75" style="position:absolute;left:10096;top:6518;height:72;width:310;" filled="f" o:preferrelative="t" stroked="f" coordsize="21600,21600">
              <v:path/>
              <v:fill on="f" focussize="0,0"/>
              <v:stroke on="f"/>
              <v:imagedata r:id="rId14" o:title=""/>
              <o:lock v:ext="edit" aspectratio="t"/>
            </v:shape>
            <v:line id="_x0000_s3439" o:spid="_x0000_s3439" o:spt="20" style="position:absolute;left:10118;top:6542;height:0;width:267;" filled="f" stroked="t" coordsize="21600,21600">
              <v:path arrowok="t"/>
              <v:fill on="f" focussize="0,0"/>
              <v:stroke weight="1.44pt" color="#A4A4A4"/>
              <v:imagedata o:title=""/>
              <o:lock v:ext="edit" aspectratio="f"/>
            </v:line>
            <v:shape id="_x0000_s3440" o:spid="_x0000_s3440" o:spt="75" alt="" type="#_x0000_t75" style="position:absolute;left:10394;top:6518;height:72;width:312;" filled="f" o:preferrelative="t" stroked="f" coordsize="21600,21600">
              <v:path/>
              <v:fill on="f" focussize="0,0"/>
              <v:stroke on="f"/>
              <v:imagedata r:id="rId13" o:title=""/>
              <o:lock v:ext="edit" aspectratio="t"/>
            </v:shape>
            <v:line id="_x0000_s3441" o:spid="_x0000_s3441" o:spt="20" style="position:absolute;left:10416;top:6542;height:0;width:269;" filled="f" stroked="t" coordsize="21600,21600">
              <v:path arrowok="t"/>
              <v:fill on="f" focussize="0,0"/>
              <v:stroke weight="1.44pt" color="#FFC000"/>
              <v:imagedata o:title=""/>
              <o:lock v:ext="edit" aspectratio="f"/>
            </v:line>
            <v:shape id="_x0000_s3442" o:spid="_x0000_s3442" o:spt="75" alt="" type="#_x0000_t75" style="position:absolute;left:10692;top:6518;height:72;width:310;" filled="f" o:preferrelative="t" stroked="f" coordsize="21600,21600">
              <v:path/>
              <v:fill on="f" focussize="0,0"/>
              <v:stroke on="f"/>
              <v:imagedata r:id="rId14" o:title=""/>
              <o:lock v:ext="edit" aspectratio="t"/>
            </v:shape>
            <v:line id="_x0000_s3443" o:spid="_x0000_s3443" o:spt="20" style="position:absolute;left:10714;top:6542;height:0;width:266;" filled="f" stroked="t" coordsize="21600,21600">
              <v:path arrowok="t"/>
              <v:fill on="f" focussize="0,0"/>
              <v:stroke weight="1.44pt" color="#4471C4"/>
              <v:imagedata o:title=""/>
              <o:lock v:ext="edit" aspectratio="f"/>
            </v:line>
            <v:shape id="_x0000_s3444" o:spid="_x0000_s3444" o:spt="75" alt="" type="#_x0000_t75" style="position:absolute;left:10994;top:6518;height:72;width:312;" filled="f" o:preferrelative="t" stroked="f" coordsize="21600,21600">
              <v:path/>
              <v:fill on="f" focussize="0,0"/>
              <v:stroke on="f"/>
              <v:imagedata r:id="rId13" o:title=""/>
              <o:lock v:ext="edit" aspectratio="t"/>
            </v:shape>
            <v:line id="_x0000_s3445" o:spid="_x0000_s3445" o:spt="20" style="position:absolute;left:11016;top:6542;height:0;width:269;" filled="f" stroked="t" coordsize="21600,21600">
              <v:path arrowok="t"/>
              <v:fill on="f" focussize="0,0"/>
              <v:stroke weight="1.44pt" color="#6FAC46"/>
              <v:imagedata o:title=""/>
              <o:lock v:ext="edit" aspectratio="f"/>
            </v:line>
            <v:shape id="_x0000_s3446" o:spid="_x0000_s3446" o:spt="75" alt="" type="#_x0000_t75" style="position:absolute;left:8340;top:7797;height:166;width:266;" filled="f" o:preferrelative="t" stroked="f" coordsize="21600,21600">
              <v:path/>
              <v:fill on="f" focussize="0,0"/>
              <v:stroke on="f"/>
              <v:imagedata r:id="rId47" o:title=""/>
              <o:lock v:ext="edit" aspectratio="t"/>
            </v:shape>
            <v:shape id="_x0000_s3447" o:spid="_x0000_s3447" o:spt="202" type="#_x0000_t202" style="position:absolute;left:8450;top:6276;height:1314;width:4183;" filled="f" stroked="f" coordsize="21600,21600">
              <v:path/>
              <v:fill on="f" focussize="0,0"/>
              <v:stroke on="f"/>
              <v:imagedata o:title=""/>
              <o:lock v:ext="edit" aspectratio="f"/>
              <v:textbox inset="0mm,0mm,0mm,0mm">
                <w:txbxContent>
                  <w:p>
                    <w:pPr>
                      <w:spacing w:before="0" w:line="241" w:lineRule="exact"/>
                      <w:ind w:left="1443"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相对寻址举例</w:t>
                    </w:r>
                  </w:p>
                  <w:p>
                    <w:pPr>
                      <w:spacing w:before="131" w:line="136"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某机器指令字长为16位，主存按字节编址，取指令时，每取一个字节PC自动加1。当前指令地址为2000H，指令内容为相对寻址的无条件转移指令，指令中第一个字节为操作码，第二个字节为形式地址，当前形式地址为40H。</w:t>
                    </w:r>
                  </w:p>
                  <w:p>
                    <w:pPr>
                      <w:spacing w:before="0" w:line="112"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(1)求取指令后及指令执行后PC内容。</w:t>
                    </w:r>
                  </w:p>
                  <w:p>
                    <w:pPr>
                      <w:spacing w:before="0" w:line="183"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(2)若要求转移到1F00H， 求形式地址的内容。</w:t>
                    </w:r>
                  </w:p>
                  <w:p>
                    <w:pPr>
                      <w:spacing w:before="2" w:line="240" w:lineRule="auto"/>
                      <w:rPr>
                        <w:rFonts w:ascii="Times New Roman"/>
                        <w:sz w:val="10"/>
                      </w:rPr>
                    </w:pPr>
                  </w:p>
                  <w:p>
                    <w:pPr>
                      <w:spacing w:before="1"/>
                      <w:ind w:left="532" w:right="0" w:firstLine="0"/>
                      <w:jc w:val="left"/>
                      <w:rPr>
                        <w:sz w:val="11"/>
                      </w:rPr>
                    </w:pPr>
                    <w:r>
                      <w:rPr>
                        <w:w w:val="95"/>
                        <w:sz w:val="11"/>
                      </w:rPr>
                      <w:t>1F00H</w:t>
                    </w:r>
                  </w:p>
                </w:txbxContent>
              </v:textbox>
            </v:shape>
            <v:shape id="_x0000_s3448" o:spid="_x0000_s3448" o:spt="202" type="#_x0000_t202" style="position:absolute;left:7982;top:7619;height:123;width:147;"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color w:val="00AFEF"/>
                        <w:w w:val="80"/>
                        <w:sz w:val="12"/>
                      </w:rPr>
                      <w:t>PC</w:t>
                    </w:r>
                  </w:p>
                </w:txbxContent>
              </v:textbox>
            </v:shape>
            <v:shape id="_x0000_s3449" o:spid="_x0000_s3449" o:spt="202" type="#_x0000_t202" style="position:absolute;left:8402;top:7974;height:123;width:142;"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w w:val="95"/>
                        <w:sz w:val="12"/>
                      </w:rPr>
                      <w:t>+1</w:t>
                    </w:r>
                  </w:p>
                </w:txbxContent>
              </v:textbox>
            </v:shape>
            <v:shape id="_x0000_s3450" o:spid="_x0000_s3450" o:spt="202" type="#_x0000_t202" style="position:absolute;left:8982;top:8033;height:453;width:309;" filled="f" stroked="f" coordsize="21600,21600">
              <v:path/>
              <v:fill on="f" focussize="0,0"/>
              <v:stroke on="f"/>
              <v:imagedata o:title=""/>
              <o:lock v:ext="edit" aspectratio="f"/>
              <v:textbox inset="0mm,0mm,0mm,0mm">
                <w:txbxContent>
                  <w:p>
                    <w:pPr>
                      <w:spacing w:before="0" w:line="106" w:lineRule="exact"/>
                      <w:ind w:left="0" w:right="0" w:firstLine="0"/>
                      <w:jc w:val="left"/>
                      <w:rPr>
                        <w:sz w:val="11"/>
                      </w:rPr>
                    </w:pPr>
                    <w:r>
                      <w:rPr>
                        <w:w w:val="90"/>
                        <w:sz w:val="11"/>
                      </w:rPr>
                      <w:t>2000H</w:t>
                    </w:r>
                  </w:p>
                  <w:p>
                    <w:pPr>
                      <w:spacing w:before="44"/>
                      <w:ind w:left="0" w:right="0" w:firstLine="0"/>
                      <w:jc w:val="left"/>
                      <w:rPr>
                        <w:sz w:val="11"/>
                      </w:rPr>
                    </w:pPr>
                    <w:r>
                      <w:rPr>
                        <w:w w:val="90"/>
                        <w:sz w:val="11"/>
                      </w:rPr>
                      <w:t>2001H</w:t>
                    </w:r>
                  </w:p>
                  <w:p>
                    <w:pPr>
                      <w:spacing w:before="45"/>
                      <w:ind w:left="0" w:right="0" w:firstLine="0"/>
                      <w:jc w:val="left"/>
                      <w:rPr>
                        <w:sz w:val="11"/>
                      </w:rPr>
                    </w:pPr>
                    <w:r>
                      <w:rPr>
                        <w:w w:val="90"/>
                        <w:sz w:val="11"/>
                      </w:rPr>
                      <w:t>2002H</w:t>
                    </w:r>
                  </w:p>
                </w:txbxContent>
              </v:textbox>
            </v:shape>
            <v:shape id="_x0000_s3451" o:spid="_x0000_s3451" o:spt="202" type="#_x0000_t202" style="position:absolute;left:10689;top:7596;height:805;width:2315;" filled="f" stroked="f" coordsize="21600,21600">
              <v:path/>
              <v:fill on="f" focussize="0,0"/>
              <v:stroke on="f"/>
              <v:imagedata o:title=""/>
              <o:lock v:ext="edit" aspectratio="f"/>
              <v:textbox inset="0mm,0mm,0mm,0mm">
                <w:txbxContent>
                  <w:p>
                    <w:pPr>
                      <w:spacing w:before="0" w:line="143" w:lineRule="exact"/>
                      <w:ind w:left="0" w:right="0" w:firstLine="0"/>
                      <w:jc w:val="left"/>
                      <w:rPr>
                        <w:rFonts w:hint="eastAsia" w:ascii="Noto Sans Mono CJK JP Regular" w:eastAsia="Noto Sans Mono CJK JP Regular"/>
                        <w:sz w:val="11"/>
                      </w:rPr>
                    </w:pPr>
                    <w:r>
                      <w:rPr>
                        <w:color w:val="00AFEF"/>
                        <w:w w:val="95"/>
                        <w:sz w:val="11"/>
                      </w:rPr>
                      <w:t>CPU</w:t>
                    </w:r>
                    <w:r>
                      <w:rPr>
                        <w:rFonts w:hint="eastAsia" w:ascii="Noto Sans Mono CJK JP Regular" w:eastAsia="Noto Sans Mono CJK JP Regular"/>
                        <w:color w:val="00AFEF"/>
                        <w:w w:val="95"/>
                        <w:sz w:val="11"/>
                      </w:rPr>
                      <w:t>分析指令的结果：是一条无条件转移指令，</w:t>
                    </w:r>
                  </w:p>
                  <w:p>
                    <w:pPr>
                      <w:spacing w:before="0" w:line="104" w:lineRule="exact"/>
                      <w:ind w:left="0" w:right="0" w:firstLine="0"/>
                      <w:jc w:val="left"/>
                      <w:rPr>
                        <w:sz w:val="11"/>
                      </w:rPr>
                    </w:pPr>
                    <w:r>
                      <w:rPr>
                        <w:color w:val="00AFEF"/>
                        <w:w w:val="95"/>
                        <w:sz w:val="11"/>
                      </w:rPr>
                      <w:t>EA=(PC)+A</w:t>
                    </w:r>
                  </w:p>
                  <w:p>
                    <w:pPr>
                      <w:spacing w:before="5"/>
                      <w:ind w:left="127" w:right="0" w:firstLine="0"/>
                      <w:jc w:val="left"/>
                      <w:rPr>
                        <w:sz w:val="11"/>
                      </w:rPr>
                    </w:pPr>
                    <w:r>
                      <w:rPr>
                        <w:color w:val="00AFEF"/>
                        <w:sz w:val="11"/>
                      </w:rPr>
                      <w:t>= 2002H + 40H</w:t>
                    </w:r>
                  </w:p>
                  <w:p>
                    <w:pPr>
                      <w:spacing w:before="8" w:line="110" w:lineRule="exact"/>
                      <w:ind w:left="127" w:right="0" w:firstLine="0"/>
                      <w:jc w:val="left"/>
                      <w:rPr>
                        <w:sz w:val="11"/>
                      </w:rPr>
                    </w:pPr>
                    <w:r>
                      <w:rPr>
                        <w:color w:val="00AFEF"/>
                        <w:sz w:val="11"/>
                      </w:rPr>
                      <w:t>=2042H</w:t>
                    </w:r>
                  </w:p>
                  <w:p>
                    <w:pPr>
                      <w:spacing w:before="54" w:line="136" w:lineRule="auto"/>
                      <w:ind w:left="0" w:right="130" w:firstLine="0"/>
                      <w:jc w:val="left"/>
                      <w:rPr>
                        <w:sz w:val="11"/>
                      </w:rPr>
                    </w:pPr>
                    <w:r>
                      <w:rPr>
                        <w:rFonts w:hint="eastAsia" w:ascii="Noto Sans Mono CJK JP Regular" w:eastAsia="Noto Sans Mono CJK JP Regular"/>
                        <w:color w:val="00AFEF"/>
                        <w:w w:val="95"/>
                        <w:sz w:val="11"/>
                      </w:rPr>
                      <w:t>故取指令后</w:t>
                    </w:r>
                    <w:r>
                      <w:rPr>
                        <w:color w:val="00AFEF"/>
                        <w:w w:val="95"/>
                        <w:sz w:val="11"/>
                      </w:rPr>
                      <w:t>PC</w:t>
                    </w:r>
                    <w:r>
                      <w:rPr>
                        <w:rFonts w:hint="eastAsia" w:ascii="Noto Sans Mono CJK JP Regular" w:eastAsia="Noto Sans Mono CJK JP Regular"/>
                        <w:color w:val="00AFEF"/>
                        <w:w w:val="95"/>
                        <w:sz w:val="11"/>
                      </w:rPr>
                      <w:t>内容为</w:t>
                    </w:r>
                    <w:r>
                      <w:rPr>
                        <w:color w:val="00AFEF"/>
                        <w:w w:val="95"/>
                        <w:sz w:val="11"/>
                      </w:rPr>
                      <w:t>2002H</w:t>
                    </w:r>
                    <w:r>
                      <w:rPr>
                        <w:rFonts w:hint="eastAsia" w:ascii="Noto Sans Mono CJK JP Regular" w:eastAsia="Noto Sans Mono CJK JP Regular"/>
                        <w:color w:val="00AFEF"/>
                        <w:w w:val="95"/>
                        <w:sz w:val="11"/>
                      </w:rPr>
                      <w:t>，指令执行后</w:t>
                    </w:r>
                    <w:r>
                      <w:rPr>
                        <w:color w:val="00AFEF"/>
                        <w:w w:val="95"/>
                        <w:sz w:val="11"/>
                      </w:rPr>
                      <w:t>PC</w:t>
                    </w:r>
                    <w:r>
                      <w:rPr>
                        <w:rFonts w:hint="eastAsia" w:ascii="Noto Sans Mono CJK JP Regular" w:eastAsia="Noto Sans Mono CJK JP Regular"/>
                        <w:color w:val="00AFEF"/>
                        <w:w w:val="95"/>
                        <w:sz w:val="11"/>
                      </w:rPr>
                      <w:t>内</w:t>
                    </w:r>
                    <w:r>
                      <w:rPr>
                        <w:rFonts w:hint="eastAsia" w:ascii="Noto Sans Mono CJK JP Regular" w:eastAsia="Noto Sans Mono CJK JP Regular"/>
                        <w:color w:val="00AFEF"/>
                        <w:sz w:val="11"/>
                      </w:rPr>
                      <w:t>容为</w:t>
                    </w:r>
                    <w:r>
                      <w:rPr>
                        <w:color w:val="00AFEF"/>
                        <w:sz w:val="11"/>
                      </w:rPr>
                      <w:t>2042H</w:t>
                    </w:r>
                  </w:p>
                </w:txbxContent>
              </v:textbox>
            </v:shape>
            <v:shape id="_x0000_s3452" o:spid="_x0000_s3452" o:spt="202" type="#_x0000_t202" style="position:absolute;left:11945;top:9248;height:132;width:1242;" filled="f" stroked="f" coordsize="21600,21600">
              <v:path/>
              <v:fill on="f" focussize="0,0"/>
              <v:stroke on="f"/>
              <v:imagedata o:title=""/>
              <o:lock v:ext="edit" aspectratio="f"/>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453" o:spid="_x0000_s3453" o:spt="202" type="#_x0000_t202" style="position:absolute;left:8217;top:7574;height:226;width:512;" filled="f" stroked="t" coordsize="21600,21600">
              <v:path/>
              <v:fill on="f" focussize="0,0"/>
              <v:stroke weight="0.72pt" color="#00AFEF" joinstyle="miter"/>
              <v:imagedata o:title=""/>
              <o:lock v:ext="edit" aspectratio="f"/>
              <v:textbox inset="0mm,0mm,0mm,0mm">
                <w:txbxContent>
                  <w:p>
                    <w:pPr>
                      <w:spacing w:before="21"/>
                      <w:ind w:left="94" w:right="0" w:firstLine="0"/>
                      <w:jc w:val="left"/>
                      <w:rPr>
                        <w:sz w:val="12"/>
                      </w:rPr>
                    </w:pPr>
                    <w:r>
                      <w:rPr>
                        <w:sz w:val="12"/>
                      </w:rPr>
                      <w:t>2002H</w:t>
                    </w:r>
                  </w:p>
                </w:txbxContent>
              </v:textbox>
            </v:shape>
          </v:group>
        </w:pict>
      </w:r>
      <w:r>
        <w:pict>
          <v:group id="_x0000_s3411" o:spid="_x0000_s3411" o:spt="203" style="position:absolute;left:0pt;margin-left:50.4pt;margin-top:280.35pt;height:189.95pt;width:310.65pt;mso-position-horizontal-relative:page;mso-position-vertical-relative:page;z-index:-139264;mso-width-relative:page;mso-height-relative:page;" coordorigin="1008,6086" coordsize="5904,3320">
            <o:lock v:ext="edit" aspectratio="f"/>
            <v:shape id="_x0000_s3412" o:spid="_x0000_s3412" o:spt="75" alt="" type="#_x0000_t75" style="position:absolute;left:1008;top:6086;height:3320;width:5904;" filled="f" o:preferrelative="t" stroked="f" coordsize="21600,21600">
              <v:path/>
              <v:fill on="f" focussize="0,0"/>
              <v:stroke on="f"/>
              <v:imagedata r:id="rId12" o:title=""/>
              <o:lock v:ext="edit" aspectratio="t"/>
            </v:shape>
            <v:shape id="_x0000_s3413" o:spid="_x0000_s3413" o:spt="75" alt="" type="#_x0000_t75" style="position:absolute;left:3019;top:6518;height:72;width:312;" filled="f" o:preferrelative="t" stroked="f" coordsize="21600,21600">
              <v:path/>
              <v:fill on="f" focussize="0,0"/>
              <v:stroke on="f"/>
              <v:imagedata r:id="rId13" o:title=""/>
              <o:lock v:ext="edit" aspectratio="t"/>
            </v:shape>
            <v:line id="_x0000_s3414" o:spid="_x0000_s3414" o:spt="20" style="position:absolute;left:3041;top:6542;height:0;width:269;" filled="f" stroked="t" coordsize="21600,21600">
              <v:path arrowok="t"/>
              <v:fill on="f" focussize="0,0"/>
              <v:stroke weight="1.44pt" color="#5B9BD4"/>
              <v:imagedata o:title=""/>
              <o:lock v:ext="edit" aspectratio="f"/>
            </v:line>
            <v:shape id="_x0000_s3415" o:spid="_x0000_s3415" o:spt="75" alt="" type="#_x0000_t75" style="position:absolute;left:3312;top:6518;height:72;width:312;" filled="f" o:preferrelative="t" stroked="f" coordsize="21600,21600">
              <v:path/>
              <v:fill on="f" focussize="0,0"/>
              <v:stroke on="f"/>
              <v:imagedata r:id="rId13" o:title=""/>
              <o:lock v:ext="edit" aspectratio="t"/>
            </v:shape>
            <v:line id="_x0000_s3416" o:spid="_x0000_s3416" o:spt="20" style="position:absolute;left:3334;top:6542;height:0;width:268;" filled="f" stroked="t" coordsize="21600,21600">
              <v:path arrowok="t"/>
              <v:fill on="f" focussize="0,0"/>
              <v:stroke weight="1.44pt" color="#EC7C30"/>
              <v:imagedata o:title=""/>
              <o:lock v:ext="edit" aspectratio="f"/>
            </v:line>
            <v:shape id="_x0000_s3417" o:spid="_x0000_s3417" o:spt="75" alt="" type="#_x0000_t75" style="position:absolute;left:3616;top:6518;height:72;width:310;" filled="f" o:preferrelative="t" stroked="f" coordsize="21600,21600">
              <v:path/>
              <v:fill on="f" focussize="0,0"/>
              <v:stroke on="f"/>
              <v:imagedata r:id="rId14" o:title=""/>
              <o:lock v:ext="edit" aspectratio="t"/>
            </v:shape>
            <v:line id="_x0000_s3418" o:spid="_x0000_s3418" o:spt="20" style="position:absolute;left:3638;top:6542;height:0;width:267;" filled="f" stroked="t" coordsize="21600,21600">
              <v:path arrowok="t"/>
              <v:fill on="f" focussize="0,0"/>
              <v:stroke weight="1.44pt" color="#A4A4A4"/>
              <v:imagedata o:title=""/>
              <o:lock v:ext="edit" aspectratio="f"/>
            </v:line>
            <v:shape id="_x0000_s3419" o:spid="_x0000_s3419" o:spt="75" alt="" type="#_x0000_t75" style="position:absolute;left:3914;top:6518;height:72;width:312;" filled="f" o:preferrelative="t" stroked="f" coordsize="21600,21600">
              <v:path/>
              <v:fill on="f" focussize="0,0"/>
              <v:stroke on="f"/>
              <v:imagedata r:id="rId13" o:title=""/>
              <o:lock v:ext="edit" aspectratio="t"/>
            </v:shape>
            <v:line id="_x0000_s3420" o:spid="_x0000_s3420" o:spt="20" style="position:absolute;left:3936;top:6542;height:0;width:269;" filled="f" stroked="t" coordsize="21600,21600">
              <v:path arrowok="t"/>
              <v:fill on="f" focussize="0,0"/>
              <v:stroke weight="1.44pt" color="#FFC000"/>
              <v:imagedata o:title=""/>
              <o:lock v:ext="edit" aspectratio="f"/>
            </v:line>
            <v:shape id="_x0000_s3421" o:spid="_x0000_s3421" o:spt="75" alt="" type="#_x0000_t75" style="position:absolute;left:4212;top:6518;height:72;width:310;" filled="f" o:preferrelative="t" stroked="f" coordsize="21600,21600">
              <v:path/>
              <v:fill on="f" focussize="0,0"/>
              <v:stroke on="f"/>
              <v:imagedata r:id="rId14" o:title=""/>
              <o:lock v:ext="edit" aspectratio="t"/>
            </v:shape>
            <v:line id="_x0000_s3422" o:spid="_x0000_s3422" o:spt="20" style="position:absolute;left:4234;top:6542;height:0;width:266;" filled="f" stroked="t" coordsize="21600,21600">
              <v:path arrowok="t"/>
              <v:fill on="f" focussize="0,0"/>
              <v:stroke weight="1.44pt" color="#4471C4"/>
              <v:imagedata o:title=""/>
              <o:lock v:ext="edit" aspectratio="f"/>
            </v:line>
            <v:shape id="_x0000_s3423" o:spid="_x0000_s3423" o:spt="75" alt="" type="#_x0000_t75" style="position:absolute;left:4514;top:6518;height:72;width:312;" filled="f" o:preferrelative="t" stroked="f" coordsize="21600,21600">
              <v:path/>
              <v:fill on="f" focussize="0,0"/>
              <v:stroke on="f"/>
              <v:imagedata r:id="rId13" o:title=""/>
              <o:lock v:ext="edit" aspectratio="t"/>
            </v:shape>
            <v:line id="_x0000_s3424" o:spid="_x0000_s3424" o:spt="20" style="position:absolute;left:4536;top:6542;height:0;width:269;" filled="f" stroked="t" coordsize="21600,21600">
              <v:path arrowok="t"/>
              <v:fill on="f" focussize="0,0"/>
              <v:stroke weight="1.44pt" color="#6FAC46"/>
              <v:imagedata o:title=""/>
              <o:lock v:ext="edit" aspectratio="f"/>
            </v:line>
            <v:shape id="_x0000_s3425" o:spid="_x0000_s3425" o:spt="75" alt="" type="#_x0000_t75" style="position:absolute;left:1860;top:7797;height:166;width:266;" filled="f" o:preferrelative="t" stroked="f" coordsize="21600,21600">
              <v:path/>
              <v:fill on="f" focussize="0,0"/>
              <v:stroke on="f"/>
              <v:imagedata r:id="rId48" o:title=""/>
              <o:lock v:ext="edit" aspectratio="t"/>
            </v:shape>
            <v:shape id="_x0000_s3426" o:spid="_x0000_s3426" o:spt="202" type="#_x0000_t202" style="position:absolute;left:1968;top:6276;height:1314;width:4182;" filled="f" stroked="f" coordsize="21600,21600">
              <v:path/>
              <v:fill on="f" focussize="0,0"/>
              <v:stroke on="f"/>
              <v:imagedata o:title=""/>
              <o:lock v:ext="edit" aspectratio="f"/>
              <v:textbox inset="0mm,0mm,0mm,0mm">
                <w:txbxContent>
                  <w:p>
                    <w:pPr>
                      <w:spacing w:before="0" w:line="241" w:lineRule="exact"/>
                      <w:ind w:left="1443"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相对寻址举例</w:t>
                    </w:r>
                  </w:p>
                  <w:p>
                    <w:pPr>
                      <w:spacing w:before="131" w:line="136"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某机器指令字长为16位，主存按字节编址，取指令时，每取一个字节PC自动加1。当前指令地址为2000H，指令内容为相对寻址的无条件转移指令，指令中第一个字节为操作码，第二个字节为形式地址，当前形式地址为40H。</w:t>
                    </w:r>
                  </w:p>
                  <w:p>
                    <w:pPr>
                      <w:spacing w:before="0" w:line="112"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(1)求取指令后及指令执行后PC内容。</w:t>
                    </w:r>
                  </w:p>
                  <w:p>
                    <w:pPr>
                      <w:spacing w:before="0" w:line="183"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(2)若要求转移到1F00H， 求形式地址的内容。</w:t>
                    </w:r>
                  </w:p>
                  <w:p>
                    <w:pPr>
                      <w:spacing w:before="2" w:line="240" w:lineRule="auto"/>
                      <w:rPr>
                        <w:rFonts w:ascii="Times New Roman"/>
                        <w:sz w:val="10"/>
                      </w:rPr>
                    </w:pPr>
                  </w:p>
                  <w:p>
                    <w:pPr>
                      <w:spacing w:before="1"/>
                      <w:ind w:left="532" w:right="0" w:firstLine="0"/>
                      <w:jc w:val="left"/>
                      <w:rPr>
                        <w:sz w:val="11"/>
                      </w:rPr>
                    </w:pPr>
                    <w:r>
                      <w:rPr>
                        <w:w w:val="95"/>
                        <w:sz w:val="11"/>
                      </w:rPr>
                      <w:t>1F00H</w:t>
                    </w:r>
                  </w:p>
                </w:txbxContent>
              </v:textbox>
            </v:shape>
            <v:shape id="_x0000_s3427" o:spid="_x0000_s3427" o:spt="202" type="#_x0000_t202" style="position:absolute;left:1500;top:7619;height:123;width:147;"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color w:val="00AFEF"/>
                        <w:w w:val="80"/>
                        <w:sz w:val="12"/>
                      </w:rPr>
                      <w:t>PC</w:t>
                    </w:r>
                  </w:p>
                </w:txbxContent>
              </v:textbox>
            </v:shape>
            <v:shape id="_x0000_s3428" o:spid="_x0000_s3428" o:spt="202" type="#_x0000_t202" style="position:absolute;left:1920;top:7974;height:123;width:142;" filled="f" stroked="f" coordsize="21600,21600">
              <v:path/>
              <v:fill on="f" focussize="0,0"/>
              <v:stroke on="f"/>
              <v:imagedata o:title=""/>
              <o:lock v:ext="edit" aspectratio="f"/>
              <v:textbox inset="0mm,0mm,0mm,0mm">
                <w:txbxContent>
                  <w:p>
                    <w:pPr>
                      <w:spacing w:before="0" w:line="117" w:lineRule="exact"/>
                      <w:ind w:left="0" w:right="0" w:firstLine="0"/>
                      <w:jc w:val="left"/>
                      <w:rPr>
                        <w:sz w:val="12"/>
                      </w:rPr>
                    </w:pPr>
                    <w:r>
                      <w:rPr>
                        <w:w w:val="95"/>
                        <w:sz w:val="12"/>
                      </w:rPr>
                      <w:t>+1</w:t>
                    </w:r>
                  </w:p>
                </w:txbxContent>
              </v:textbox>
            </v:shape>
            <v:shape id="_x0000_s3429" o:spid="_x0000_s3429" o:spt="202" type="#_x0000_t202" style="position:absolute;left:2501;top:8033;height:453;width:309;" filled="f" stroked="f" coordsize="21600,21600">
              <v:path/>
              <v:fill on="f" focussize="0,0"/>
              <v:stroke on="f"/>
              <v:imagedata o:title=""/>
              <o:lock v:ext="edit" aspectratio="f"/>
              <v:textbox inset="0mm,0mm,0mm,0mm">
                <w:txbxContent>
                  <w:p>
                    <w:pPr>
                      <w:spacing w:before="0" w:line="106" w:lineRule="exact"/>
                      <w:ind w:left="0" w:right="0" w:firstLine="0"/>
                      <w:jc w:val="left"/>
                      <w:rPr>
                        <w:sz w:val="11"/>
                      </w:rPr>
                    </w:pPr>
                    <w:r>
                      <w:rPr>
                        <w:w w:val="90"/>
                        <w:sz w:val="11"/>
                      </w:rPr>
                      <w:t>2000H</w:t>
                    </w:r>
                  </w:p>
                  <w:p>
                    <w:pPr>
                      <w:spacing w:before="44"/>
                      <w:ind w:left="0" w:right="0" w:firstLine="0"/>
                      <w:jc w:val="left"/>
                      <w:rPr>
                        <w:sz w:val="11"/>
                      </w:rPr>
                    </w:pPr>
                    <w:r>
                      <w:rPr>
                        <w:w w:val="90"/>
                        <w:sz w:val="11"/>
                      </w:rPr>
                      <w:t>2001H</w:t>
                    </w:r>
                  </w:p>
                  <w:p>
                    <w:pPr>
                      <w:spacing w:before="45"/>
                      <w:ind w:left="0" w:right="0" w:firstLine="0"/>
                      <w:jc w:val="left"/>
                      <w:rPr>
                        <w:sz w:val="11"/>
                      </w:rPr>
                    </w:pPr>
                    <w:r>
                      <w:rPr>
                        <w:w w:val="90"/>
                        <w:sz w:val="11"/>
                      </w:rPr>
                      <w:t>2002H</w:t>
                    </w:r>
                  </w:p>
                </w:txbxContent>
              </v:textbox>
            </v:shape>
            <v:shape id="_x0000_s3430" o:spid="_x0000_s3430" o:spt="202" type="#_x0000_t202" style="position:absolute;left:5464;top:9248;height:132;width:1242;" filled="f" stroked="f" coordsize="21600,21600">
              <v:path/>
              <v:fill on="f" focussize="0,0"/>
              <v:stroke on="f"/>
              <v:imagedata o:title=""/>
              <o:lock v:ext="edit" aspectratio="f"/>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431" o:spid="_x0000_s3431" o:spt="202" type="#_x0000_t202" style="position:absolute;left:1737;top:7574;height:226;width:512;" filled="f" stroked="t" coordsize="21600,21600">
              <v:path/>
              <v:fill on="f" focussize="0,0"/>
              <v:stroke weight="0.72pt" color="#00AFEF" joinstyle="miter"/>
              <v:imagedata o:title=""/>
              <o:lock v:ext="edit" aspectratio="f"/>
              <v:textbox inset="0mm,0mm,0mm,0mm">
                <w:txbxContent>
                  <w:p>
                    <w:pPr>
                      <w:spacing w:before="21"/>
                      <w:ind w:left="93" w:right="0" w:firstLine="0"/>
                      <w:jc w:val="left"/>
                      <w:rPr>
                        <w:sz w:val="12"/>
                      </w:rPr>
                    </w:pPr>
                    <w:r>
                      <w:rPr>
                        <w:sz w:val="12"/>
                      </w:rPr>
                      <w:t>2001H</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6"/>
        <w:rPr>
          <w:rFonts w:ascii="Times New Roman"/>
          <w:sz w:val="22"/>
        </w:rPr>
      </w:pPr>
      <w:r>
        <w:pict>
          <v:shape id="_x0000_s3456" o:spid="_x0000_s3456" o:spt="202" type="#_x0000_t202" style="position:absolute;left:0pt;margin-left:143.15pt;margin-top:14.9pt;height:81.1pt;width:52.4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trPr>
                    <w:tc>
                      <w:tcPr>
                        <w:tcW w:w="1013" w:type="dxa"/>
                      </w:tcPr>
                      <w:p>
                        <w:pPr>
                          <w:pStyle w:val="8"/>
                          <w:spacing w:before="79"/>
                          <w:ind w:left="19"/>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 w:hRule="atLeast"/>
                    </w:trPr>
                    <w:tc>
                      <w:tcPr>
                        <w:tcW w:w="1013" w:type="dxa"/>
                        <w:tcBorders>
                          <w:bottom w:val="single" w:color="00AFEF" w:sz="4" w:space="0"/>
                        </w:tcBorders>
                        <w:shd w:val="clear" w:color="auto" w:fill="FFD966"/>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 w:hRule="atLeast"/>
                    </w:trPr>
                    <w:tc>
                      <w:tcPr>
                        <w:tcW w:w="1013" w:type="dxa"/>
                        <w:tcBorders>
                          <w:top w:val="single" w:color="00AFEF" w:sz="4" w:space="0"/>
                          <w:left w:val="single" w:color="00AFEF" w:sz="12" w:space="0"/>
                          <w:bottom w:val="single" w:color="00AFEF" w:sz="4" w:space="0"/>
                          <w:right w:val="single" w:color="00AFEF" w:sz="12" w:space="0"/>
                        </w:tcBorders>
                        <w:shd w:val="clear" w:color="auto" w:fill="92D050"/>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3" w:hRule="atLeast"/>
                    </w:trPr>
                    <w:tc>
                      <w:tcPr>
                        <w:tcW w:w="1013" w:type="dxa"/>
                        <w:tcBorders>
                          <w:top w:val="single" w:color="00AFEF" w:sz="4" w:space="0"/>
                        </w:tcBorders>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9" w:hRule="atLeast"/>
                    </w:trPr>
                    <w:tc>
                      <w:tcPr>
                        <w:tcW w:w="1013" w:type="dxa"/>
                      </w:tcPr>
                      <w:p>
                        <w:pPr>
                          <w:pStyle w:val="8"/>
                          <w:spacing w:before="71"/>
                          <w:ind w:left="19"/>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bl>
                <w:p>
                  <w:pPr>
                    <w:pStyle w:val="3"/>
                  </w:pPr>
                </w:p>
              </w:txbxContent>
            </v:textbox>
            <w10:wrap type="topAndBottom"/>
          </v:shape>
        </w:pict>
      </w:r>
      <w:r>
        <w:pict>
          <v:shape id="_x0000_s3457" o:spid="_x0000_s3457" o:spt="202" type="#_x0000_t202" style="position:absolute;left:0pt;margin-left:467.15pt;margin-top:14.9pt;height:81.1pt;width:52.4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trPr>
                    <w:tc>
                      <w:tcPr>
                        <w:tcW w:w="1013" w:type="dxa"/>
                      </w:tcPr>
                      <w:p>
                        <w:pPr>
                          <w:pStyle w:val="8"/>
                          <w:spacing w:before="79"/>
                          <w:ind w:left="21"/>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shd w:val="clear" w:color="auto" w:fill="FFD966"/>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2" w:hRule="atLeast"/>
                    </w:trPr>
                    <w:tc>
                      <w:tcPr>
                        <w:tcW w:w="1013" w:type="dxa"/>
                        <w:tcBorders>
                          <w:bottom w:val="single" w:color="00AFEF" w:sz="4" w:space="0"/>
                        </w:tcBorders>
                        <w:shd w:val="clear" w:color="auto" w:fill="92D050"/>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 w:hRule="atLeast"/>
                    </w:trPr>
                    <w:tc>
                      <w:tcPr>
                        <w:tcW w:w="1013" w:type="dxa"/>
                        <w:tcBorders>
                          <w:top w:val="single" w:color="00AFEF" w:sz="4" w:space="0"/>
                          <w:left w:val="single" w:color="00AFEF" w:sz="12" w:space="0"/>
                          <w:bottom w:val="single" w:color="00AFEF" w:sz="4" w:space="0"/>
                          <w:right w:val="single" w:color="00AFEF" w:sz="12" w:space="0"/>
                        </w:tcBorders>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013" w:type="dxa"/>
                        <w:tcBorders>
                          <w:top w:val="single" w:color="00AFEF" w:sz="4" w:space="0"/>
                        </w:tcBorders>
                      </w:tcPr>
                      <w:p>
                        <w:pPr>
                          <w:pStyle w:val="8"/>
                          <w:spacing w:before="54"/>
                          <w:ind w:left="21"/>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bl>
                <w:p>
                  <w:pPr>
                    <w:pStyle w:val="3"/>
                  </w:pPr>
                </w:p>
              </w:txbxContent>
            </v:textbox>
            <w10:wrap type="topAndBottom"/>
          </v:shape>
        </w:pict>
      </w:r>
    </w:p>
    <w:p>
      <w:pPr>
        <w:spacing w:after="0"/>
        <w:rPr>
          <w:rFonts w:ascii="Times New Roman"/>
          <w:sz w:val="22"/>
        </w:rPr>
        <w:sectPr>
          <w:pgSz w:w="14400" w:h="10800" w:orient="landscape"/>
          <w:pgMar w:top="1060" w:right="900" w:bottom="320" w:left="900" w:header="118" w:footer="135" w:gutter="0"/>
        </w:sectPr>
      </w:pPr>
    </w:p>
    <w:p>
      <w:pPr>
        <w:pStyle w:val="3"/>
        <w:rPr>
          <w:rFonts w:ascii="Times New Roman"/>
          <w:sz w:val="20"/>
        </w:rPr>
      </w:pPr>
      <w:r>
        <w:pict>
          <v:group id="_x0000_s3458" o:spid="_x0000_s3458" o:spt="203" style="position:absolute;left:0pt;margin-left:50.4pt;margin-top:69.45pt;height:166pt;width:295.2pt;mso-position-horizontal-relative:page;mso-position-vertical-relative:page;z-index:-139264;mso-width-relative:page;mso-height-relative:page;" coordorigin="1008,1390" coordsize="5904,3320">
            <o:lock v:ext="edit"/>
            <v:shape id="_x0000_s3459" o:spid="_x0000_s3459" o:spt="75" type="#_x0000_t75" style="position:absolute;left:1008;top:1389;height:3320;width:5904;" filled="f" stroked="f" coordsize="21600,21600">
              <v:path/>
              <v:fill on="f" focussize="0,0"/>
              <v:stroke on="f"/>
              <v:imagedata r:id="rId6" o:title=""/>
              <o:lock v:ext="edit" aspectratio="t"/>
            </v:shape>
            <v:shape id="_x0000_s3460" o:spid="_x0000_s3460" o:spt="75" type="#_x0000_t75" style="position:absolute;left:3019;top:1821;height:72;width:312;" filled="f" stroked="f" coordsize="21600,21600">
              <v:path/>
              <v:fill on="f" focussize="0,0"/>
              <v:stroke on="f"/>
              <v:imagedata r:id="rId13" o:title=""/>
              <o:lock v:ext="edit" aspectratio="t"/>
            </v:shape>
            <v:line id="_x0000_s3461" o:spid="_x0000_s3461" o:spt="20" style="position:absolute;left:3041;top:1846;height:0;width:269;" stroked="t" coordsize="21600,21600">
              <v:path arrowok="t"/>
              <v:fill focussize="0,0"/>
              <v:stroke weight="1.44pt" color="#5B9BD4"/>
              <v:imagedata o:title=""/>
              <o:lock v:ext="edit"/>
            </v:line>
            <v:shape id="_x0000_s3462" o:spid="_x0000_s3462" o:spt="75" type="#_x0000_t75" style="position:absolute;left:3312;top:1821;height:72;width:312;" filled="f" stroked="f" coordsize="21600,21600">
              <v:path/>
              <v:fill on="f" focussize="0,0"/>
              <v:stroke on="f"/>
              <v:imagedata r:id="rId13" o:title=""/>
              <o:lock v:ext="edit" aspectratio="t"/>
            </v:shape>
            <v:line id="_x0000_s3463" o:spid="_x0000_s3463" o:spt="20" style="position:absolute;left:3334;top:1846;height:0;width:268;" stroked="t" coordsize="21600,21600">
              <v:path arrowok="t"/>
              <v:fill focussize="0,0"/>
              <v:stroke weight="1.44pt" color="#EC7C30"/>
              <v:imagedata o:title=""/>
              <o:lock v:ext="edit"/>
            </v:line>
            <v:shape id="_x0000_s3464" o:spid="_x0000_s3464" o:spt="75" type="#_x0000_t75" style="position:absolute;left:3616;top:1821;height:72;width:310;" filled="f" stroked="f" coordsize="21600,21600">
              <v:path/>
              <v:fill on="f" focussize="0,0"/>
              <v:stroke on="f"/>
              <v:imagedata r:id="rId14" o:title=""/>
              <o:lock v:ext="edit" aspectratio="t"/>
            </v:shape>
            <v:line id="_x0000_s3465" o:spid="_x0000_s3465" o:spt="20" style="position:absolute;left:3638;top:1846;height:0;width:267;" stroked="t" coordsize="21600,21600">
              <v:path arrowok="t"/>
              <v:fill focussize="0,0"/>
              <v:stroke weight="1.44pt" color="#A4A4A4"/>
              <v:imagedata o:title=""/>
              <o:lock v:ext="edit"/>
            </v:line>
            <v:shape id="_x0000_s3466" o:spid="_x0000_s3466" o:spt="75" type="#_x0000_t75" style="position:absolute;left:3914;top:1821;height:72;width:312;" filled="f" stroked="f" coordsize="21600,21600">
              <v:path/>
              <v:fill on="f" focussize="0,0"/>
              <v:stroke on="f"/>
              <v:imagedata r:id="rId13" o:title=""/>
              <o:lock v:ext="edit" aspectratio="t"/>
            </v:shape>
            <v:line id="_x0000_s3467" o:spid="_x0000_s3467" o:spt="20" style="position:absolute;left:3936;top:1846;height:0;width:269;" stroked="t" coordsize="21600,21600">
              <v:path arrowok="t"/>
              <v:fill focussize="0,0"/>
              <v:stroke weight="1.44pt" color="#FFC000"/>
              <v:imagedata o:title=""/>
              <o:lock v:ext="edit"/>
            </v:line>
            <v:shape id="_x0000_s3468" o:spid="_x0000_s3468" o:spt="75" type="#_x0000_t75" style="position:absolute;left:4212;top:1821;height:72;width:310;" filled="f" stroked="f" coordsize="21600,21600">
              <v:path/>
              <v:fill on="f" focussize="0,0"/>
              <v:stroke on="f"/>
              <v:imagedata r:id="rId14" o:title=""/>
              <o:lock v:ext="edit" aspectratio="t"/>
            </v:shape>
            <v:line id="_x0000_s3469" o:spid="_x0000_s3469" o:spt="20" style="position:absolute;left:4234;top:1846;height:0;width:266;" stroked="t" coordsize="21600,21600">
              <v:path arrowok="t"/>
              <v:fill focussize="0,0"/>
              <v:stroke weight="1.44pt" color="#4471C4"/>
              <v:imagedata o:title=""/>
              <o:lock v:ext="edit"/>
            </v:line>
            <v:shape id="_x0000_s3470" o:spid="_x0000_s3470" o:spt="75" type="#_x0000_t75" style="position:absolute;left:4514;top:1821;height:72;width:312;" filled="f" stroked="f" coordsize="21600,21600">
              <v:path/>
              <v:fill on="f" focussize="0,0"/>
              <v:stroke on="f"/>
              <v:imagedata r:id="rId13" o:title=""/>
              <o:lock v:ext="edit" aspectratio="t"/>
            </v:shape>
            <v:line id="_x0000_s3471" o:spid="_x0000_s3471" o:spt="20" style="position:absolute;left:4536;top:1846;height:0;width:269;" stroked="t" coordsize="21600,21600">
              <v:path arrowok="t"/>
              <v:fill focussize="0,0"/>
              <v:stroke weight="1.44pt" color="#6FAC46"/>
              <v:imagedata o:title=""/>
              <o:lock v:ext="edit"/>
            </v:line>
            <v:shape id="_x0000_s3472" o:spid="_x0000_s3472" o:spt="75" type="#_x0000_t75" style="position:absolute;left:1860;top:3100;height:166;width:266;" filled="f" stroked="f" coordsize="21600,21600">
              <v:path/>
              <v:fill on="f" focussize="0,0"/>
              <v:stroke on="f"/>
              <v:imagedata r:id="rId49" o:title=""/>
              <o:lock v:ext="edit" aspectratio="t"/>
            </v:shape>
            <v:shape id="_x0000_s3473" o:spid="_x0000_s3473" o:spt="202" type="#_x0000_t202" style="position:absolute;left:1968;top:1578;height:1314;width:4182;" filled="f" stroked="f" coordsize="21600,21600">
              <v:path/>
              <v:fill on="f" focussize="0,0"/>
              <v:stroke on="f" joinstyle="miter"/>
              <v:imagedata o:title=""/>
              <o:lock v:ext="edit"/>
              <v:textbox inset="0mm,0mm,0mm,0mm">
                <w:txbxContent>
                  <w:p>
                    <w:pPr>
                      <w:spacing w:before="0" w:line="241" w:lineRule="exact"/>
                      <w:ind w:left="1443"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相对寻址举例</w:t>
                    </w:r>
                  </w:p>
                  <w:p>
                    <w:pPr>
                      <w:spacing w:before="131" w:line="136"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某机器指令字长为16位，主存按字节编址，取指令时，每取一个字节PC自动加1。当前指令地址为2000H，指令内容为相对寻址的无条件转移指令，指令中第一个字节为操作码，第二个字节为形式地址，当前形式地址为40H。</w:t>
                    </w:r>
                  </w:p>
                  <w:p>
                    <w:pPr>
                      <w:spacing w:before="0" w:line="112"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(1)求取指令后及指令执行后PC内容。</w:t>
                    </w:r>
                  </w:p>
                  <w:p>
                    <w:pPr>
                      <w:spacing w:before="0" w:line="183"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(2)若要求转移到1F00H， 求形式地址的内容。</w:t>
                    </w:r>
                  </w:p>
                  <w:p>
                    <w:pPr>
                      <w:spacing w:before="3" w:line="240" w:lineRule="auto"/>
                      <w:rPr>
                        <w:rFonts w:ascii="Times New Roman"/>
                        <w:sz w:val="10"/>
                      </w:rPr>
                    </w:pPr>
                  </w:p>
                  <w:p>
                    <w:pPr>
                      <w:spacing w:before="0"/>
                      <w:ind w:left="532" w:right="0" w:firstLine="0"/>
                      <w:jc w:val="left"/>
                      <w:rPr>
                        <w:sz w:val="11"/>
                      </w:rPr>
                    </w:pPr>
                    <w:r>
                      <w:rPr>
                        <w:w w:val="95"/>
                        <w:sz w:val="11"/>
                      </w:rPr>
                      <w:t>1F00H</w:t>
                    </w:r>
                  </w:p>
                </w:txbxContent>
              </v:textbox>
            </v:shape>
            <v:shape id="_x0000_s3474" o:spid="_x0000_s3474" o:spt="202" type="#_x0000_t202" style="position:absolute;left:1500;top:2922;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3475" o:spid="_x0000_s3475" o:spt="202" type="#_x0000_t202" style="position:absolute;left:1920;top:3275;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3476" o:spid="_x0000_s3476" o:spt="202" type="#_x0000_t202" style="position:absolute;left:2501;top:3335;height:454;width:309;"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2000H</w:t>
                    </w:r>
                  </w:p>
                  <w:p>
                    <w:pPr>
                      <w:spacing w:before="44"/>
                      <w:ind w:left="0" w:right="0" w:firstLine="0"/>
                      <w:jc w:val="left"/>
                      <w:rPr>
                        <w:sz w:val="11"/>
                      </w:rPr>
                    </w:pPr>
                    <w:r>
                      <w:rPr>
                        <w:w w:val="90"/>
                        <w:sz w:val="11"/>
                      </w:rPr>
                      <w:t>2001H</w:t>
                    </w:r>
                  </w:p>
                  <w:p>
                    <w:pPr>
                      <w:spacing w:before="46"/>
                      <w:ind w:left="0" w:right="0" w:firstLine="0"/>
                      <w:jc w:val="left"/>
                      <w:rPr>
                        <w:sz w:val="11"/>
                      </w:rPr>
                    </w:pPr>
                    <w:r>
                      <w:rPr>
                        <w:w w:val="90"/>
                        <w:sz w:val="11"/>
                      </w:rPr>
                      <w:t>2002H</w:t>
                    </w:r>
                  </w:p>
                </w:txbxContent>
              </v:textbox>
            </v:shape>
            <v:shape id="_x0000_s3477" o:spid="_x0000_s3477" o:spt="202" type="#_x0000_t202" style="position:absolute;left:4208;top:2898;height:804;width:2324;" filled="f" stroked="f" coordsize="21600,21600">
              <v:path/>
              <v:fill on="f" focussize="0,0"/>
              <v:stroke on="f" joinstyle="miter"/>
              <v:imagedata o:title=""/>
              <o:lock v:ext="edit"/>
              <v:textbox inset="0mm,0mm,0mm,0mm">
                <w:txbxContent>
                  <w:p>
                    <w:pPr>
                      <w:spacing w:before="0" w:line="143" w:lineRule="exact"/>
                      <w:ind w:left="0" w:right="0" w:firstLine="0"/>
                      <w:jc w:val="left"/>
                      <w:rPr>
                        <w:rFonts w:hint="eastAsia" w:ascii="Noto Sans Mono CJK JP Regular" w:eastAsia="Noto Sans Mono CJK JP Regular"/>
                        <w:sz w:val="11"/>
                      </w:rPr>
                    </w:pPr>
                    <w:r>
                      <w:rPr>
                        <w:color w:val="00AFEF"/>
                        <w:w w:val="95"/>
                        <w:sz w:val="11"/>
                      </w:rPr>
                      <w:t>CPU</w:t>
                    </w:r>
                    <w:r>
                      <w:rPr>
                        <w:rFonts w:hint="eastAsia" w:ascii="Noto Sans Mono CJK JP Regular" w:eastAsia="Noto Sans Mono CJK JP Regular"/>
                        <w:color w:val="00AFEF"/>
                        <w:w w:val="95"/>
                        <w:sz w:val="11"/>
                      </w:rPr>
                      <w:t>分析指令的结果：是一条无条件转移指令，</w:t>
                    </w:r>
                  </w:p>
                  <w:p>
                    <w:pPr>
                      <w:spacing w:before="0" w:line="104" w:lineRule="exact"/>
                      <w:ind w:left="0" w:right="0" w:firstLine="0"/>
                      <w:jc w:val="left"/>
                      <w:rPr>
                        <w:sz w:val="11"/>
                      </w:rPr>
                    </w:pPr>
                    <w:r>
                      <w:rPr>
                        <w:color w:val="00AFEF"/>
                        <w:w w:val="95"/>
                        <w:sz w:val="11"/>
                      </w:rPr>
                      <w:t>EA=(PC)+A</w:t>
                    </w:r>
                  </w:p>
                  <w:p>
                    <w:pPr>
                      <w:spacing w:before="5"/>
                      <w:ind w:left="127" w:right="0" w:firstLine="0"/>
                      <w:jc w:val="left"/>
                      <w:rPr>
                        <w:sz w:val="11"/>
                      </w:rPr>
                    </w:pPr>
                    <w:r>
                      <w:rPr>
                        <w:color w:val="00AFEF"/>
                        <w:sz w:val="11"/>
                      </w:rPr>
                      <w:t>= 2002H + 40H</w:t>
                    </w:r>
                  </w:p>
                  <w:p>
                    <w:pPr>
                      <w:spacing w:before="8" w:line="110" w:lineRule="exact"/>
                      <w:ind w:left="127" w:right="0" w:firstLine="0"/>
                      <w:jc w:val="left"/>
                      <w:rPr>
                        <w:sz w:val="11"/>
                      </w:rPr>
                    </w:pPr>
                    <w:r>
                      <w:rPr>
                        <w:color w:val="00AFEF"/>
                        <w:sz w:val="11"/>
                      </w:rPr>
                      <w:t>=2042H</w:t>
                    </w:r>
                  </w:p>
                  <w:p>
                    <w:pPr>
                      <w:spacing w:before="54" w:line="136" w:lineRule="auto"/>
                      <w:ind w:left="0" w:right="139" w:firstLine="0"/>
                      <w:jc w:val="left"/>
                      <w:rPr>
                        <w:sz w:val="11"/>
                      </w:rPr>
                    </w:pPr>
                    <w:r>
                      <w:rPr>
                        <w:rFonts w:hint="eastAsia" w:ascii="Noto Sans Mono CJK JP Regular" w:eastAsia="Noto Sans Mono CJK JP Regular"/>
                        <w:color w:val="00AFEF"/>
                        <w:w w:val="95"/>
                        <w:sz w:val="11"/>
                      </w:rPr>
                      <w:t>故取指令后</w:t>
                    </w:r>
                    <w:r>
                      <w:rPr>
                        <w:color w:val="00AFEF"/>
                        <w:w w:val="95"/>
                        <w:sz w:val="11"/>
                      </w:rPr>
                      <w:t>PC</w:t>
                    </w:r>
                    <w:r>
                      <w:rPr>
                        <w:rFonts w:hint="eastAsia" w:ascii="Noto Sans Mono CJK JP Regular" w:eastAsia="Noto Sans Mono CJK JP Regular"/>
                        <w:color w:val="00AFEF"/>
                        <w:w w:val="95"/>
                        <w:sz w:val="11"/>
                      </w:rPr>
                      <w:t>内容为</w:t>
                    </w:r>
                    <w:r>
                      <w:rPr>
                        <w:color w:val="00AFEF"/>
                        <w:w w:val="95"/>
                        <w:sz w:val="11"/>
                      </w:rPr>
                      <w:t>2002H</w:t>
                    </w:r>
                    <w:r>
                      <w:rPr>
                        <w:rFonts w:hint="eastAsia" w:ascii="Noto Sans Mono CJK JP Regular" w:eastAsia="Noto Sans Mono CJK JP Regular"/>
                        <w:color w:val="00AFEF"/>
                        <w:w w:val="95"/>
                        <w:sz w:val="11"/>
                      </w:rPr>
                      <w:t>，指令执行后</w:t>
                    </w:r>
                    <w:r>
                      <w:rPr>
                        <w:color w:val="00AFEF"/>
                        <w:w w:val="95"/>
                        <w:sz w:val="11"/>
                      </w:rPr>
                      <w:t>PC</w:t>
                    </w:r>
                    <w:r>
                      <w:rPr>
                        <w:rFonts w:hint="eastAsia" w:ascii="Noto Sans Mono CJK JP Regular" w:eastAsia="Noto Sans Mono CJK JP Regular"/>
                        <w:color w:val="00AFEF"/>
                        <w:w w:val="95"/>
                        <w:sz w:val="11"/>
                      </w:rPr>
                      <w:t>内</w:t>
                    </w:r>
                    <w:r>
                      <w:rPr>
                        <w:rFonts w:hint="eastAsia" w:ascii="Noto Sans Mono CJK JP Regular" w:eastAsia="Noto Sans Mono CJK JP Regular"/>
                        <w:color w:val="00AFEF"/>
                        <w:sz w:val="11"/>
                      </w:rPr>
                      <w:t>容为</w:t>
                    </w:r>
                    <w:r>
                      <w:rPr>
                        <w:color w:val="00AFEF"/>
                        <w:sz w:val="11"/>
                      </w:rPr>
                      <w:t>2042H</w:t>
                    </w:r>
                  </w:p>
                </w:txbxContent>
              </v:textbox>
            </v:shape>
            <v:shape id="_x0000_s3478" o:spid="_x0000_s3478" o:spt="202" type="#_x0000_t202" style="position:absolute;left:2501;top:4220;height:111;width:309;"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2042H</w:t>
                    </w:r>
                  </w:p>
                </w:txbxContent>
              </v:textbox>
            </v:shape>
            <v:shape id="_x0000_s3479" o:spid="_x0000_s3479"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480" o:spid="_x0000_s3480" o:spt="202" type="#_x0000_t202" style="position:absolute;left:1737;top:2877;height:226;width:512;" filled="f" stroked="t" coordsize="21600,21600">
              <v:path/>
              <v:fill on="f" focussize="0,0"/>
              <v:stroke weight="0.72pt" color="#00AFEF"/>
              <v:imagedata o:title=""/>
              <o:lock v:ext="edit"/>
              <v:textbox inset="0mm,0mm,0mm,0mm">
                <w:txbxContent>
                  <w:p>
                    <w:pPr>
                      <w:spacing w:before="20"/>
                      <w:ind w:left="93" w:right="0" w:firstLine="0"/>
                      <w:jc w:val="left"/>
                      <w:rPr>
                        <w:sz w:val="12"/>
                      </w:rPr>
                    </w:pPr>
                    <w:r>
                      <w:rPr>
                        <w:sz w:val="12"/>
                      </w:rPr>
                      <w:t>2042H</w:t>
                    </w:r>
                  </w:p>
                </w:txbxContent>
              </v:textbox>
            </v:shape>
          </v:group>
        </w:pict>
      </w:r>
      <w:r>
        <w:pict>
          <v:group id="_x0000_s3481" o:spid="_x0000_s3481" o:spt="203" style="position:absolute;left:0pt;margin-left:374.35pt;margin-top:69.45pt;height:166pt;width:295.2pt;mso-position-horizontal-relative:page;mso-position-vertical-relative:page;z-index:-139264;mso-width-relative:page;mso-height-relative:page;" coordorigin="7488,1390" coordsize="5904,3320">
            <o:lock v:ext="edit"/>
            <v:shape id="_x0000_s3482" o:spid="_x0000_s3482" o:spt="75" type="#_x0000_t75" style="position:absolute;left:7488;top:1389;height:3320;width:5904;" filled="f" stroked="f" coordsize="21600,21600">
              <v:path/>
              <v:fill on="f" focussize="0,0"/>
              <v:stroke on="f"/>
              <v:imagedata r:id="rId6" o:title=""/>
              <o:lock v:ext="edit" aspectratio="t"/>
            </v:shape>
            <v:shape id="_x0000_s3483" o:spid="_x0000_s3483" o:spt="75" type="#_x0000_t75" style="position:absolute;left:9499;top:1821;height:72;width:312;" filled="f" stroked="f" coordsize="21600,21600">
              <v:path/>
              <v:fill on="f" focussize="0,0"/>
              <v:stroke on="f"/>
              <v:imagedata r:id="rId13" o:title=""/>
              <o:lock v:ext="edit" aspectratio="t"/>
            </v:shape>
            <v:line id="_x0000_s3484" o:spid="_x0000_s3484" o:spt="20" style="position:absolute;left:9521;top:1846;height:0;width:269;" stroked="t" coordsize="21600,21600">
              <v:path arrowok="t"/>
              <v:fill focussize="0,0"/>
              <v:stroke weight="1.44pt" color="#5B9BD4"/>
              <v:imagedata o:title=""/>
              <o:lock v:ext="edit"/>
            </v:line>
            <v:shape id="_x0000_s3485" o:spid="_x0000_s3485" o:spt="75" type="#_x0000_t75" style="position:absolute;left:9792;top:1821;height:72;width:312;" filled="f" stroked="f" coordsize="21600,21600">
              <v:path/>
              <v:fill on="f" focussize="0,0"/>
              <v:stroke on="f"/>
              <v:imagedata r:id="rId13" o:title=""/>
              <o:lock v:ext="edit" aspectratio="t"/>
            </v:shape>
            <v:line id="_x0000_s3486" o:spid="_x0000_s3486" o:spt="20" style="position:absolute;left:9814;top:1846;height:0;width:268;" stroked="t" coordsize="21600,21600">
              <v:path arrowok="t"/>
              <v:fill focussize="0,0"/>
              <v:stroke weight="1.44pt" color="#EC7C30"/>
              <v:imagedata o:title=""/>
              <o:lock v:ext="edit"/>
            </v:line>
            <v:shape id="_x0000_s3487" o:spid="_x0000_s3487" o:spt="75" type="#_x0000_t75" style="position:absolute;left:10096;top:1821;height:72;width:310;" filled="f" stroked="f" coordsize="21600,21600">
              <v:path/>
              <v:fill on="f" focussize="0,0"/>
              <v:stroke on="f"/>
              <v:imagedata r:id="rId14" o:title=""/>
              <o:lock v:ext="edit" aspectratio="t"/>
            </v:shape>
            <v:line id="_x0000_s3488" o:spid="_x0000_s3488" o:spt="20" style="position:absolute;left:10118;top:1846;height:0;width:267;" stroked="t" coordsize="21600,21600">
              <v:path arrowok="t"/>
              <v:fill focussize="0,0"/>
              <v:stroke weight="1.44pt" color="#A4A4A4"/>
              <v:imagedata o:title=""/>
              <o:lock v:ext="edit"/>
            </v:line>
            <v:shape id="_x0000_s3489" o:spid="_x0000_s3489" o:spt="75" type="#_x0000_t75" style="position:absolute;left:10394;top:1821;height:72;width:312;" filled="f" stroked="f" coordsize="21600,21600">
              <v:path/>
              <v:fill on="f" focussize="0,0"/>
              <v:stroke on="f"/>
              <v:imagedata r:id="rId13" o:title=""/>
              <o:lock v:ext="edit" aspectratio="t"/>
            </v:shape>
            <v:line id="_x0000_s3490" o:spid="_x0000_s3490" o:spt="20" style="position:absolute;left:10416;top:1846;height:0;width:269;" stroked="t" coordsize="21600,21600">
              <v:path arrowok="t"/>
              <v:fill focussize="0,0"/>
              <v:stroke weight="1.44pt" color="#FFC000"/>
              <v:imagedata o:title=""/>
              <o:lock v:ext="edit"/>
            </v:line>
            <v:shape id="_x0000_s3491" o:spid="_x0000_s3491" o:spt="75" type="#_x0000_t75" style="position:absolute;left:10692;top:1821;height:72;width:310;" filled="f" stroked="f" coordsize="21600,21600">
              <v:path/>
              <v:fill on="f" focussize="0,0"/>
              <v:stroke on="f"/>
              <v:imagedata r:id="rId14" o:title=""/>
              <o:lock v:ext="edit" aspectratio="t"/>
            </v:shape>
            <v:line id="_x0000_s3492" o:spid="_x0000_s3492" o:spt="20" style="position:absolute;left:10714;top:1846;height:0;width:266;" stroked="t" coordsize="21600,21600">
              <v:path arrowok="t"/>
              <v:fill focussize="0,0"/>
              <v:stroke weight="1.44pt" color="#4471C4"/>
              <v:imagedata o:title=""/>
              <o:lock v:ext="edit"/>
            </v:line>
            <v:shape id="_x0000_s3493" o:spid="_x0000_s3493" o:spt="75" type="#_x0000_t75" style="position:absolute;left:10994;top:1821;height:72;width:312;" filled="f" stroked="f" coordsize="21600,21600">
              <v:path/>
              <v:fill on="f" focussize="0,0"/>
              <v:stroke on="f"/>
              <v:imagedata r:id="rId13" o:title=""/>
              <o:lock v:ext="edit" aspectratio="t"/>
            </v:shape>
            <v:line id="_x0000_s3494" o:spid="_x0000_s3494" o:spt="20" style="position:absolute;left:11016;top:1846;height:0;width:269;" stroked="t" coordsize="21600,21600">
              <v:path arrowok="t"/>
              <v:fill focussize="0,0"/>
              <v:stroke weight="1.44pt" color="#6FAC46"/>
              <v:imagedata o:title=""/>
              <o:lock v:ext="edit"/>
            </v:line>
            <v:shape id="_x0000_s3495" o:spid="_x0000_s3495" o:spt="75" type="#_x0000_t75" style="position:absolute;left:8340;top:3100;height:166;width:266;" filled="f" stroked="f" coordsize="21600,21600">
              <v:path/>
              <v:fill on="f" focussize="0,0"/>
              <v:stroke on="f"/>
              <v:imagedata r:id="rId46" o:title=""/>
              <o:lock v:ext="edit" aspectratio="t"/>
            </v:shape>
            <v:shape id="_x0000_s3496" o:spid="_x0000_s3496" o:spt="202" type="#_x0000_t202" style="position:absolute;left:8450;top:1578;height:1314;width:4183;" filled="f" stroked="f" coordsize="21600,21600">
              <v:path/>
              <v:fill on="f" focussize="0,0"/>
              <v:stroke on="f" joinstyle="miter"/>
              <v:imagedata o:title=""/>
              <o:lock v:ext="edit"/>
              <v:textbox inset="0mm,0mm,0mm,0mm">
                <w:txbxContent>
                  <w:p>
                    <w:pPr>
                      <w:spacing w:before="0" w:line="241" w:lineRule="exact"/>
                      <w:ind w:left="1431" w:right="1751"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相对寻址举例</w:t>
                    </w:r>
                  </w:p>
                  <w:p>
                    <w:pPr>
                      <w:spacing w:before="131" w:line="136" w:lineRule="auto"/>
                      <w:ind w:left="0" w:right="18" w:firstLine="0"/>
                      <w:jc w:val="both"/>
                      <w:rPr>
                        <w:rFonts w:hint="eastAsia" w:ascii="Noto Sans Mono CJK JP Regular" w:eastAsia="Noto Sans Mono CJK JP Regular"/>
                        <w:sz w:val="11"/>
                      </w:rPr>
                    </w:pPr>
                    <w:r>
                      <w:rPr>
                        <w:rFonts w:hint="eastAsia" w:ascii="Noto Sans Mono CJK JP Regular" w:eastAsia="Noto Sans Mono CJK JP Regular"/>
                        <w:sz w:val="11"/>
                      </w:rPr>
                      <w:t>某机器指令字长为16位，主存按字节编址，取指令时，每取一个字节PC自动加1。当前指令地址为2000H，指令内容为相对寻址的无条件转移指令，指令中第一个字节为操作码，第二个字节为形式地址，当前形式地址为40H。</w:t>
                    </w:r>
                  </w:p>
                  <w:p>
                    <w:pPr>
                      <w:spacing w:before="0" w:line="107" w:lineRule="exact"/>
                      <w:ind w:left="0" w:right="0" w:firstLine="0"/>
                      <w:jc w:val="both"/>
                      <w:rPr>
                        <w:rFonts w:hint="eastAsia" w:ascii="Noto Sans Mono CJK JP Regular" w:eastAsia="Noto Sans Mono CJK JP Regular"/>
                        <w:sz w:val="11"/>
                      </w:rPr>
                    </w:pPr>
                    <w:r>
                      <w:rPr>
                        <w:rFonts w:hint="eastAsia" w:ascii="Noto Sans Mono CJK JP Regular" w:eastAsia="Noto Sans Mono CJK JP Regular"/>
                        <w:sz w:val="11"/>
                      </w:rPr>
                      <w:t>(1)求取指令后及指令执行后PC内容。</w:t>
                    </w:r>
                  </w:p>
                  <w:p>
                    <w:pPr>
                      <w:spacing w:before="0" w:line="172" w:lineRule="auto"/>
                      <w:ind w:left="0" w:right="0" w:firstLine="0"/>
                      <w:jc w:val="both"/>
                      <w:rPr>
                        <w:sz w:val="11"/>
                      </w:rPr>
                    </w:pPr>
                    <w:r>
                      <w:rPr>
                        <w:rFonts w:hint="eastAsia" w:ascii="Noto Sans Mono CJK JP Regular" w:eastAsia="Noto Sans Mono CJK JP Regular"/>
                        <w:sz w:val="11"/>
                      </w:rPr>
                      <w:t xml:space="preserve">(2)若要求转移到1F00H， 求形式地址的内容。 </w:t>
                    </w:r>
                    <w:r>
                      <w:rPr>
                        <w:rFonts w:hint="eastAsia" w:ascii="Noto Sans Mono CJK JP Regular" w:eastAsia="Noto Sans Mono CJK JP Regular"/>
                        <w:color w:val="00AFEF"/>
                        <w:position w:val="1"/>
                        <w:sz w:val="11"/>
                      </w:rPr>
                      <w:t xml:space="preserve">即 </w:t>
                    </w:r>
                    <w:r>
                      <w:rPr>
                        <w:color w:val="00AFEF"/>
                        <w:position w:val="1"/>
                        <w:sz w:val="11"/>
                      </w:rPr>
                      <w:t>(PC) + A =2002H + A = 1F00H</w:t>
                    </w:r>
                  </w:p>
                  <w:p>
                    <w:pPr>
                      <w:spacing w:before="0" w:line="121" w:lineRule="exact"/>
                      <w:ind w:left="2308" w:right="0" w:firstLine="0"/>
                      <w:jc w:val="left"/>
                      <w:rPr>
                        <w:sz w:val="11"/>
                      </w:rPr>
                    </w:pPr>
                    <w:r>
                      <w:rPr>
                        <w:color w:val="00AFEF"/>
                        <w:w w:val="95"/>
                        <w:sz w:val="11"/>
                      </w:rPr>
                      <w:t>A</w:t>
                    </w:r>
                    <w:r>
                      <w:rPr>
                        <w:color w:val="00AFEF"/>
                        <w:spacing w:val="-20"/>
                        <w:w w:val="95"/>
                        <w:sz w:val="11"/>
                      </w:rPr>
                      <w:t xml:space="preserve"> </w:t>
                    </w:r>
                    <w:r>
                      <w:rPr>
                        <w:color w:val="00AFEF"/>
                        <w:w w:val="95"/>
                        <w:sz w:val="11"/>
                      </w:rPr>
                      <w:t>=</w:t>
                    </w:r>
                    <w:r>
                      <w:rPr>
                        <w:color w:val="00AFEF"/>
                        <w:spacing w:val="-18"/>
                        <w:w w:val="95"/>
                        <w:sz w:val="11"/>
                      </w:rPr>
                      <w:t xml:space="preserve"> </w:t>
                    </w:r>
                    <w:r>
                      <w:rPr>
                        <w:color w:val="00AFEF"/>
                        <w:w w:val="95"/>
                        <w:sz w:val="11"/>
                      </w:rPr>
                      <w:t>1F00H</w:t>
                    </w:r>
                    <w:r>
                      <w:rPr>
                        <w:color w:val="00AFEF"/>
                        <w:spacing w:val="-18"/>
                        <w:w w:val="95"/>
                        <w:sz w:val="11"/>
                      </w:rPr>
                      <w:t xml:space="preserve"> </w:t>
                    </w:r>
                    <w:r>
                      <w:rPr>
                        <w:color w:val="00AFEF"/>
                        <w:w w:val="95"/>
                        <w:sz w:val="11"/>
                      </w:rPr>
                      <w:t>–</w:t>
                    </w:r>
                    <w:r>
                      <w:rPr>
                        <w:color w:val="00AFEF"/>
                        <w:spacing w:val="-18"/>
                        <w:w w:val="95"/>
                        <w:sz w:val="11"/>
                      </w:rPr>
                      <w:t xml:space="preserve"> </w:t>
                    </w:r>
                    <w:r>
                      <w:rPr>
                        <w:color w:val="00AFEF"/>
                        <w:w w:val="95"/>
                        <w:sz w:val="11"/>
                      </w:rPr>
                      <w:t>2002H</w:t>
                    </w:r>
                    <w:r>
                      <w:rPr>
                        <w:color w:val="00AFEF"/>
                        <w:spacing w:val="-18"/>
                        <w:w w:val="95"/>
                        <w:sz w:val="11"/>
                      </w:rPr>
                      <w:t xml:space="preserve"> </w:t>
                    </w:r>
                    <w:r>
                      <w:rPr>
                        <w:color w:val="00AFEF"/>
                        <w:w w:val="95"/>
                        <w:sz w:val="11"/>
                      </w:rPr>
                      <w:t>=</w:t>
                    </w:r>
                    <w:r>
                      <w:rPr>
                        <w:color w:val="00AFEF"/>
                        <w:spacing w:val="-18"/>
                        <w:w w:val="95"/>
                        <w:sz w:val="11"/>
                      </w:rPr>
                      <w:t xml:space="preserve"> </w:t>
                    </w:r>
                    <w:r>
                      <w:rPr>
                        <w:color w:val="00AFEF"/>
                        <w:w w:val="95"/>
                        <w:sz w:val="11"/>
                      </w:rPr>
                      <w:t>1EFFH+1H</w:t>
                    </w:r>
                    <w:r>
                      <w:rPr>
                        <w:color w:val="00AFEF"/>
                        <w:spacing w:val="-17"/>
                        <w:w w:val="95"/>
                        <w:sz w:val="11"/>
                      </w:rPr>
                      <w:t xml:space="preserve"> </w:t>
                    </w:r>
                    <w:r>
                      <w:rPr>
                        <w:color w:val="00AFEF"/>
                        <w:w w:val="95"/>
                        <w:sz w:val="11"/>
                      </w:rPr>
                      <w:t>–</w:t>
                    </w:r>
                    <w:r>
                      <w:rPr>
                        <w:color w:val="00AFEF"/>
                        <w:spacing w:val="-19"/>
                        <w:w w:val="95"/>
                        <w:sz w:val="11"/>
                      </w:rPr>
                      <w:t xml:space="preserve"> </w:t>
                    </w:r>
                    <w:r>
                      <w:rPr>
                        <w:color w:val="00AFEF"/>
                        <w:w w:val="95"/>
                        <w:sz w:val="11"/>
                      </w:rPr>
                      <w:t>2002H</w:t>
                    </w:r>
                  </w:p>
                  <w:p>
                    <w:pPr>
                      <w:spacing w:before="6"/>
                      <w:ind w:left="532" w:right="0" w:firstLine="0"/>
                      <w:jc w:val="left"/>
                      <w:rPr>
                        <w:sz w:val="11"/>
                      </w:rPr>
                    </w:pPr>
                    <w:r>
                      <w:rPr>
                        <w:w w:val="95"/>
                        <w:sz w:val="11"/>
                      </w:rPr>
                      <w:t>1F00H</w:t>
                    </w:r>
                  </w:p>
                </w:txbxContent>
              </v:textbox>
            </v:shape>
            <v:shape id="_x0000_s3497" o:spid="_x0000_s3497" o:spt="202" type="#_x0000_t202" style="position:absolute;left:7982;top:2922;height:123;width:147;"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color w:val="00AFEF"/>
                        <w:w w:val="80"/>
                        <w:sz w:val="12"/>
                      </w:rPr>
                      <w:t>PC</w:t>
                    </w:r>
                  </w:p>
                </w:txbxContent>
              </v:textbox>
            </v:shape>
            <v:shape id="_x0000_s3498" o:spid="_x0000_s3498" o:spt="202" type="#_x0000_t202" style="position:absolute;left:8402;top:3275;height:123;width:142;" filled="f" stroked="f" coordsize="21600,21600">
              <v:path/>
              <v:fill on="f" focussize="0,0"/>
              <v:stroke on="f" joinstyle="miter"/>
              <v:imagedata o:title=""/>
              <o:lock v:ext="edit"/>
              <v:textbox inset="0mm,0mm,0mm,0mm">
                <w:txbxContent>
                  <w:p>
                    <w:pPr>
                      <w:spacing w:before="0" w:line="117" w:lineRule="exact"/>
                      <w:ind w:left="0" w:right="0" w:firstLine="0"/>
                      <w:jc w:val="left"/>
                      <w:rPr>
                        <w:sz w:val="12"/>
                      </w:rPr>
                    </w:pPr>
                    <w:r>
                      <w:rPr>
                        <w:w w:val="95"/>
                        <w:sz w:val="12"/>
                      </w:rPr>
                      <w:t>+1</w:t>
                    </w:r>
                  </w:p>
                </w:txbxContent>
              </v:textbox>
            </v:shape>
            <v:shape id="_x0000_s3499" o:spid="_x0000_s3499" o:spt="202" type="#_x0000_t202" style="position:absolute;left:8982;top:3335;height:454;width:309;"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2000H</w:t>
                    </w:r>
                  </w:p>
                  <w:p>
                    <w:pPr>
                      <w:spacing w:before="44"/>
                      <w:ind w:left="0" w:right="0" w:firstLine="0"/>
                      <w:jc w:val="left"/>
                      <w:rPr>
                        <w:sz w:val="11"/>
                      </w:rPr>
                    </w:pPr>
                    <w:r>
                      <w:rPr>
                        <w:w w:val="90"/>
                        <w:sz w:val="11"/>
                      </w:rPr>
                      <w:t>2001H</w:t>
                    </w:r>
                  </w:p>
                  <w:p>
                    <w:pPr>
                      <w:spacing w:before="46"/>
                      <w:ind w:left="0" w:right="0" w:firstLine="0"/>
                      <w:jc w:val="left"/>
                      <w:rPr>
                        <w:sz w:val="11"/>
                      </w:rPr>
                    </w:pPr>
                    <w:r>
                      <w:rPr>
                        <w:w w:val="90"/>
                        <w:sz w:val="11"/>
                      </w:rPr>
                      <w:t>2002H</w:t>
                    </w:r>
                  </w:p>
                </w:txbxContent>
              </v:textbox>
            </v:shape>
            <v:shape id="_x0000_s3500" o:spid="_x0000_s3500" o:spt="202" type="#_x0000_t202" style="position:absolute;left:10689;top:2771;height:931;width:2315;" filled="f" stroked="f" coordsize="21600,21600">
              <v:path/>
              <v:fill on="f" focussize="0,0"/>
              <v:stroke on="f" joinstyle="miter"/>
              <v:imagedata o:title=""/>
              <o:lock v:ext="edit"/>
              <v:textbox inset="0mm,0mm,0mm,0mm">
                <w:txbxContent>
                  <w:p>
                    <w:pPr>
                      <w:spacing w:before="0" w:line="82" w:lineRule="exact"/>
                      <w:ind w:left="170" w:right="0" w:firstLine="0"/>
                      <w:jc w:val="left"/>
                      <w:rPr>
                        <w:sz w:val="11"/>
                      </w:rPr>
                    </w:pPr>
                    <w:r>
                      <w:rPr>
                        <w:color w:val="00AFEF"/>
                        <w:w w:val="90"/>
                        <w:sz w:val="11"/>
                      </w:rPr>
                      <w:t>=1EFFH – 2002H + 1H = FEFDH +1H = FEFEH</w:t>
                    </w:r>
                  </w:p>
                  <w:p>
                    <w:pPr>
                      <w:spacing w:before="0" w:line="187" w:lineRule="exact"/>
                      <w:ind w:left="0" w:right="0" w:firstLine="0"/>
                      <w:jc w:val="left"/>
                      <w:rPr>
                        <w:rFonts w:hint="eastAsia" w:ascii="Noto Sans Mono CJK JP Regular" w:eastAsia="Noto Sans Mono CJK JP Regular"/>
                        <w:sz w:val="11"/>
                      </w:rPr>
                    </w:pPr>
                    <w:r>
                      <w:rPr>
                        <w:color w:val="00AFEF"/>
                        <w:w w:val="95"/>
                        <w:sz w:val="11"/>
                      </w:rPr>
                      <w:t>CPU</w:t>
                    </w:r>
                    <w:r>
                      <w:rPr>
                        <w:rFonts w:hint="eastAsia" w:ascii="Noto Sans Mono CJK JP Regular" w:eastAsia="Noto Sans Mono CJK JP Regular"/>
                        <w:color w:val="00AFEF"/>
                        <w:w w:val="95"/>
                        <w:sz w:val="11"/>
                      </w:rPr>
                      <w:t>分析指令的结果：是一条无条件转移指令，</w:t>
                    </w:r>
                  </w:p>
                  <w:p>
                    <w:pPr>
                      <w:spacing w:before="0" w:line="104" w:lineRule="exact"/>
                      <w:ind w:left="0" w:right="0" w:firstLine="0"/>
                      <w:jc w:val="left"/>
                      <w:rPr>
                        <w:sz w:val="11"/>
                      </w:rPr>
                    </w:pPr>
                    <w:r>
                      <w:rPr>
                        <w:color w:val="00AFEF"/>
                        <w:w w:val="95"/>
                        <w:sz w:val="11"/>
                      </w:rPr>
                      <w:t>EA=(PC)+A</w:t>
                    </w:r>
                  </w:p>
                  <w:p>
                    <w:pPr>
                      <w:spacing w:before="5"/>
                      <w:ind w:left="127" w:right="0" w:firstLine="0"/>
                      <w:jc w:val="left"/>
                      <w:rPr>
                        <w:sz w:val="11"/>
                      </w:rPr>
                    </w:pPr>
                    <w:r>
                      <w:rPr>
                        <w:color w:val="00AFEF"/>
                        <w:sz w:val="11"/>
                      </w:rPr>
                      <w:t>= 2002H + 40H</w:t>
                    </w:r>
                  </w:p>
                  <w:p>
                    <w:pPr>
                      <w:spacing w:before="8" w:line="110" w:lineRule="exact"/>
                      <w:ind w:left="127" w:right="0" w:firstLine="0"/>
                      <w:jc w:val="left"/>
                      <w:rPr>
                        <w:sz w:val="11"/>
                      </w:rPr>
                    </w:pPr>
                    <w:r>
                      <w:rPr>
                        <w:color w:val="00AFEF"/>
                        <w:sz w:val="11"/>
                      </w:rPr>
                      <w:t>=2042H</w:t>
                    </w:r>
                  </w:p>
                  <w:p>
                    <w:pPr>
                      <w:spacing w:before="54" w:line="136" w:lineRule="auto"/>
                      <w:ind w:left="0" w:right="130" w:firstLine="0"/>
                      <w:jc w:val="left"/>
                      <w:rPr>
                        <w:sz w:val="11"/>
                      </w:rPr>
                    </w:pPr>
                    <w:r>
                      <w:rPr>
                        <w:rFonts w:hint="eastAsia" w:ascii="Noto Sans Mono CJK JP Regular" w:eastAsia="Noto Sans Mono CJK JP Regular"/>
                        <w:color w:val="00AFEF"/>
                        <w:w w:val="95"/>
                        <w:sz w:val="11"/>
                      </w:rPr>
                      <w:t>故取指令后</w:t>
                    </w:r>
                    <w:r>
                      <w:rPr>
                        <w:color w:val="00AFEF"/>
                        <w:w w:val="95"/>
                        <w:sz w:val="11"/>
                      </w:rPr>
                      <w:t>PC</w:t>
                    </w:r>
                    <w:r>
                      <w:rPr>
                        <w:rFonts w:hint="eastAsia" w:ascii="Noto Sans Mono CJK JP Regular" w:eastAsia="Noto Sans Mono CJK JP Regular"/>
                        <w:color w:val="00AFEF"/>
                        <w:w w:val="95"/>
                        <w:sz w:val="11"/>
                      </w:rPr>
                      <w:t>内容为</w:t>
                    </w:r>
                    <w:r>
                      <w:rPr>
                        <w:color w:val="00AFEF"/>
                        <w:w w:val="95"/>
                        <w:sz w:val="11"/>
                      </w:rPr>
                      <w:t>2002H</w:t>
                    </w:r>
                    <w:r>
                      <w:rPr>
                        <w:rFonts w:hint="eastAsia" w:ascii="Noto Sans Mono CJK JP Regular" w:eastAsia="Noto Sans Mono CJK JP Regular"/>
                        <w:color w:val="00AFEF"/>
                        <w:w w:val="95"/>
                        <w:sz w:val="11"/>
                      </w:rPr>
                      <w:t>，指令执行后</w:t>
                    </w:r>
                    <w:r>
                      <w:rPr>
                        <w:color w:val="00AFEF"/>
                        <w:w w:val="95"/>
                        <w:sz w:val="11"/>
                      </w:rPr>
                      <w:t>PC</w:t>
                    </w:r>
                    <w:r>
                      <w:rPr>
                        <w:rFonts w:hint="eastAsia" w:ascii="Noto Sans Mono CJK JP Regular" w:eastAsia="Noto Sans Mono CJK JP Regular"/>
                        <w:color w:val="00AFEF"/>
                        <w:w w:val="95"/>
                        <w:sz w:val="11"/>
                      </w:rPr>
                      <w:t>内</w:t>
                    </w:r>
                    <w:r>
                      <w:rPr>
                        <w:rFonts w:hint="eastAsia" w:ascii="Noto Sans Mono CJK JP Regular" w:eastAsia="Noto Sans Mono CJK JP Regular"/>
                        <w:color w:val="00AFEF"/>
                        <w:sz w:val="11"/>
                      </w:rPr>
                      <w:t>容为</w:t>
                    </w:r>
                    <w:r>
                      <w:rPr>
                        <w:color w:val="00AFEF"/>
                        <w:sz w:val="11"/>
                      </w:rPr>
                      <w:t>2042H</w:t>
                    </w:r>
                  </w:p>
                </w:txbxContent>
              </v:textbox>
            </v:shape>
            <v:shape id="_x0000_s3501" o:spid="_x0000_s3501"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502" o:spid="_x0000_s3502" o:spt="202" type="#_x0000_t202" style="position:absolute;left:8217;top:2877;height:226;width:512;" filled="f" stroked="t" coordsize="21600,21600">
              <v:path/>
              <v:fill on="f" focussize="0,0"/>
              <v:stroke weight="0.72pt" color="#00AFEF"/>
              <v:imagedata o:title=""/>
              <o:lock v:ext="edit"/>
              <v:textbox inset="0mm,0mm,0mm,0mm">
                <w:txbxContent>
                  <w:p>
                    <w:pPr>
                      <w:spacing w:before="20"/>
                      <w:ind w:left="94" w:right="0" w:firstLine="0"/>
                      <w:jc w:val="left"/>
                      <w:rPr>
                        <w:sz w:val="12"/>
                      </w:rPr>
                    </w:pPr>
                    <w:r>
                      <w:rPr>
                        <w:sz w:val="12"/>
                      </w:rPr>
                      <w:t>2002H</w:t>
                    </w:r>
                  </w:p>
                </w:txbxContent>
              </v:textbox>
            </v:shape>
          </v:group>
        </w:pict>
      </w:r>
      <w:r>
        <w:pict>
          <v:group id="_x0000_s3503" o:spid="_x0000_s3503" o:spt="203" style="position:absolute;left:0pt;margin-left:50.4pt;margin-top:304.3pt;height:166pt;width:295.2pt;mso-position-horizontal-relative:page;mso-position-vertical-relative:page;z-index:-139264;mso-width-relative:page;mso-height-relative:page;" coordorigin="1008,6086" coordsize="5904,3320">
            <o:lock v:ext="edit"/>
            <v:shape id="_x0000_s3504" o:spid="_x0000_s3504" o:spt="75" type="#_x0000_t75" style="position:absolute;left:1008;top:6086;height:3320;width:5904;" filled="f" stroked="f" coordsize="21600,21600">
              <v:path/>
              <v:fill on="f" focussize="0,0"/>
              <v:stroke on="f"/>
              <v:imagedata r:id="rId12" o:title=""/>
              <o:lock v:ext="edit" aspectratio="t"/>
            </v:shape>
            <v:shape id="_x0000_s3505" o:spid="_x0000_s3505" o:spt="75" type="#_x0000_t75" style="position:absolute;left:3019;top:6518;height:72;width:312;" filled="f" stroked="f" coordsize="21600,21600">
              <v:path/>
              <v:fill on="f" focussize="0,0"/>
              <v:stroke on="f"/>
              <v:imagedata r:id="rId13" o:title=""/>
              <o:lock v:ext="edit" aspectratio="t"/>
            </v:shape>
            <v:line id="_x0000_s3506" o:spid="_x0000_s3506" o:spt="20" style="position:absolute;left:3041;top:6542;height:0;width:269;" stroked="t" coordsize="21600,21600">
              <v:path arrowok="t"/>
              <v:fill focussize="0,0"/>
              <v:stroke weight="1.44pt" color="#5B9BD4"/>
              <v:imagedata o:title=""/>
              <o:lock v:ext="edit"/>
            </v:line>
            <v:shape id="_x0000_s3507" o:spid="_x0000_s3507" o:spt="75" type="#_x0000_t75" style="position:absolute;left:3312;top:6518;height:72;width:312;" filled="f" stroked="f" coordsize="21600,21600">
              <v:path/>
              <v:fill on="f" focussize="0,0"/>
              <v:stroke on="f"/>
              <v:imagedata r:id="rId13" o:title=""/>
              <o:lock v:ext="edit" aspectratio="t"/>
            </v:shape>
            <v:line id="_x0000_s3508" o:spid="_x0000_s3508" o:spt="20" style="position:absolute;left:3334;top:6542;height:0;width:268;" stroked="t" coordsize="21600,21600">
              <v:path arrowok="t"/>
              <v:fill focussize="0,0"/>
              <v:stroke weight="1.44pt" color="#EC7C30"/>
              <v:imagedata o:title=""/>
              <o:lock v:ext="edit"/>
            </v:line>
            <v:shape id="_x0000_s3509" o:spid="_x0000_s3509" o:spt="75" type="#_x0000_t75" style="position:absolute;left:3616;top:6518;height:72;width:310;" filled="f" stroked="f" coordsize="21600,21600">
              <v:path/>
              <v:fill on="f" focussize="0,0"/>
              <v:stroke on="f"/>
              <v:imagedata r:id="rId14" o:title=""/>
              <o:lock v:ext="edit" aspectratio="t"/>
            </v:shape>
            <v:line id="_x0000_s3510" o:spid="_x0000_s3510" o:spt="20" style="position:absolute;left:3638;top:6542;height:0;width:267;" stroked="t" coordsize="21600,21600">
              <v:path arrowok="t"/>
              <v:fill focussize="0,0"/>
              <v:stroke weight="1.44pt" color="#A4A4A4"/>
              <v:imagedata o:title=""/>
              <o:lock v:ext="edit"/>
            </v:line>
            <v:shape id="_x0000_s3511" o:spid="_x0000_s3511" o:spt="75" type="#_x0000_t75" style="position:absolute;left:3914;top:6518;height:72;width:312;" filled="f" stroked="f" coordsize="21600,21600">
              <v:path/>
              <v:fill on="f" focussize="0,0"/>
              <v:stroke on="f"/>
              <v:imagedata r:id="rId13" o:title=""/>
              <o:lock v:ext="edit" aspectratio="t"/>
            </v:shape>
            <v:line id="_x0000_s3512" o:spid="_x0000_s3512" o:spt="20" style="position:absolute;left:3936;top:6542;height:0;width:269;" stroked="t" coordsize="21600,21600">
              <v:path arrowok="t"/>
              <v:fill focussize="0,0"/>
              <v:stroke weight="1.44pt" color="#FFC000"/>
              <v:imagedata o:title=""/>
              <o:lock v:ext="edit"/>
            </v:line>
            <v:shape id="_x0000_s3513" o:spid="_x0000_s3513" o:spt="75" type="#_x0000_t75" style="position:absolute;left:4212;top:6518;height:72;width:310;" filled="f" stroked="f" coordsize="21600,21600">
              <v:path/>
              <v:fill on="f" focussize="0,0"/>
              <v:stroke on="f"/>
              <v:imagedata r:id="rId14" o:title=""/>
              <o:lock v:ext="edit" aspectratio="t"/>
            </v:shape>
            <v:line id="_x0000_s3514" o:spid="_x0000_s3514" o:spt="20" style="position:absolute;left:4234;top:6542;height:0;width:266;" stroked="t" coordsize="21600,21600">
              <v:path arrowok="t"/>
              <v:fill focussize="0,0"/>
              <v:stroke weight="1.44pt" color="#4471C4"/>
              <v:imagedata o:title=""/>
              <o:lock v:ext="edit"/>
            </v:line>
            <v:shape id="_x0000_s3515" o:spid="_x0000_s3515" o:spt="75" type="#_x0000_t75" style="position:absolute;left:4514;top:6518;height:72;width:312;" filled="f" stroked="f" coordsize="21600,21600">
              <v:path/>
              <v:fill on="f" focussize="0,0"/>
              <v:stroke on="f"/>
              <v:imagedata r:id="rId13" o:title=""/>
              <o:lock v:ext="edit" aspectratio="t"/>
            </v:shape>
            <v:line id="_x0000_s3516" o:spid="_x0000_s3516" o:spt="20" style="position:absolute;left:4536;top:6542;height:0;width:269;" stroked="t" coordsize="21600,21600">
              <v:path arrowok="t"/>
              <v:fill focussize="0,0"/>
              <v:stroke weight="1.44pt" color="#6FAC46"/>
              <v:imagedata o:title=""/>
              <o:lock v:ext="edit"/>
            </v:line>
            <v:shape id="_x0000_s3517" o:spid="_x0000_s3517" o:spt="202" type="#_x0000_t202" style="position:absolute;left:3573;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本节回顾</w:t>
                    </w:r>
                  </w:p>
                </w:txbxContent>
              </v:textbox>
            </v:shape>
            <v:shape id="_x0000_s3518" o:spid="_x0000_s3518" o:spt="202" type="#_x0000_t202" style="position:absolute;left:2163;top:8936;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偏移寻址</w:t>
                    </w:r>
                  </w:p>
                </w:txbxContent>
              </v:textbox>
            </v:shape>
            <v:shape id="_x0000_s3519" o:spid="_x0000_s3519"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25"/>
        </w:rPr>
      </w:pPr>
    </w:p>
    <w:p>
      <w:pPr>
        <w:tabs>
          <w:tab w:val="left" w:pos="8443"/>
        </w:tabs>
        <w:spacing w:line="240" w:lineRule="auto"/>
        <w:ind w:left="1963" w:right="0" w:firstLine="0"/>
        <w:rPr>
          <w:rFonts w:ascii="Times New Roman"/>
          <w:sz w:val="20"/>
        </w:rPr>
      </w:pPr>
      <w:r>
        <w:rPr>
          <w:rFonts w:ascii="Times New Roman"/>
          <w:sz w:val="20"/>
        </w:rPr>
        <w:pict>
          <v:shape id="_x0000_s3520" o:spid="_x0000_s3520" o:spt="202" type="#_x0000_t202" style="height:81.9pt;width:52.4pt;" filled="f" stroked="f" coordsize="21600,21600">
            <v:path/>
            <v:fill on="f" focussize="0,0"/>
            <v:stroke on="f" joinstyle="miter"/>
            <v:imagedata o:title=""/>
            <o:lock v:ext="edit"/>
            <v:textbox inset="0mm,0mm,0mm,0mm">
              <w:txbxContent>
                <w:tbl>
                  <w:tblPr>
                    <w:tblStyle w:val="5"/>
                    <w:tblW w:w="10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trPr>
                    <w:tc>
                      <w:tcPr>
                        <w:tcW w:w="1013" w:type="dxa"/>
                      </w:tcPr>
                      <w:p>
                        <w:pPr>
                          <w:pStyle w:val="8"/>
                          <w:spacing w:before="78"/>
                          <w:ind w:left="18"/>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shd w:val="clear" w:color="auto" w:fill="FFD966"/>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shd w:val="clear" w:color="auto" w:fill="92D050"/>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013" w:type="dxa"/>
                        <w:tcBorders>
                          <w:bottom w:val="single" w:color="00AFEF" w:sz="4" w:space="0"/>
                        </w:tcBorders>
                      </w:tcPr>
                      <w:p>
                        <w:pPr>
                          <w:pStyle w:val="8"/>
                          <w:spacing w:before="70"/>
                          <w:ind w:left="19"/>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2" w:hRule="atLeast"/>
                    </w:trPr>
                    <w:tc>
                      <w:tcPr>
                        <w:tcW w:w="1013" w:type="dxa"/>
                        <w:tcBorders>
                          <w:top w:val="single" w:color="00AFEF" w:sz="4" w:space="0"/>
                          <w:left w:val="single" w:color="00AFEF" w:sz="12" w:space="0"/>
                          <w:bottom w:val="single" w:color="00AFEF" w:sz="4" w:space="0"/>
                          <w:right w:val="single" w:color="00AFEF" w:sz="12" w:space="0"/>
                        </w:tcBorders>
                      </w:tcPr>
                      <w:p>
                        <w:pPr>
                          <w:pStyle w:val="8"/>
                          <w:rPr>
                            <w:rFonts w:ascii="Times New Roman"/>
                            <w:sz w:val="10"/>
                          </w:rPr>
                        </w:pPr>
                      </w:p>
                    </w:tc>
                  </w:tr>
                </w:tbl>
                <w:p>
                  <w:pPr>
                    <w:pStyle w:val="3"/>
                  </w:pPr>
                </w:p>
              </w:txbxContent>
            </v:textbox>
            <w10:wrap type="none"/>
            <w10:anchorlock/>
          </v:shape>
        </w:pict>
      </w:r>
      <w:r>
        <w:rPr>
          <w:rFonts w:ascii="Times New Roman"/>
          <w:sz w:val="20"/>
        </w:rPr>
        <w:tab/>
      </w:r>
      <w:r>
        <w:rPr>
          <w:rFonts w:ascii="Times New Roman"/>
          <w:position w:val="2"/>
          <w:sz w:val="20"/>
        </w:rPr>
        <w:pict>
          <v:shape id="_x0000_s3521" o:spid="_x0000_s3521" o:spt="202" type="#_x0000_t202" style="height:81.1pt;width:52.4pt;" filled="f" stroked="f" coordsize="21600,21600">
            <v:path/>
            <v:fill on="f" focussize="0,0"/>
            <v:stroke on="f" joinstyle="miter"/>
            <v:imagedata o:title=""/>
            <o:lock v:ext="edit"/>
            <v:textbox inset="0mm,0mm,0mm,0mm">
              <w:txbxContent>
                <w:tbl>
                  <w:tblPr>
                    <w:tblStyle w:val="5"/>
                    <w:tblW w:w="10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trPr>
                    <w:tc>
                      <w:tcPr>
                        <w:tcW w:w="1013" w:type="dxa"/>
                      </w:tcPr>
                      <w:p>
                        <w:pPr>
                          <w:pStyle w:val="8"/>
                          <w:spacing w:before="78"/>
                          <w:ind w:left="20"/>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shd w:val="clear" w:color="auto" w:fill="FFD966"/>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2" w:hRule="atLeast"/>
                    </w:trPr>
                    <w:tc>
                      <w:tcPr>
                        <w:tcW w:w="1013" w:type="dxa"/>
                        <w:tcBorders>
                          <w:bottom w:val="single" w:color="00AFEF" w:sz="4" w:space="0"/>
                        </w:tcBorders>
                        <w:shd w:val="clear" w:color="auto" w:fill="92D050"/>
                      </w:tcPr>
                      <w:p>
                        <w:pPr>
                          <w:pStyle w:val="8"/>
                          <w:rPr>
                            <w:rFonts w:ascii="Times New Roman"/>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 w:hRule="atLeast"/>
                    </w:trPr>
                    <w:tc>
                      <w:tcPr>
                        <w:tcW w:w="1013" w:type="dxa"/>
                        <w:tcBorders>
                          <w:top w:val="single" w:color="00AFEF" w:sz="4" w:space="0"/>
                          <w:left w:val="single" w:color="00AFEF" w:sz="12" w:space="0"/>
                          <w:bottom w:val="single" w:color="00AFEF" w:sz="4" w:space="0"/>
                          <w:right w:val="single" w:color="00AFEF" w:sz="12" w:space="0"/>
                        </w:tcBorders>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013" w:type="dxa"/>
                        <w:tcBorders>
                          <w:top w:val="single" w:color="00AFEF" w:sz="4" w:space="0"/>
                        </w:tcBorders>
                      </w:tcPr>
                      <w:p>
                        <w:pPr>
                          <w:pStyle w:val="8"/>
                          <w:spacing w:before="53"/>
                          <w:ind w:left="21"/>
                          <w:jc w:val="center"/>
                          <w:rPr>
                            <w:sz w:val="11"/>
                          </w:rPr>
                        </w:pPr>
                        <w:r>
                          <w:rPr>
                            <w:w w:val="69"/>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3" w:type="dxa"/>
                      </w:tcPr>
                      <w:p>
                        <w:pPr>
                          <w:pStyle w:val="8"/>
                          <w:rPr>
                            <w:rFonts w:ascii="Times New Roman"/>
                            <w:sz w:val="10"/>
                          </w:rPr>
                        </w:pP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23"/>
        </w:rPr>
      </w:pPr>
      <w:r>
        <w:pict>
          <v:shape id="_x0000_s3522" o:spid="_x0000_s3522" o:spt="202" type="#_x0000_t202" style="position:absolute;left:0pt;margin-left:78.1pt;margin-top:47.95pt;height:109.4pt;width:245.1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48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2"/>
                    <w:gridCol w:w="1622"/>
                    <w:gridCol w:w="1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7" w:hRule="atLeast"/>
                    </w:trPr>
                    <w:tc>
                      <w:tcPr>
                        <w:tcW w:w="1622" w:type="dxa"/>
                        <w:tcBorders>
                          <w:right w:val="single" w:color="BE9000" w:sz="4" w:space="0"/>
                        </w:tcBorders>
                      </w:tcPr>
                      <w:p>
                        <w:pPr>
                          <w:pStyle w:val="8"/>
                          <w:spacing w:line="188" w:lineRule="exact"/>
                          <w:ind w:left="556"/>
                          <w:rPr>
                            <w:rFonts w:hint="eastAsia" w:ascii="Noto Sans Mono CJK JP Regular" w:eastAsia="Noto Sans Mono CJK JP Regular"/>
                            <w:sz w:val="11"/>
                          </w:rPr>
                        </w:pPr>
                        <w:r>
                          <w:rPr>
                            <w:rFonts w:hint="eastAsia" w:ascii="Noto Sans Mono CJK JP Regular" w:eastAsia="Noto Sans Mono CJK JP Regular"/>
                            <w:sz w:val="11"/>
                          </w:rPr>
                          <w:t>寻 址 方 式</w:t>
                        </w:r>
                      </w:p>
                    </w:tc>
                    <w:tc>
                      <w:tcPr>
                        <w:tcW w:w="1622" w:type="dxa"/>
                        <w:tcBorders>
                          <w:top w:val="single" w:color="BE9000" w:sz="4" w:space="0"/>
                          <w:left w:val="single" w:color="BE9000" w:sz="4" w:space="0"/>
                          <w:right w:val="single" w:color="BE9000" w:sz="4" w:space="0"/>
                        </w:tcBorders>
                      </w:tcPr>
                      <w:p>
                        <w:pPr>
                          <w:pStyle w:val="8"/>
                          <w:spacing w:line="188" w:lineRule="exact"/>
                          <w:ind w:right="529"/>
                          <w:jc w:val="right"/>
                          <w:rPr>
                            <w:rFonts w:hint="eastAsia" w:ascii="Noto Sans Mono CJK JP Regular" w:eastAsia="Noto Sans Mono CJK JP Regular"/>
                            <w:sz w:val="11"/>
                          </w:rPr>
                        </w:pPr>
                        <w:r>
                          <w:rPr>
                            <w:rFonts w:hint="eastAsia" w:ascii="Noto Sans Mono CJK JP Regular" w:eastAsia="Noto Sans Mono CJK JP Regular"/>
                            <w:sz w:val="11"/>
                          </w:rPr>
                          <w:t>有 效 地 址</w:t>
                        </w:r>
                      </w:p>
                    </w:tc>
                    <w:tc>
                      <w:tcPr>
                        <w:tcW w:w="1627" w:type="dxa"/>
                        <w:tcBorders>
                          <w:left w:val="single" w:color="BE9000" w:sz="4" w:space="0"/>
                        </w:tcBorders>
                      </w:tcPr>
                      <w:p>
                        <w:pPr>
                          <w:pStyle w:val="8"/>
                          <w:spacing w:line="188" w:lineRule="exact"/>
                          <w:ind w:left="126" w:right="99"/>
                          <w:jc w:val="center"/>
                          <w:rPr>
                            <w:sz w:val="11"/>
                          </w:rPr>
                        </w:pPr>
                        <w:r>
                          <w:rPr>
                            <w:rFonts w:hint="eastAsia" w:ascii="Noto Sans Mono CJK JP Regular" w:eastAsia="Noto Sans Mono CJK JP Regular"/>
                            <w:sz w:val="11"/>
                          </w:rPr>
                          <w:t>访 存 次 数</w:t>
                        </w:r>
                        <w:r>
                          <w:rPr>
                            <w:sz w:val="11"/>
                          </w:rPr>
                          <w:t>(</w:t>
                        </w:r>
                        <w:r>
                          <w:rPr>
                            <w:rFonts w:hint="eastAsia" w:ascii="Noto Sans Mono CJK JP Regular" w:eastAsia="Noto Sans Mono CJK JP Regular"/>
                            <w:sz w:val="11"/>
                          </w:rPr>
                          <w:t>指令执行期间</w:t>
                        </w:r>
                        <w:r>
                          <w:rPr>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72"/>
                          <w:jc w:val="center"/>
                          <w:rPr>
                            <w:rFonts w:hint="eastAsia" w:ascii="Noto Sans Mono CJK JP Regular" w:eastAsia="Noto Sans Mono CJK JP Regular"/>
                            <w:sz w:val="11"/>
                          </w:rPr>
                        </w:pPr>
                        <w:r>
                          <w:rPr>
                            <w:rFonts w:hint="eastAsia" w:ascii="Noto Sans Mono CJK JP Regular" w:eastAsia="Noto Sans Mono CJK JP Regular"/>
                            <w:sz w:val="11"/>
                          </w:rPr>
                          <w:t>隐含寻址</w:t>
                        </w:r>
                      </w:p>
                    </w:tc>
                    <w:tc>
                      <w:tcPr>
                        <w:tcW w:w="1622" w:type="dxa"/>
                        <w:tcBorders>
                          <w:left w:val="single" w:color="BE9000" w:sz="4" w:space="0"/>
                          <w:right w:val="single" w:color="BE9000" w:sz="4" w:space="0"/>
                        </w:tcBorders>
                      </w:tcPr>
                      <w:p>
                        <w:pPr>
                          <w:pStyle w:val="8"/>
                          <w:spacing w:line="191" w:lineRule="exact"/>
                          <w:ind w:right="568"/>
                          <w:jc w:val="right"/>
                          <w:rPr>
                            <w:rFonts w:hint="eastAsia" w:ascii="Noto Sans Mono CJK JP Regular" w:eastAsia="Noto Sans Mono CJK JP Regular"/>
                            <w:sz w:val="11"/>
                          </w:rPr>
                        </w:pPr>
                        <w:r>
                          <w:rPr>
                            <w:rFonts w:hint="eastAsia" w:ascii="Noto Sans Mono CJK JP Regular" w:eastAsia="Noto Sans Mono CJK JP Regular"/>
                            <w:sz w:val="11"/>
                          </w:rPr>
                          <w:t>程序指定</w:t>
                        </w:r>
                      </w:p>
                    </w:tc>
                    <w:tc>
                      <w:tcPr>
                        <w:tcW w:w="1627" w:type="dxa"/>
                        <w:tcBorders>
                          <w:left w:val="single" w:color="BE9000" w:sz="4" w:space="0"/>
                        </w:tcBorders>
                      </w:tcPr>
                      <w:p>
                        <w:pPr>
                          <w:pStyle w:val="8"/>
                          <w:spacing w:before="25"/>
                          <w:ind w:left="28"/>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72"/>
                          <w:jc w:val="center"/>
                          <w:rPr>
                            <w:rFonts w:hint="eastAsia" w:ascii="Noto Sans Mono CJK JP Regular" w:eastAsia="Noto Sans Mono CJK JP Regular"/>
                            <w:sz w:val="11"/>
                          </w:rPr>
                        </w:pPr>
                        <w:r>
                          <w:rPr>
                            <w:rFonts w:hint="eastAsia" w:ascii="Noto Sans Mono CJK JP Regular" w:eastAsia="Noto Sans Mono CJK JP Regular"/>
                            <w:sz w:val="11"/>
                          </w:rPr>
                          <w:t>立即寻址</w:t>
                        </w:r>
                      </w:p>
                    </w:tc>
                    <w:tc>
                      <w:tcPr>
                        <w:tcW w:w="1622" w:type="dxa"/>
                        <w:tcBorders>
                          <w:left w:val="single" w:color="BE9000" w:sz="4" w:space="0"/>
                          <w:right w:val="single" w:color="BE9000" w:sz="4" w:space="0"/>
                        </w:tcBorders>
                      </w:tcPr>
                      <w:p>
                        <w:pPr>
                          <w:pStyle w:val="8"/>
                          <w:spacing w:line="191" w:lineRule="exact"/>
                          <w:ind w:right="481"/>
                          <w:jc w:val="right"/>
                          <w:rPr>
                            <w:rFonts w:hint="eastAsia" w:ascii="Noto Sans Mono CJK JP Regular" w:eastAsia="Noto Sans Mono CJK JP Regular"/>
                            <w:sz w:val="11"/>
                          </w:rPr>
                        </w:pPr>
                        <w:r>
                          <w:rPr>
                            <w:w w:val="95"/>
                            <w:sz w:val="11"/>
                          </w:rPr>
                          <w:t>A</w:t>
                        </w:r>
                        <w:r>
                          <w:rPr>
                            <w:rFonts w:hint="eastAsia" w:ascii="Noto Sans Mono CJK JP Regular" w:eastAsia="Noto Sans Mono CJK JP Regular"/>
                            <w:w w:val="95"/>
                            <w:sz w:val="11"/>
                          </w:rPr>
                          <w:t>即是操作数</w:t>
                        </w:r>
                      </w:p>
                    </w:tc>
                    <w:tc>
                      <w:tcPr>
                        <w:tcW w:w="1627" w:type="dxa"/>
                        <w:tcBorders>
                          <w:left w:val="single" w:color="BE9000" w:sz="4" w:space="0"/>
                        </w:tcBorders>
                      </w:tcPr>
                      <w:p>
                        <w:pPr>
                          <w:pStyle w:val="8"/>
                          <w:spacing w:before="25"/>
                          <w:ind w:left="28"/>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297" w:right="272"/>
                          <w:jc w:val="center"/>
                          <w:rPr>
                            <w:rFonts w:hint="eastAsia" w:ascii="Noto Sans Mono CJK JP Regular" w:eastAsia="Noto Sans Mono CJK JP Regular"/>
                            <w:sz w:val="11"/>
                          </w:rPr>
                        </w:pPr>
                        <w:r>
                          <w:rPr>
                            <w:rFonts w:hint="eastAsia" w:ascii="Noto Sans Mono CJK JP Regular" w:eastAsia="Noto Sans Mono CJK JP Regular"/>
                            <w:sz w:val="11"/>
                          </w:rPr>
                          <w:t>直接寻址</w:t>
                        </w:r>
                      </w:p>
                    </w:tc>
                    <w:tc>
                      <w:tcPr>
                        <w:tcW w:w="1622" w:type="dxa"/>
                        <w:tcBorders>
                          <w:left w:val="single" w:color="BE9000" w:sz="4" w:space="0"/>
                          <w:right w:val="single" w:color="BE9000" w:sz="4" w:space="0"/>
                        </w:tcBorders>
                      </w:tcPr>
                      <w:p>
                        <w:pPr>
                          <w:pStyle w:val="8"/>
                          <w:spacing w:before="25"/>
                          <w:ind w:left="297" w:right="269"/>
                          <w:jc w:val="center"/>
                          <w:rPr>
                            <w:sz w:val="11"/>
                          </w:rPr>
                        </w:pPr>
                        <w:r>
                          <w:rPr>
                            <w:w w:val="95"/>
                            <w:sz w:val="11"/>
                          </w:rPr>
                          <w:t>EA=A</w:t>
                        </w:r>
                      </w:p>
                    </w:tc>
                    <w:tc>
                      <w:tcPr>
                        <w:tcW w:w="1627" w:type="dxa"/>
                        <w:tcBorders>
                          <w:left w:val="single" w:color="BE9000" w:sz="4" w:space="0"/>
                        </w:tcBorders>
                      </w:tcPr>
                      <w:p>
                        <w:pPr>
                          <w:pStyle w:val="8"/>
                          <w:spacing w:before="25"/>
                          <w:ind w:left="28"/>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487"/>
                          <w:rPr>
                            <w:rFonts w:hint="eastAsia" w:ascii="Noto Sans Mono CJK JP Regular" w:eastAsia="Noto Sans Mono CJK JP Regular"/>
                            <w:sz w:val="11"/>
                          </w:rPr>
                        </w:pPr>
                        <w:r>
                          <w:rPr>
                            <w:rFonts w:hint="eastAsia" w:ascii="Noto Sans Mono CJK JP Regular" w:eastAsia="Noto Sans Mono CJK JP Regular"/>
                            <w:sz w:val="11"/>
                          </w:rPr>
                          <w:t>一次间接寻址</w:t>
                        </w:r>
                      </w:p>
                    </w:tc>
                    <w:tc>
                      <w:tcPr>
                        <w:tcW w:w="1622" w:type="dxa"/>
                        <w:tcBorders>
                          <w:left w:val="single" w:color="BE9000" w:sz="4" w:space="0"/>
                          <w:right w:val="single" w:color="BE9000" w:sz="4" w:space="0"/>
                        </w:tcBorders>
                      </w:tcPr>
                      <w:p>
                        <w:pPr>
                          <w:pStyle w:val="8"/>
                          <w:spacing w:before="25"/>
                          <w:ind w:left="297" w:right="268"/>
                          <w:jc w:val="center"/>
                          <w:rPr>
                            <w:sz w:val="11"/>
                          </w:rPr>
                        </w:pPr>
                        <w:r>
                          <w:rPr>
                            <w:w w:val="95"/>
                            <w:sz w:val="11"/>
                          </w:rPr>
                          <w:t>EA=(A)</w:t>
                        </w:r>
                      </w:p>
                    </w:tc>
                    <w:tc>
                      <w:tcPr>
                        <w:tcW w:w="1627" w:type="dxa"/>
                        <w:tcBorders>
                          <w:left w:val="single" w:color="BE9000" w:sz="4" w:space="0"/>
                        </w:tcBorders>
                      </w:tcPr>
                      <w:p>
                        <w:pPr>
                          <w:pStyle w:val="8"/>
                          <w:spacing w:before="25"/>
                          <w:ind w:left="28"/>
                          <w:jc w:val="center"/>
                          <w:rPr>
                            <w:sz w:val="11"/>
                          </w:rPr>
                        </w:pPr>
                        <w:r>
                          <w:rPr>
                            <w:w w:val="91"/>
                            <w:sz w:val="1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542"/>
                          <w:rPr>
                            <w:rFonts w:hint="eastAsia" w:ascii="Noto Sans Mono CJK JP Regular" w:eastAsia="Noto Sans Mono CJK JP Regular"/>
                            <w:sz w:val="11"/>
                          </w:rPr>
                        </w:pPr>
                        <w:r>
                          <w:rPr>
                            <w:rFonts w:hint="eastAsia" w:ascii="Noto Sans Mono CJK JP Regular" w:eastAsia="Noto Sans Mono CJK JP Regular"/>
                            <w:sz w:val="11"/>
                          </w:rPr>
                          <w:t>寄存器寻址</w:t>
                        </w:r>
                      </w:p>
                    </w:tc>
                    <w:tc>
                      <w:tcPr>
                        <w:tcW w:w="1622" w:type="dxa"/>
                        <w:tcBorders>
                          <w:left w:val="single" w:color="BE9000" w:sz="4" w:space="0"/>
                          <w:right w:val="single" w:color="BE9000" w:sz="4" w:space="0"/>
                        </w:tcBorders>
                      </w:tcPr>
                      <w:p>
                        <w:pPr>
                          <w:pStyle w:val="8"/>
                          <w:spacing w:before="25"/>
                          <w:ind w:left="297" w:right="270"/>
                          <w:jc w:val="center"/>
                          <w:rPr>
                            <w:sz w:val="7"/>
                          </w:rPr>
                        </w:pPr>
                        <w:r>
                          <w:rPr>
                            <w:w w:val="95"/>
                            <w:sz w:val="11"/>
                          </w:rPr>
                          <w:t>EA=R</w:t>
                        </w:r>
                        <w:r>
                          <w:rPr>
                            <w:w w:val="95"/>
                            <w:position w:val="-2"/>
                            <w:sz w:val="7"/>
                          </w:rPr>
                          <w:t>i</w:t>
                        </w:r>
                      </w:p>
                    </w:tc>
                    <w:tc>
                      <w:tcPr>
                        <w:tcW w:w="1627" w:type="dxa"/>
                        <w:tcBorders>
                          <w:left w:val="single" w:color="BE9000" w:sz="4" w:space="0"/>
                        </w:tcBorders>
                      </w:tcPr>
                      <w:p>
                        <w:pPr>
                          <w:pStyle w:val="8"/>
                          <w:spacing w:before="25"/>
                          <w:ind w:left="28"/>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 w:hRule="atLeast"/>
                    </w:trPr>
                    <w:tc>
                      <w:tcPr>
                        <w:tcW w:w="1622" w:type="dxa"/>
                        <w:tcBorders>
                          <w:bottom w:val="single" w:color="00AFEF" w:sz="12" w:space="0"/>
                          <w:right w:val="single" w:color="BE9000" w:sz="4" w:space="0"/>
                        </w:tcBorders>
                      </w:tcPr>
                      <w:p>
                        <w:pPr>
                          <w:pStyle w:val="8"/>
                          <w:spacing w:line="142" w:lineRule="exact"/>
                          <w:ind w:left="321"/>
                          <w:rPr>
                            <w:rFonts w:hint="eastAsia" w:ascii="Noto Sans Mono CJK JP Regular" w:eastAsia="Noto Sans Mono CJK JP Regular"/>
                            <w:sz w:val="11"/>
                          </w:rPr>
                        </w:pPr>
                        <w:r>
                          <w:rPr>
                            <w:rFonts w:hint="eastAsia" w:ascii="Noto Sans Mono CJK JP Regular" w:eastAsia="Noto Sans Mono CJK JP Regular"/>
                            <w:sz w:val="11"/>
                          </w:rPr>
                          <w:t>寄存器间接一次寻址</w:t>
                        </w:r>
                      </w:p>
                    </w:tc>
                    <w:tc>
                      <w:tcPr>
                        <w:tcW w:w="1622" w:type="dxa"/>
                        <w:tcBorders>
                          <w:left w:val="single" w:color="BE9000" w:sz="4" w:space="0"/>
                          <w:bottom w:val="single" w:color="00AFEF" w:sz="12" w:space="0"/>
                          <w:right w:val="single" w:color="BE9000" w:sz="4" w:space="0"/>
                        </w:tcBorders>
                      </w:tcPr>
                      <w:p>
                        <w:pPr>
                          <w:pStyle w:val="8"/>
                          <w:spacing w:before="10" w:line="132" w:lineRule="exact"/>
                          <w:ind w:left="297" w:right="270"/>
                          <w:jc w:val="center"/>
                          <w:rPr>
                            <w:sz w:val="11"/>
                          </w:rPr>
                        </w:pPr>
                        <w:r>
                          <w:rPr>
                            <w:sz w:val="11"/>
                          </w:rPr>
                          <w:t>EA=(R</w:t>
                        </w:r>
                        <w:r>
                          <w:rPr>
                            <w:position w:val="-2"/>
                            <w:sz w:val="7"/>
                          </w:rPr>
                          <w:t>i</w:t>
                        </w:r>
                        <w:r>
                          <w:rPr>
                            <w:sz w:val="11"/>
                          </w:rPr>
                          <w:t>)</w:t>
                        </w:r>
                      </w:p>
                    </w:tc>
                    <w:tc>
                      <w:tcPr>
                        <w:tcW w:w="1627" w:type="dxa"/>
                        <w:tcBorders>
                          <w:left w:val="single" w:color="BE9000" w:sz="4" w:space="0"/>
                          <w:bottom w:val="single" w:color="00AFEF" w:sz="12" w:space="0"/>
                        </w:tcBorders>
                      </w:tcPr>
                      <w:p>
                        <w:pPr>
                          <w:pStyle w:val="8"/>
                          <w:spacing w:before="10"/>
                          <w:ind w:left="28"/>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9" w:hRule="atLeast"/>
                    </w:trPr>
                    <w:tc>
                      <w:tcPr>
                        <w:tcW w:w="1622" w:type="dxa"/>
                        <w:tcBorders>
                          <w:top w:val="single" w:color="00AFEF" w:sz="12" w:space="0"/>
                          <w:left w:val="single" w:color="00AFEF" w:sz="8" w:space="0"/>
                          <w:right w:val="single" w:color="BE9000" w:sz="4" w:space="0"/>
                        </w:tcBorders>
                      </w:tcPr>
                      <w:p>
                        <w:pPr>
                          <w:pStyle w:val="8"/>
                          <w:spacing w:line="189" w:lineRule="exact"/>
                          <w:ind w:left="44"/>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转移指令 </w:t>
                        </w:r>
                        <w:r>
                          <w:rPr>
                            <w:rFonts w:hint="eastAsia" w:ascii="Noto Sans Mono CJK JP Regular" w:eastAsia="Noto Sans Mono CJK JP Regular"/>
                            <w:position w:val="1"/>
                            <w:sz w:val="11"/>
                          </w:rPr>
                          <w:t>相对寻址</w:t>
                        </w:r>
                      </w:p>
                    </w:tc>
                    <w:tc>
                      <w:tcPr>
                        <w:tcW w:w="1622" w:type="dxa"/>
                        <w:tcBorders>
                          <w:top w:val="single" w:color="00AFEF" w:sz="12" w:space="0"/>
                          <w:left w:val="single" w:color="BE9000" w:sz="4" w:space="0"/>
                          <w:right w:val="single" w:color="BE9000" w:sz="4" w:space="0"/>
                        </w:tcBorders>
                      </w:tcPr>
                      <w:p>
                        <w:pPr>
                          <w:pStyle w:val="8"/>
                          <w:spacing w:before="23"/>
                          <w:ind w:right="552"/>
                          <w:jc w:val="right"/>
                          <w:rPr>
                            <w:sz w:val="11"/>
                          </w:rPr>
                        </w:pPr>
                        <w:r>
                          <w:rPr>
                            <w:w w:val="80"/>
                            <w:sz w:val="11"/>
                          </w:rPr>
                          <w:t>EA=(PC)+A</w:t>
                        </w:r>
                      </w:p>
                    </w:tc>
                    <w:tc>
                      <w:tcPr>
                        <w:tcW w:w="1627" w:type="dxa"/>
                        <w:tcBorders>
                          <w:top w:val="single" w:color="00AFEF" w:sz="12" w:space="0"/>
                          <w:left w:val="single" w:color="BE9000" w:sz="4" w:space="0"/>
                          <w:right w:val="single" w:color="00AFEF" w:sz="8" w:space="0"/>
                        </w:tcBorders>
                      </w:tcPr>
                      <w:p>
                        <w:pPr>
                          <w:pStyle w:val="8"/>
                          <w:spacing w:before="23"/>
                          <w:ind w:left="33"/>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left w:val="single" w:color="00AFEF" w:sz="8" w:space="0"/>
                          <w:right w:val="single" w:color="BE9000" w:sz="4" w:space="0"/>
                        </w:tcBorders>
                      </w:tcPr>
                      <w:p>
                        <w:pPr>
                          <w:pStyle w:val="8"/>
                          <w:spacing w:line="191" w:lineRule="exact"/>
                          <w:ind w:left="44"/>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多道程序 </w:t>
                        </w:r>
                        <w:r>
                          <w:rPr>
                            <w:rFonts w:hint="eastAsia" w:ascii="Noto Sans Mono CJK JP Regular" w:eastAsia="Noto Sans Mono CJK JP Regular"/>
                            <w:position w:val="1"/>
                            <w:sz w:val="11"/>
                          </w:rPr>
                          <w:t>基址寻址</w:t>
                        </w:r>
                      </w:p>
                    </w:tc>
                    <w:tc>
                      <w:tcPr>
                        <w:tcW w:w="1622" w:type="dxa"/>
                        <w:tcBorders>
                          <w:left w:val="single" w:color="BE9000" w:sz="4" w:space="0"/>
                          <w:right w:val="single" w:color="BE9000" w:sz="4" w:space="0"/>
                        </w:tcBorders>
                      </w:tcPr>
                      <w:p>
                        <w:pPr>
                          <w:pStyle w:val="8"/>
                          <w:spacing w:before="25"/>
                          <w:ind w:right="552"/>
                          <w:jc w:val="right"/>
                          <w:rPr>
                            <w:sz w:val="11"/>
                          </w:rPr>
                        </w:pPr>
                        <w:r>
                          <w:rPr>
                            <w:w w:val="80"/>
                            <w:sz w:val="11"/>
                          </w:rPr>
                          <w:t>EA=(BR)+A</w:t>
                        </w:r>
                      </w:p>
                    </w:tc>
                    <w:tc>
                      <w:tcPr>
                        <w:tcW w:w="1627" w:type="dxa"/>
                        <w:tcBorders>
                          <w:left w:val="single" w:color="BE9000" w:sz="4" w:space="0"/>
                          <w:right w:val="single" w:color="00AFEF" w:sz="8" w:space="0"/>
                        </w:tcBorders>
                      </w:tcPr>
                      <w:p>
                        <w:pPr>
                          <w:pStyle w:val="8"/>
                          <w:spacing w:before="25"/>
                          <w:ind w:left="33"/>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4" w:hRule="atLeast"/>
                    </w:trPr>
                    <w:tc>
                      <w:tcPr>
                        <w:tcW w:w="1622" w:type="dxa"/>
                        <w:tcBorders>
                          <w:left w:val="single" w:color="00AFEF" w:sz="8" w:space="0"/>
                          <w:bottom w:val="single" w:color="00AFEF" w:sz="8" w:space="0"/>
                          <w:right w:val="single" w:color="BE9000" w:sz="4" w:space="0"/>
                        </w:tcBorders>
                      </w:tcPr>
                      <w:p>
                        <w:pPr>
                          <w:pStyle w:val="8"/>
                          <w:spacing w:line="185" w:lineRule="exact"/>
                          <w:ind w:left="43"/>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循环程序 </w:t>
                        </w:r>
                        <w:r>
                          <w:rPr>
                            <w:rFonts w:hint="eastAsia" w:ascii="Noto Sans Mono CJK JP Regular" w:eastAsia="Noto Sans Mono CJK JP Regular"/>
                            <w:position w:val="2"/>
                            <w:sz w:val="11"/>
                          </w:rPr>
                          <w:t xml:space="preserve">变址寻址 </w:t>
                        </w:r>
                        <w:r>
                          <w:rPr>
                            <w:rFonts w:hint="eastAsia" w:ascii="Noto Sans Mono CJK JP Regular" w:eastAsia="Noto Sans Mono CJK JP Regular"/>
                            <w:color w:val="00AF50"/>
                            <w:sz w:val="11"/>
                          </w:rPr>
                          <w:t>数组问题</w:t>
                        </w:r>
                      </w:p>
                    </w:tc>
                    <w:tc>
                      <w:tcPr>
                        <w:tcW w:w="1622" w:type="dxa"/>
                        <w:tcBorders>
                          <w:left w:val="single" w:color="BE9000" w:sz="4" w:space="0"/>
                          <w:bottom w:val="single" w:color="00AFEF" w:sz="8" w:space="0"/>
                          <w:right w:val="single" w:color="BE9000" w:sz="4" w:space="0"/>
                        </w:tcBorders>
                      </w:tcPr>
                      <w:p>
                        <w:pPr>
                          <w:pStyle w:val="8"/>
                          <w:spacing w:before="24"/>
                          <w:ind w:right="569"/>
                          <w:jc w:val="right"/>
                          <w:rPr>
                            <w:sz w:val="11"/>
                          </w:rPr>
                        </w:pPr>
                        <w:r>
                          <w:rPr>
                            <w:w w:val="85"/>
                            <w:sz w:val="11"/>
                          </w:rPr>
                          <w:t>EA=(IX)+A</w:t>
                        </w:r>
                      </w:p>
                    </w:tc>
                    <w:tc>
                      <w:tcPr>
                        <w:tcW w:w="1627" w:type="dxa"/>
                        <w:tcBorders>
                          <w:left w:val="single" w:color="BE9000" w:sz="4" w:space="0"/>
                          <w:bottom w:val="single" w:color="00AFEF" w:sz="8" w:space="0"/>
                          <w:right w:val="single" w:color="00AFEF" w:sz="8" w:space="0"/>
                        </w:tcBorders>
                      </w:tcPr>
                      <w:p>
                        <w:pPr>
                          <w:pStyle w:val="8"/>
                          <w:spacing w:before="24"/>
                          <w:ind w:left="33"/>
                          <w:jc w:val="center"/>
                          <w:rPr>
                            <w:sz w:val="11"/>
                          </w:rPr>
                        </w:pPr>
                        <w:r>
                          <w:rPr>
                            <w:w w:val="91"/>
                            <w:sz w:val="11"/>
                          </w:rPr>
                          <w:t>1</w:t>
                        </w:r>
                      </w:p>
                    </w:tc>
                  </w:tr>
                </w:tbl>
                <w:p>
                  <w:pPr>
                    <w:pStyle w:val="3"/>
                  </w:pPr>
                </w:p>
              </w:txbxContent>
            </v:textbox>
            <w10:wrap type="topAndBottom"/>
          </v:shape>
        </w:pict>
      </w:r>
      <w:r>
        <w:pict>
          <v:group id="_x0000_s3523" o:spid="_x0000_s3523" o:spt="203" style="position:absolute;left:0pt;margin-left:374.35pt;margin-top:16.1pt;height:166pt;width:295.2pt;mso-position-horizontal-relative:page;mso-wrap-distance-bottom:0pt;mso-wrap-distance-top:0pt;z-index:9216;mso-width-relative:page;mso-height-relative:page;" coordorigin="7488,322" coordsize="5904,3320">
            <o:lock v:ext="edit"/>
            <v:shape id="_x0000_s3524" o:spid="_x0000_s3524" o:spt="75" type="#_x0000_t75" style="position:absolute;left:7488;top:322;height:3320;width:5904;" filled="f" stroked="f" coordsize="21600,21600">
              <v:path/>
              <v:fill on="f" focussize="0,0"/>
              <v:stroke on="f"/>
              <v:imagedata r:id="rId12" o:title=""/>
              <o:lock v:ext="edit" aspectratio="t"/>
            </v:shape>
            <v:shape id="_x0000_s3525" o:spid="_x0000_s3525" o:spt="75" type="#_x0000_t75" style="position:absolute;left:9573;top:675;height:2580;width:1695;" filled="f" stroked="f" coordsize="21600,21600">
              <v:path/>
              <v:fill on="f" focussize="0,0"/>
              <v:stroke on="f"/>
              <v:imagedata r:id="rId10" o:title=""/>
              <o:lock v:ext="edit" aspectratio="t"/>
            </v:shape>
            <v:rect id="_x0000_s3526" o:spid="_x0000_s3526" o:spt="1" style="position:absolute;left:9596;top:686;height:2535;width:1649;" filled="f" stroked="t" coordsize="21600,21600">
              <v:path/>
              <v:fill on="f" focussize="0,0"/>
              <v:stroke weight="0.14pt" color="#5B9BD4"/>
              <v:imagedata o:title=""/>
              <o:lock v:ext="edit"/>
            </v:rect>
            <v:shape id="_x0000_s3527" o:spid="_x0000_s3527" o:spt="75" type="#_x0000_t75" style="position:absolute;left:9571;top:672;height:305;width:1697;" filled="f" stroked="f" coordsize="21600,21600">
              <v:path/>
              <v:fill on="f" focussize="0,0"/>
              <v:stroke on="f"/>
              <v:imagedata r:id="rId11" o:title=""/>
              <o:lock v:ext="edit" aspectratio="t"/>
            </v:shape>
            <v:rect id="_x0000_s3528" o:spid="_x0000_s3528" o:spt="1" style="position:absolute;left:9595;top:684;height:257;width:1649;" fillcolor="#5B9BD4" filled="t" stroked="f" coordsize="21600,21600">
              <v:path/>
              <v:fill on="t" focussize="0,0"/>
              <v:stroke on="f"/>
              <v:imagedata o:title=""/>
              <o:lock v:ext="edit"/>
            </v:rect>
            <v:rect id="_x0000_s3529" o:spid="_x0000_s3529" o:spt="1" style="position:absolute;left:9595;top:684;height:257;width:1649;" filled="f" stroked="t" coordsize="21600,21600">
              <v:path/>
              <v:fill on="f" focussize="0,0"/>
              <v:stroke weight="0.24pt" color="#5B9BD4"/>
              <v:imagedata o:title=""/>
              <o:lock v:ext="edit"/>
            </v:rect>
            <v:shape id="_x0000_s3530" o:spid="_x0000_s3530" o:spt="202" type="#_x0000_t202" style="position:absolute;left:7488;top:322;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2"/>
                      <w:ind w:left="2032"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10" w:line="240" w:lineRule="auto"/>
                      <w:rPr>
                        <w:rFonts w:ascii="Times New Roman"/>
                        <w:sz w:val="15"/>
                      </w:rPr>
                    </w:pPr>
                  </w:p>
                  <w:p>
                    <w:pPr>
                      <w:spacing w:before="0"/>
                      <w:ind w:left="2032"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0" w:line="240" w:lineRule="auto"/>
                      <w:rPr>
                        <w:rFonts w:ascii="Times New Roman"/>
                        <w:sz w:val="28"/>
                      </w:rPr>
                    </w:pPr>
                  </w:p>
                  <w:p>
                    <w:pPr>
                      <w:spacing w:before="229" w:line="139" w:lineRule="auto"/>
                      <w:ind w:left="2345" w:right="2378" w:firstLine="0"/>
                      <w:jc w:val="center"/>
                      <w:rPr>
                        <w:rFonts w:hint="eastAsia" w:ascii="Noto Sans Mono CJK JP Regular" w:eastAsia="Noto Sans Mono CJK JP Regular"/>
                        <w:sz w:val="24"/>
                      </w:rPr>
                    </w:pPr>
                    <w:r>
                      <w:rPr>
                        <w:rFonts w:hint="eastAsia" w:ascii="Noto Sans Mono CJK JP Regular" w:eastAsia="Noto Sans Mono CJK JP Regular"/>
                        <w:sz w:val="24"/>
                      </w:rPr>
                      <w:t>数据寻址</w:t>
                    </w:r>
                    <w:r>
                      <w:rPr>
                        <w:sz w:val="24"/>
                      </w:rPr>
                      <w:t xml:space="preserve">-3 </w:t>
                    </w:r>
                    <w:r>
                      <w:rPr>
                        <w:rFonts w:hint="eastAsia" w:ascii="Noto Sans Mono CJK JP Regular" w:eastAsia="Noto Sans Mono CJK JP Regular"/>
                        <w:sz w:val="24"/>
                      </w:rPr>
                      <w:t>堆栈寻址</w:t>
                    </w:r>
                  </w:p>
                  <w:p>
                    <w:pPr>
                      <w:spacing w:before="0" w:line="240" w:lineRule="auto"/>
                      <w:rPr>
                        <w:rFonts w:ascii="Times New Roman"/>
                        <w:sz w:val="24"/>
                      </w:rPr>
                    </w:pPr>
                  </w:p>
                  <w:p>
                    <w:pPr>
                      <w:spacing w:before="3" w:line="240" w:lineRule="auto"/>
                      <w:rPr>
                        <w:rFonts w:ascii="Times New Roman"/>
                        <w:sz w:val="26"/>
                      </w:rPr>
                    </w:pPr>
                  </w:p>
                  <w:p>
                    <w:pPr>
                      <w:spacing w:before="0" w:line="200"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topAndBottom"/>
          </v:group>
        </w:pict>
      </w:r>
    </w:p>
    <w:p>
      <w:pPr>
        <w:spacing w:after="0"/>
        <w:rPr>
          <w:rFonts w:ascii="Times New Roman"/>
          <w:sz w:val="23"/>
        </w:rPr>
        <w:sectPr>
          <w:pgSz w:w="14400" w:h="10800" w:orient="landscape"/>
          <w:pgMar w:top="1060" w:right="900" w:bottom="320" w:left="900" w:header="118" w:footer="135" w:gutter="0"/>
        </w:sectPr>
      </w:pPr>
    </w:p>
    <w:p>
      <w:pPr>
        <w:pStyle w:val="3"/>
        <w:spacing w:before="10"/>
        <w:rPr>
          <w:rFonts w:ascii="Times New Roman"/>
          <w:sz w:val="26"/>
        </w:rPr>
      </w:pPr>
      <w:r>
        <w:pict>
          <v:group id="_x0000_s3531" o:spid="_x0000_s3531" o:spt="203" style="position:absolute;left:0pt;margin-left:374.35pt;margin-top:69.45pt;height:166pt;width:295.2pt;mso-position-horizontal-relative:page;mso-position-vertical-relative:page;z-index:-139264;mso-width-relative:page;mso-height-relative:page;" coordorigin="7488,1390" coordsize="5904,3320">
            <o:lock v:ext="edit"/>
            <v:shape id="_x0000_s3532" o:spid="_x0000_s3532" o:spt="75" type="#_x0000_t75" style="position:absolute;left:7488;top:1389;height:3320;width:5904;" filled="f" stroked="f" coordsize="21600,21600">
              <v:path/>
              <v:fill on="f" focussize="0,0"/>
              <v:stroke on="f"/>
              <v:imagedata r:id="rId6" o:title=""/>
              <o:lock v:ext="edit" aspectratio="t"/>
            </v:shape>
            <v:shape id="_x0000_s3533" o:spid="_x0000_s3533" o:spt="75" type="#_x0000_t75" style="position:absolute;left:9499;top:1821;height:72;width:312;" filled="f" stroked="f" coordsize="21600,21600">
              <v:path/>
              <v:fill on="f" focussize="0,0"/>
              <v:stroke on="f"/>
              <v:imagedata r:id="rId13" o:title=""/>
              <o:lock v:ext="edit" aspectratio="t"/>
            </v:shape>
            <v:line id="_x0000_s3534" o:spid="_x0000_s3534" o:spt="20" style="position:absolute;left:9521;top:1846;height:0;width:269;" stroked="t" coordsize="21600,21600">
              <v:path arrowok="t"/>
              <v:fill focussize="0,0"/>
              <v:stroke weight="1.44pt" color="#5B9BD4"/>
              <v:imagedata o:title=""/>
              <o:lock v:ext="edit"/>
            </v:line>
            <v:shape id="_x0000_s3535" o:spid="_x0000_s3535" o:spt="75" type="#_x0000_t75" style="position:absolute;left:9792;top:1821;height:72;width:312;" filled="f" stroked="f" coordsize="21600,21600">
              <v:path/>
              <v:fill on="f" focussize="0,0"/>
              <v:stroke on="f"/>
              <v:imagedata r:id="rId13" o:title=""/>
              <o:lock v:ext="edit" aspectratio="t"/>
            </v:shape>
            <v:line id="_x0000_s3536" o:spid="_x0000_s3536" o:spt="20" style="position:absolute;left:9814;top:1846;height:0;width:268;" stroked="t" coordsize="21600,21600">
              <v:path arrowok="t"/>
              <v:fill focussize="0,0"/>
              <v:stroke weight="1.44pt" color="#EC7C30"/>
              <v:imagedata o:title=""/>
              <o:lock v:ext="edit"/>
            </v:line>
            <v:shape id="_x0000_s3537" o:spid="_x0000_s3537" o:spt="75" type="#_x0000_t75" style="position:absolute;left:10096;top:1821;height:72;width:310;" filled="f" stroked="f" coordsize="21600,21600">
              <v:path/>
              <v:fill on="f" focussize="0,0"/>
              <v:stroke on="f"/>
              <v:imagedata r:id="rId14" o:title=""/>
              <o:lock v:ext="edit" aspectratio="t"/>
            </v:shape>
            <v:line id="_x0000_s3538" o:spid="_x0000_s3538" o:spt="20" style="position:absolute;left:10118;top:1846;height:0;width:267;" stroked="t" coordsize="21600,21600">
              <v:path arrowok="t"/>
              <v:fill focussize="0,0"/>
              <v:stroke weight="1.44pt" color="#A4A4A4"/>
              <v:imagedata o:title=""/>
              <o:lock v:ext="edit"/>
            </v:line>
            <v:shape id="_x0000_s3539" o:spid="_x0000_s3539" o:spt="75" type="#_x0000_t75" style="position:absolute;left:10394;top:1821;height:72;width:312;" filled="f" stroked="f" coordsize="21600,21600">
              <v:path/>
              <v:fill on="f" focussize="0,0"/>
              <v:stroke on="f"/>
              <v:imagedata r:id="rId13" o:title=""/>
              <o:lock v:ext="edit" aspectratio="t"/>
            </v:shape>
            <v:line id="_x0000_s3540" o:spid="_x0000_s3540" o:spt="20" style="position:absolute;left:10416;top:1846;height:0;width:269;" stroked="t" coordsize="21600,21600">
              <v:path arrowok="t"/>
              <v:fill focussize="0,0"/>
              <v:stroke weight="1.44pt" color="#FFC000"/>
              <v:imagedata o:title=""/>
              <o:lock v:ext="edit"/>
            </v:line>
            <v:shape id="_x0000_s3541" o:spid="_x0000_s3541" o:spt="75" type="#_x0000_t75" style="position:absolute;left:10692;top:1821;height:72;width:310;" filled="f" stroked="f" coordsize="21600,21600">
              <v:path/>
              <v:fill on="f" focussize="0,0"/>
              <v:stroke on="f"/>
              <v:imagedata r:id="rId14" o:title=""/>
              <o:lock v:ext="edit" aspectratio="t"/>
            </v:shape>
            <v:line id="_x0000_s3542" o:spid="_x0000_s3542" o:spt="20" style="position:absolute;left:10714;top:1846;height:0;width:266;" stroked="t" coordsize="21600,21600">
              <v:path arrowok="t"/>
              <v:fill focussize="0,0"/>
              <v:stroke weight="1.44pt" color="#4471C4"/>
              <v:imagedata o:title=""/>
              <o:lock v:ext="edit"/>
            </v:line>
            <v:shape id="_x0000_s3543" o:spid="_x0000_s3543" o:spt="75" type="#_x0000_t75" style="position:absolute;left:10994;top:1821;height:72;width:312;" filled="f" stroked="f" coordsize="21600,21600">
              <v:path/>
              <v:fill on="f" focussize="0,0"/>
              <v:stroke on="f"/>
              <v:imagedata r:id="rId13" o:title=""/>
              <o:lock v:ext="edit" aspectratio="t"/>
            </v:shape>
            <v:line id="_x0000_s3544" o:spid="_x0000_s3544" o:spt="20" style="position:absolute;left:11016;top:1846;height:0;width:269;" stroked="t" coordsize="21600,21600">
              <v:path arrowok="t"/>
              <v:fill focussize="0,0"/>
              <v:stroke weight="1.44pt" color="#6FAC46"/>
              <v:imagedata o:title=""/>
              <o:lock v:ext="edit"/>
            </v:line>
            <v:shape id="_x0000_s3545" o:spid="_x0000_s3545" style="position:absolute;left:9854;top:2724;height:186;width:534;" filled="f" stroked="t" coordorigin="9854,2724" coordsize="534,186" path="m9857,2724l9857,2910m10385,2724l10385,2910m9854,2727l10388,2727m9854,2907l10388,2907e">
              <v:path arrowok="t"/>
              <v:fill on="f" focussize="0,0"/>
              <v:stroke weight="0.30755905511811pt" color="#000000"/>
              <v:imagedata o:title=""/>
              <o:lock v:ext="edit"/>
            </v:shape>
            <v:shape id="_x0000_s3546" o:spid="_x0000_s3546" style="position:absolute;left:9529;top:2796;height:37;width:329;" fillcolor="#5B9BD4" filled="t" stroked="f" coordorigin="9529,2796" coordsize="329,37" path="m9566,2796l9529,2814,9566,2833,9566,2817,9560,2817,9560,2811,9566,2811,9566,2796xm9566,2811l9566,2817,9857,2821,9858,2815,9566,2811xm9560,2811l9560,2817,9566,2817,9566,2811,9560,2811xm9566,2811l9560,2811,9566,2811,9566,2811xe">
              <v:path arrowok="t"/>
              <v:fill on="t" focussize="0,0"/>
              <v:stroke on="f"/>
              <v:imagedata o:title=""/>
              <o:lock v:ext="edit"/>
            </v:shape>
            <v:shape id="_x0000_s3547" o:spid="_x0000_s3547" o:spt="202" type="#_x0000_t202" style="position:absolute;left:8670;top:1578;height:1114;width:3626;" filled="f" stroked="f" coordsize="21600,21600">
              <v:path/>
              <v:fill on="f" focussize="0,0"/>
              <v:stroke on="f" joinstyle="miter"/>
              <v:imagedata o:title=""/>
              <o:lock v:ext="edit"/>
              <v:textbox inset="0mm,0mm,0mm,0mm">
                <w:txbxContent>
                  <w:p>
                    <w:pPr>
                      <w:spacing w:before="0" w:line="241" w:lineRule="exact"/>
                      <w:ind w:left="0" w:right="205"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spacing w:before="0" w:line="164" w:lineRule="exact"/>
                      <w:ind w:left="28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w:t>
                    </w:r>
                  </w:p>
                </w:txbxContent>
              </v:textbox>
            </v:shape>
            <v:shape id="_x0000_s3548" o:spid="_x0000_s3548" o:spt="202" type="#_x0000_t202" style="position:absolute;left:8572;top:2735;height:676;width:142;" filled="f" stroked="f" coordsize="21600,21600">
              <v:path/>
              <v:fill on="f" focussize="0,0"/>
              <v:stroke on="f" joinstyle="miter"/>
              <v:imagedata o:title=""/>
              <o:lock v:ext="edit"/>
              <v:textbox inset="0mm,0mm,0mm,0mm">
                <w:txbxContent>
                  <w:p>
                    <w:pPr>
                      <w:spacing w:before="1" w:line="333" w:lineRule="auto"/>
                      <w:ind w:left="0" w:right="18" w:firstLine="0"/>
                      <w:jc w:val="both"/>
                      <w:rPr>
                        <w:sz w:val="11"/>
                      </w:rPr>
                    </w:pPr>
                    <w:r>
                      <w:rPr>
                        <w:spacing w:val="2"/>
                        <w:w w:val="95"/>
                        <w:sz w:val="11"/>
                      </w:rPr>
                      <w:t>R</w:t>
                    </w:r>
                    <w:r>
                      <w:rPr>
                        <w:spacing w:val="2"/>
                        <w:w w:val="95"/>
                        <w:sz w:val="11"/>
                        <w:vertAlign w:val="subscript"/>
                      </w:rPr>
                      <w:t>0</w:t>
                    </w:r>
                    <w:r>
                      <w:rPr>
                        <w:spacing w:val="2"/>
                        <w:w w:val="95"/>
                        <w:sz w:val="11"/>
                        <w:vertAlign w:val="baseline"/>
                      </w:rPr>
                      <w:t xml:space="preserve"> </w:t>
                    </w:r>
                    <w:r>
                      <w:rPr>
                        <w:w w:val="95"/>
                        <w:sz w:val="11"/>
                        <w:vertAlign w:val="baseline"/>
                      </w:rPr>
                      <w:t>R</w:t>
                    </w:r>
                    <w:r>
                      <w:rPr>
                        <w:w w:val="95"/>
                        <w:sz w:val="11"/>
                        <w:vertAlign w:val="subscript"/>
                      </w:rPr>
                      <w:t>1</w:t>
                    </w:r>
                    <w:r>
                      <w:rPr>
                        <w:w w:val="95"/>
                        <w:sz w:val="11"/>
                        <w:vertAlign w:val="baseline"/>
                      </w:rPr>
                      <w:t xml:space="preserve"> </w:t>
                    </w:r>
                    <w:r>
                      <w:rPr>
                        <w:spacing w:val="3"/>
                        <w:w w:val="95"/>
                        <w:sz w:val="11"/>
                        <w:vertAlign w:val="baseline"/>
                      </w:rPr>
                      <w:t>R</w:t>
                    </w:r>
                    <w:r>
                      <w:rPr>
                        <w:spacing w:val="3"/>
                        <w:w w:val="95"/>
                        <w:sz w:val="11"/>
                        <w:vertAlign w:val="subscript"/>
                      </w:rPr>
                      <w:t>2</w:t>
                    </w:r>
                  </w:p>
                  <w:p>
                    <w:pPr>
                      <w:spacing w:before="3"/>
                      <w:ind w:left="0" w:right="0" w:firstLine="0"/>
                      <w:jc w:val="both"/>
                      <w:rPr>
                        <w:sz w:val="11"/>
                      </w:rPr>
                    </w:pPr>
                    <w:r>
                      <w:rPr>
                        <w:spacing w:val="2"/>
                        <w:sz w:val="11"/>
                      </w:rPr>
                      <w:t>R</w:t>
                    </w:r>
                    <w:r>
                      <w:rPr>
                        <w:spacing w:val="2"/>
                        <w:sz w:val="11"/>
                        <w:vertAlign w:val="subscript"/>
                      </w:rPr>
                      <w:t>3</w:t>
                    </w:r>
                  </w:p>
                </w:txbxContent>
              </v:textbox>
            </v:shape>
            <v:shape id="_x0000_s3549" o:spid="_x0000_s3549" o:spt="202" type="#_x0000_t202" style="position:absolute;left:10065;top:2766;height:111;width:131;"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sz w:val="11"/>
                      </w:rPr>
                      <w:t>00</w:t>
                    </w:r>
                  </w:p>
                </w:txbxContent>
              </v:textbox>
            </v:shape>
            <v:shape id="_x0000_s3550" o:spid="_x0000_s3550" o:spt="202" type="#_x0000_t202" style="position:absolute;left:10423;top:2769;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551" o:spid="_x0000_s3551" o:spt="202" type="#_x0000_t202" style="position:absolute;left:10758;top:2737;height:145;width:1578;" filled="f" stroked="f" coordsize="21600,21600">
              <v:path/>
              <v:fill on="f" focussize="0,0"/>
              <v:stroke on="f" joinstyle="miter"/>
              <v:imagedata o:title=""/>
              <o:lock v:ext="edit"/>
              <v:textbox inset="0mm,0mm,0mm,0mm">
                <w:txbxContent>
                  <w:p>
                    <w:pPr>
                      <w:spacing w:before="0" w:line="14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w:t>
                    </w:r>
                    <w:r>
                      <w:rPr>
                        <w:w w:val="95"/>
                        <w:sz w:val="11"/>
                      </w:rPr>
                      <w:t>SP</w:t>
                    </w:r>
                    <w:r>
                      <w:rPr>
                        <w:rFonts w:hint="eastAsia" w:ascii="Noto Sans Mono CJK JP Regular" w:eastAsia="Noto Sans Mono CJK JP Regular"/>
                        <w:w w:val="95"/>
                        <w:sz w:val="11"/>
                      </w:rPr>
                      <w:t>指向栈顶元素，</w:t>
                    </w:r>
                    <w:r>
                      <w:rPr>
                        <w:w w:val="95"/>
                        <w:sz w:val="11"/>
                      </w:rPr>
                      <w:t>R</w:t>
                    </w:r>
                    <w:r>
                      <w:rPr>
                        <w:w w:val="95"/>
                        <w:sz w:val="11"/>
                        <w:vertAlign w:val="subscript"/>
                      </w:rPr>
                      <w:t>0</w:t>
                    </w:r>
                    <w:r>
                      <w:rPr>
                        <w:rFonts w:hint="eastAsia" w:ascii="Noto Sans Mono CJK JP Regular" w:eastAsia="Noto Sans Mono CJK JP Regular"/>
                        <w:w w:val="95"/>
                        <w:sz w:val="11"/>
                        <w:vertAlign w:val="baseline"/>
                      </w:rPr>
                      <w:t>为栈顶</w:t>
                    </w:r>
                  </w:p>
                </w:txbxContent>
              </v:textbox>
            </v:shape>
            <v:shape id="_x0000_s3552" o:spid="_x0000_s3552"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group id="_x0000_s3553" o:spid="_x0000_s3553" o:spt="203" style="position:absolute;left:0pt;margin-left:50.4pt;margin-top:304.3pt;height:166pt;width:295.2pt;mso-position-horizontal-relative:page;mso-position-vertical-relative:page;z-index:-138240;mso-width-relative:page;mso-height-relative:page;" coordorigin="1008,6086" coordsize="5904,3320">
            <o:lock v:ext="edit"/>
            <v:shape id="_x0000_s3554" o:spid="_x0000_s3554" o:spt="75" type="#_x0000_t75" style="position:absolute;left:1008;top:6086;height:3320;width:5904;" filled="f" stroked="f" coordsize="21600,21600">
              <v:path/>
              <v:fill on="f" focussize="0,0"/>
              <v:stroke on="f"/>
              <v:imagedata r:id="rId12" o:title=""/>
              <o:lock v:ext="edit" aspectratio="t"/>
            </v:shape>
            <v:shape id="_x0000_s3555" o:spid="_x0000_s3555" o:spt="75" type="#_x0000_t75" style="position:absolute;left:3468;top:8138;height:893;width:1229;" filled="f" stroked="f" coordsize="21600,21600">
              <v:path/>
              <v:fill on="f" focussize="0,0"/>
              <v:stroke on="f"/>
              <v:imagedata r:id="rId50" o:title=""/>
              <o:lock v:ext="edit" aspectratio="t"/>
            </v:shape>
            <v:rect id="_x0000_s3556" o:spid="_x0000_s3556" o:spt="1" style="position:absolute;left:3469;top:8122;height:173;width:411;" fillcolor="#FFFFFF" filled="t" stroked="f" coordsize="21600,21600">
              <v:path/>
              <v:fill on="t" focussize="0,0"/>
              <v:stroke on="f"/>
              <v:imagedata o:title=""/>
              <o:lock v:ext="edit"/>
            </v:rect>
            <v:rect id="_x0000_s3557" o:spid="_x0000_s3557" o:spt="1" style="position:absolute;left:4162;top:8122;height:173;width:411;" fillcolor="#FFFFFF" filled="t" stroked="f" coordsize="21600,21600">
              <v:path/>
              <v:fill on="t" focussize="0,0"/>
              <v:stroke on="f"/>
              <v:imagedata o:title=""/>
              <o:lock v:ext="edit"/>
            </v:rect>
            <v:rect id="_x0000_s3558" o:spid="_x0000_s3558" o:spt="1" style="position:absolute;left:4162;top:8122;height:173;width:411;" filled="f" stroked="t" coordsize="21600,21600">
              <v:path/>
              <v:fill on="f" focussize="0,0"/>
              <v:stroke weight="0.36pt" color="#FFFFFF"/>
              <v:imagedata o:title=""/>
              <o:lock v:ext="edit"/>
            </v:rect>
            <v:rect id="_x0000_s3559" o:spid="_x0000_s3559" o:spt="1" style="position:absolute;left:3807;top:8890;height:171;width:411;" fillcolor="#FFFFFF" filled="t" stroked="f" coordsize="21600,21600">
              <v:path/>
              <v:fill on="t" focussize="0,0"/>
              <v:stroke on="f"/>
              <v:imagedata o:title=""/>
              <o:lock v:ext="edit"/>
            </v:rect>
            <v:rect id="_x0000_s3560" o:spid="_x0000_s3560" o:spt="1" style="position:absolute;left:3807;top:8890;height:171;width:411;" filled="f" stroked="t" coordsize="21600,21600">
              <v:path/>
              <v:fill on="f" focussize="0,0"/>
              <v:stroke weight="0.36pt" color="#404040"/>
              <v:imagedata o:title=""/>
              <o:lock v:ext="edit"/>
            </v:rect>
            <v:rect id="_x0000_s3561" o:spid="_x0000_s3561" o:spt="1" style="position:absolute;left:4146;top:8113;height:173;width:411;" fillcolor="#FFFFFF" filled="t" stroked="f" coordsize="21600,21600">
              <v:path/>
              <v:fill on="t" focussize="0,0"/>
              <v:stroke on="f"/>
              <v:imagedata o:title=""/>
              <o:lock v:ext="edit"/>
            </v:rect>
            <v:rect id="_x0000_s3562" o:spid="_x0000_s3562" o:spt="1" style="position:absolute;left:4146;top:8113;height:173;width:411;" filled="f" stroked="t" coordsize="21600,21600">
              <v:path/>
              <v:fill on="f" focussize="0,0"/>
              <v:stroke weight="0.36pt" color="#404040"/>
              <v:imagedata o:title=""/>
              <o:lock v:ext="edit"/>
            </v:rect>
            <v:shape id="_x0000_s3563" o:spid="_x0000_s3563" o:spt="75" type="#_x0000_t75" style="position:absolute;left:3019;top:6518;height:72;width:312;" filled="f" stroked="f" coordsize="21600,21600">
              <v:path/>
              <v:fill on="f" focussize="0,0"/>
              <v:stroke on="f"/>
              <v:imagedata r:id="rId13" o:title=""/>
              <o:lock v:ext="edit" aspectratio="t"/>
            </v:shape>
            <v:line id="_x0000_s3564" o:spid="_x0000_s3564" o:spt="20" style="position:absolute;left:3041;top:6542;height:0;width:269;" stroked="t" coordsize="21600,21600">
              <v:path arrowok="t"/>
              <v:fill focussize="0,0"/>
              <v:stroke weight="1.44pt" color="#5B9BD4"/>
              <v:imagedata o:title=""/>
              <o:lock v:ext="edit"/>
            </v:line>
            <v:shape id="_x0000_s3565" o:spid="_x0000_s3565" o:spt="75" type="#_x0000_t75" style="position:absolute;left:3312;top:6518;height:72;width:312;" filled="f" stroked="f" coordsize="21600,21600">
              <v:path/>
              <v:fill on="f" focussize="0,0"/>
              <v:stroke on="f"/>
              <v:imagedata r:id="rId13" o:title=""/>
              <o:lock v:ext="edit" aspectratio="t"/>
            </v:shape>
            <v:line id="_x0000_s3566" o:spid="_x0000_s3566" o:spt="20" style="position:absolute;left:3334;top:6542;height:0;width:268;" stroked="t" coordsize="21600,21600">
              <v:path arrowok="t"/>
              <v:fill focussize="0,0"/>
              <v:stroke weight="1.44pt" color="#EC7C30"/>
              <v:imagedata o:title=""/>
              <o:lock v:ext="edit"/>
            </v:line>
            <v:shape id="_x0000_s3567" o:spid="_x0000_s3567" o:spt="75" type="#_x0000_t75" style="position:absolute;left:3616;top:6518;height:72;width:310;" filled="f" stroked="f" coordsize="21600,21600">
              <v:path/>
              <v:fill on="f" focussize="0,0"/>
              <v:stroke on="f"/>
              <v:imagedata r:id="rId14" o:title=""/>
              <o:lock v:ext="edit" aspectratio="t"/>
            </v:shape>
            <v:line id="_x0000_s3568" o:spid="_x0000_s3568" o:spt="20" style="position:absolute;left:3638;top:6542;height:0;width:267;" stroked="t" coordsize="21600,21600">
              <v:path arrowok="t"/>
              <v:fill focussize="0,0"/>
              <v:stroke weight="1.44pt" color="#A4A4A4"/>
              <v:imagedata o:title=""/>
              <o:lock v:ext="edit"/>
            </v:line>
            <v:shape id="_x0000_s3569" o:spid="_x0000_s3569" o:spt="75" type="#_x0000_t75" style="position:absolute;left:3914;top:6518;height:72;width:312;" filled="f" stroked="f" coordsize="21600,21600">
              <v:path/>
              <v:fill on="f" focussize="0,0"/>
              <v:stroke on="f"/>
              <v:imagedata r:id="rId13" o:title=""/>
              <o:lock v:ext="edit" aspectratio="t"/>
            </v:shape>
            <v:line id="_x0000_s3570" o:spid="_x0000_s3570" o:spt="20" style="position:absolute;left:3936;top:6542;height:0;width:269;" stroked="t" coordsize="21600,21600">
              <v:path arrowok="t"/>
              <v:fill focussize="0,0"/>
              <v:stroke weight="1.44pt" color="#FFC000"/>
              <v:imagedata o:title=""/>
              <o:lock v:ext="edit"/>
            </v:line>
            <v:shape id="_x0000_s3571" o:spid="_x0000_s3571" o:spt="75" type="#_x0000_t75" style="position:absolute;left:4212;top:6518;height:72;width:310;" filled="f" stroked="f" coordsize="21600,21600">
              <v:path/>
              <v:fill on="f" focussize="0,0"/>
              <v:stroke on="f"/>
              <v:imagedata r:id="rId14" o:title=""/>
              <o:lock v:ext="edit" aspectratio="t"/>
            </v:shape>
            <v:line id="_x0000_s3572" o:spid="_x0000_s3572" o:spt="20" style="position:absolute;left:4234;top:6542;height:0;width:266;" stroked="t" coordsize="21600,21600">
              <v:path arrowok="t"/>
              <v:fill focussize="0,0"/>
              <v:stroke weight="1.44pt" color="#4471C4"/>
              <v:imagedata o:title=""/>
              <o:lock v:ext="edit"/>
            </v:line>
            <v:shape id="_x0000_s3573" o:spid="_x0000_s3573" o:spt="75" type="#_x0000_t75" style="position:absolute;left:4514;top:6518;height:72;width:312;" filled="f" stroked="f" coordsize="21600,21600">
              <v:path/>
              <v:fill on="f" focussize="0,0"/>
              <v:stroke on="f"/>
              <v:imagedata r:id="rId13" o:title=""/>
              <o:lock v:ext="edit" aspectratio="t"/>
            </v:shape>
            <v:line id="_x0000_s3574" o:spid="_x0000_s3574" o:spt="20" style="position:absolute;left:4536;top:6542;height:0;width:269;" stroked="t" coordsize="21600,21600">
              <v:path arrowok="t"/>
              <v:fill focussize="0,0"/>
              <v:stroke weight="1.44pt" color="#6FAC46"/>
              <v:imagedata o:title=""/>
              <o:lock v:ext="edit"/>
            </v:line>
            <v:shape id="_x0000_s3575" o:spid="_x0000_s3575" style="position:absolute;left:3049;top:7492;height:37;width:329;" fillcolor="#5B9BD4" filled="t" stroked="f" coordorigin="3049,7493" coordsize="329,37" path="m3086,7493l3049,7511,3086,7530,3086,7514,3080,7514,3080,7508,3086,7508,3086,7493xm3086,7508l3086,7514,3377,7518,3378,7511,3086,7508xm3080,7508l3080,7514,3086,7514,3086,7508,3080,7508xm3086,7508l3080,7508,3086,7508,3086,7508xe">
              <v:path arrowok="t"/>
              <v:fill on="t" focussize="0,0"/>
              <v:stroke on="f"/>
              <v:imagedata o:title=""/>
              <o:lock v:ext="edit"/>
            </v:shape>
            <v:shape id="_x0000_s3576" o:spid="_x0000_s3576" o:spt="202" type="#_x0000_t202" style="position:absolute;left:2189;top:6276;height:1114;width:3626;" filled="f" stroked="f" coordsize="21600,21600">
              <v:path/>
              <v:fill on="f" focussize="0,0"/>
              <v:stroke on="f" joinstyle="miter"/>
              <v:imagedata o:title=""/>
              <o:lock v:ext="edit"/>
              <v:textbox inset="0mm,0mm,0mm,0mm">
                <w:txbxContent>
                  <w:p>
                    <w:pPr>
                      <w:spacing w:before="0" w:line="241" w:lineRule="exact"/>
                      <w:ind w:left="0" w:right="203"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09"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spacing w:before="0" w:line="164" w:lineRule="exact"/>
                      <w:ind w:left="28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w:t>
                    </w:r>
                  </w:p>
                </w:txbxContent>
              </v:textbox>
            </v:shape>
            <v:shape id="_x0000_s3577" o:spid="_x0000_s3577" o:spt="202" type="#_x0000_t202" style="position:absolute;left:2091;top:7433;height:676;width:142;" filled="f" stroked="f" coordsize="21600,21600">
              <v:path/>
              <v:fill on="f" focussize="0,0"/>
              <v:stroke on="f" joinstyle="miter"/>
              <v:imagedata o:title=""/>
              <o:lock v:ext="edit"/>
              <v:textbox inset="0mm,0mm,0mm,0mm">
                <w:txbxContent>
                  <w:p>
                    <w:pPr>
                      <w:spacing w:before="1" w:line="333" w:lineRule="auto"/>
                      <w:ind w:left="0" w:right="18" w:firstLine="0"/>
                      <w:jc w:val="both"/>
                      <w:rPr>
                        <w:sz w:val="11"/>
                      </w:rPr>
                    </w:pPr>
                    <w:r>
                      <w:rPr>
                        <w:spacing w:val="2"/>
                        <w:w w:val="95"/>
                        <w:sz w:val="11"/>
                      </w:rPr>
                      <w:t>R</w:t>
                    </w:r>
                    <w:r>
                      <w:rPr>
                        <w:spacing w:val="2"/>
                        <w:w w:val="95"/>
                        <w:sz w:val="11"/>
                        <w:vertAlign w:val="subscript"/>
                      </w:rPr>
                      <w:t>0</w:t>
                    </w:r>
                    <w:r>
                      <w:rPr>
                        <w:spacing w:val="2"/>
                        <w:w w:val="95"/>
                        <w:sz w:val="11"/>
                        <w:vertAlign w:val="baseline"/>
                      </w:rPr>
                      <w:t xml:space="preserve"> </w:t>
                    </w:r>
                    <w:r>
                      <w:rPr>
                        <w:w w:val="95"/>
                        <w:sz w:val="11"/>
                        <w:vertAlign w:val="baseline"/>
                      </w:rPr>
                      <w:t>R</w:t>
                    </w:r>
                    <w:r>
                      <w:rPr>
                        <w:w w:val="95"/>
                        <w:sz w:val="11"/>
                        <w:vertAlign w:val="subscript"/>
                      </w:rPr>
                      <w:t>1</w:t>
                    </w:r>
                    <w:r>
                      <w:rPr>
                        <w:w w:val="95"/>
                        <w:sz w:val="11"/>
                        <w:vertAlign w:val="baseline"/>
                      </w:rPr>
                      <w:t xml:space="preserve"> </w:t>
                    </w:r>
                    <w:r>
                      <w:rPr>
                        <w:spacing w:val="2"/>
                        <w:w w:val="95"/>
                        <w:sz w:val="11"/>
                        <w:vertAlign w:val="baseline"/>
                      </w:rPr>
                      <w:t>R</w:t>
                    </w:r>
                    <w:r>
                      <w:rPr>
                        <w:spacing w:val="2"/>
                        <w:w w:val="95"/>
                        <w:sz w:val="11"/>
                        <w:vertAlign w:val="subscript"/>
                      </w:rPr>
                      <w:t>2</w:t>
                    </w:r>
                  </w:p>
                  <w:p>
                    <w:pPr>
                      <w:spacing w:before="3"/>
                      <w:ind w:left="0" w:right="0" w:firstLine="0"/>
                      <w:jc w:val="both"/>
                      <w:rPr>
                        <w:sz w:val="11"/>
                      </w:rPr>
                    </w:pPr>
                    <w:r>
                      <w:rPr>
                        <w:spacing w:val="2"/>
                        <w:sz w:val="11"/>
                      </w:rPr>
                      <w:t>R</w:t>
                    </w:r>
                    <w:r>
                      <w:rPr>
                        <w:spacing w:val="2"/>
                        <w:sz w:val="11"/>
                        <w:vertAlign w:val="subscript"/>
                      </w:rPr>
                      <w:t>3</w:t>
                    </w:r>
                  </w:p>
                </w:txbxContent>
              </v:textbox>
            </v:shape>
            <v:shape id="_x0000_s3578" o:spid="_x0000_s3578" o:spt="202" type="#_x0000_t202" style="position:absolute;left:3942;top:7467;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579" o:spid="_x0000_s3579" o:spt="202" type="#_x0000_t202" style="position:absolute;left:4277;top:7435;height:145;width:1578;" filled="f" stroked="f" coordsize="21600,21600">
              <v:path/>
              <v:fill on="f" focussize="0,0"/>
              <v:stroke on="f" joinstyle="miter"/>
              <v:imagedata o:title=""/>
              <o:lock v:ext="edit"/>
              <v:textbox inset="0mm,0mm,0mm,0mm">
                <w:txbxContent>
                  <w:p>
                    <w:pPr>
                      <w:spacing w:before="0" w:line="14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w:t>
                    </w:r>
                    <w:r>
                      <w:rPr>
                        <w:w w:val="95"/>
                        <w:sz w:val="11"/>
                      </w:rPr>
                      <w:t>SP</w:t>
                    </w:r>
                    <w:r>
                      <w:rPr>
                        <w:rFonts w:hint="eastAsia" w:ascii="Noto Sans Mono CJK JP Regular" w:eastAsia="Noto Sans Mono CJK JP Regular"/>
                        <w:w w:val="95"/>
                        <w:sz w:val="11"/>
                      </w:rPr>
                      <w:t>指向栈顶元素，</w:t>
                    </w:r>
                    <w:r>
                      <w:rPr>
                        <w:w w:val="95"/>
                        <w:sz w:val="11"/>
                      </w:rPr>
                      <w:t>R</w:t>
                    </w:r>
                    <w:r>
                      <w:rPr>
                        <w:w w:val="95"/>
                        <w:sz w:val="11"/>
                        <w:vertAlign w:val="subscript"/>
                      </w:rPr>
                      <w:t>0</w:t>
                    </w:r>
                    <w:r>
                      <w:rPr>
                        <w:rFonts w:hint="eastAsia" w:ascii="Noto Sans Mono CJK JP Regular" w:eastAsia="Noto Sans Mono CJK JP Regular"/>
                        <w:w w:val="95"/>
                        <w:sz w:val="11"/>
                        <w:vertAlign w:val="baseline"/>
                      </w:rPr>
                      <w:t>为栈顶</w:t>
                    </w:r>
                  </w:p>
                </w:txbxContent>
              </v:textbox>
            </v:shape>
            <v:shape id="_x0000_s3580" o:spid="_x0000_s3580" o:spt="202" type="#_x0000_t202" style="position:absolute;left:3236;top:8148;height:127;width:1423;" filled="f" stroked="f" coordsize="21600,21600">
              <v:path/>
              <v:fill on="f" focussize="0,0"/>
              <v:stroke on="f" joinstyle="miter"/>
              <v:imagedata o:title=""/>
              <o:lock v:ext="edit"/>
              <v:textbox inset="0mm,0mm,0mm,0mm">
                <w:txbxContent>
                  <w:p>
                    <w:pPr>
                      <w:tabs>
                        <w:tab w:val="left" w:pos="1345"/>
                      </w:tabs>
                      <w:spacing w:before="0" w:line="122" w:lineRule="exact"/>
                      <w:ind w:left="0" w:right="0" w:firstLine="0"/>
                      <w:jc w:val="left"/>
                      <w:rPr>
                        <w:sz w:val="11"/>
                      </w:rPr>
                    </w:pPr>
                    <w:r>
                      <w:rPr>
                        <w:w w:val="90"/>
                        <w:sz w:val="11"/>
                      </w:rPr>
                      <w:t>ACC</w:t>
                    </w:r>
                    <w:r>
                      <w:rPr>
                        <w:w w:val="90"/>
                        <w:sz w:val="11"/>
                      </w:rPr>
                      <w:tab/>
                    </w:r>
                    <w:r>
                      <w:rPr>
                        <w:w w:val="90"/>
                        <w:position w:val="2"/>
                        <w:sz w:val="11"/>
                      </w:rPr>
                      <w:t>X</w:t>
                    </w:r>
                  </w:p>
                </w:txbxContent>
              </v:textbox>
            </v:shape>
            <v:shape id="_x0000_s3581" o:spid="_x0000_s3581" o:spt="202" type="#_x0000_t202" style="position:absolute;left:1398;top:8593;height:110;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txbxContent>
              </v:textbox>
            </v:shape>
            <v:shape id="_x0000_s3582" o:spid="_x0000_s3582" o:spt="202" type="#_x0000_t202" style="position:absolute;left:2088;top:8281;height:544;width:847;"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完成一次加法</w:t>
                    </w:r>
                  </w:p>
                  <w:p>
                    <w:pPr>
                      <w:spacing w:before="0" w:line="181" w:lineRule="exact"/>
                      <w:ind w:left="3" w:right="0" w:firstLine="0"/>
                      <w:jc w:val="left"/>
                      <w:rPr>
                        <w:sz w:val="7"/>
                      </w:rPr>
                    </w:pPr>
                    <w:r>
                      <w:rPr>
                        <w:rFonts w:hint="eastAsia" w:ascii="Noto Sans Mono CJK JP Regular" w:eastAsia="Noto Sans Mono CJK JP Regular"/>
                        <w:sz w:val="11"/>
                      </w:rPr>
                      <w:t>记栈顶单元为</w:t>
                    </w:r>
                    <w:r>
                      <w:rPr>
                        <w:sz w:val="11"/>
                      </w:rPr>
                      <w:t>M</w:t>
                    </w:r>
                    <w:r>
                      <w:rPr>
                        <w:sz w:val="7"/>
                      </w:rPr>
                      <w:t>sp</w:t>
                    </w:r>
                  </w:p>
                  <w:p>
                    <w:pPr>
                      <w:spacing w:before="0" w:line="103" w:lineRule="exact"/>
                      <w:ind w:left="0" w:right="0" w:firstLine="0"/>
                      <w:jc w:val="left"/>
                      <w:rPr>
                        <w:sz w:val="11"/>
                      </w:rPr>
                    </w:pPr>
                    <w:r>
                      <w:rPr>
                        <w:w w:val="90"/>
                        <w:sz w:val="11"/>
                      </w:rPr>
                      <w:t>(M</w:t>
                    </w:r>
                    <w:r>
                      <w:rPr>
                        <w:w w:val="90"/>
                        <w:sz w:val="7"/>
                      </w:rPr>
                      <w:t>sp</w:t>
                    </w:r>
                    <w:r>
                      <w:rPr>
                        <w:w w:val="90"/>
                        <w:sz w:val="11"/>
                      </w:rPr>
                      <w:t>) →</w:t>
                    </w:r>
                    <w:r>
                      <w:rPr>
                        <w:spacing w:val="-17"/>
                        <w:w w:val="90"/>
                        <w:sz w:val="11"/>
                      </w:rPr>
                      <w:t xml:space="preserve"> </w:t>
                    </w:r>
                    <w:r>
                      <w:rPr>
                        <w:w w:val="90"/>
                        <w:sz w:val="11"/>
                      </w:rPr>
                      <w:t>ACC</w:t>
                    </w:r>
                  </w:p>
                  <w:p>
                    <w:pPr>
                      <w:spacing w:before="0" w:line="123" w:lineRule="exact"/>
                      <w:ind w:left="3" w:right="0" w:firstLine="0"/>
                      <w:jc w:val="left"/>
                      <w:rPr>
                        <w:sz w:val="11"/>
                      </w:rPr>
                    </w:pPr>
                    <w:r>
                      <w:rPr>
                        <w:w w:val="85"/>
                        <w:sz w:val="11"/>
                      </w:rPr>
                      <w:t>(SP)+1</w:t>
                    </w:r>
                    <w:r>
                      <w:rPr>
                        <w:spacing w:val="-12"/>
                        <w:w w:val="85"/>
                        <w:sz w:val="11"/>
                      </w:rPr>
                      <w:t xml:space="preserve"> </w:t>
                    </w:r>
                    <w:r>
                      <w:rPr>
                        <w:w w:val="85"/>
                        <w:sz w:val="11"/>
                      </w:rPr>
                      <w:t>→</w:t>
                    </w:r>
                    <w:r>
                      <w:rPr>
                        <w:spacing w:val="-12"/>
                        <w:w w:val="85"/>
                        <w:sz w:val="11"/>
                      </w:rPr>
                      <w:t xml:space="preserve"> </w:t>
                    </w:r>
                    <w:r>
                      <w:rPr>
                        <w:w w:val="85"/>
                        <w:sz w:val="11"/>
                      </w:rPr>
                      <w:t>SP</w:t>
                    </w:r>
                  </w:p>
                </w:txbxContent>
              </v:textbox>
            </v:shape>
            <v:shape id="_x0000_s3583" o:spid="_x0000_s3583"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584" o:spid="_x0000_s3584" o:spt="202" type="#_x0000_t202" style="position:absolute;left:3469;top:8122;height:173;width:411;" filled="f" stroked="t" coordsize="21600,21600">
              <v:path/>
              <v:fill on="f" focussize="0,0"/>
              <v:stroke weight="0.36pt" color="#404040"/>
              <v:imagedata o:title=""/>
              <o:lock v:ext="edit"/>
              <v:textbox inset="0mm,0mm,0mm,0mm">
                <w:txbxContent>
                  <w:p>
                    <w:pPr>
                      <w:spacing w:before="11"/>
                      <w:ind w:left="88" w:right="0" w:firstLine="0"/>
                      <w:jc w:val="left"/>
                      <w:rPr>
                        <w:sz w:val="11"/>
                      </w:rPr>
                    </w:pPr>
                    <w:r>
                      <w:rPr>
                        <w:sz w:val="11"/>
                      </w:rPr>
                      <w:t>0001</w:t>
                    </w:r>
                  </w:p>
                </w:txbxContent>
              </v:textbox>
            </v:shape>
            <v:shape id="_x0000_s3585" o:spid="_x0000_s3585" o:spt="202" type="#_x0000_t202" style="position:absolute;left:3377;top:7424;height:180;width:528;" filled="f" stroked="t" coordsize="21600,21600">
              <v:path/>
              <v:fill on="f" focussize="0,0"/>
              <v:stroke weight="0.30755905511811pt" color="#000000"/>
              <v:imagedata o:title=""/>
              <o:lock v:ext="edit"/>
              <v:textbox inset="0mm,0mm,0mm,0mm">
                <w:txbxContent>
                  <w:p>
                    <w:pPr>
                      <w:spacing w:before="17"/>
                      <w:ind w:left="182" w:right="183" w:firstLine="0"/>
                      <w:jc w:val="center"/>
                      <w:rPr>
                        <w:sz w:val="11"/>
                      </w:rPr>
                    </w:pPr>
                    <w:r>
                      <w:rPr>
                        <w:sz w:val="11"/>
                      </w:rPr>
                      <w:t>00</w:t>
                    </w:r>
                  </w:p>
                </w:txbxContent>
              </v:textbox>
            </v:shape>
          </v:group>
        </w:pict>
      </w:r>
      <w:r>
        <w:pict>
          <v:group id="_x0000_s3586" o:spid="_x0000_s3586" o:spt="203" style="position:absolute;left:0pt;margin-left:374.35pt;margin-top:304.3pt;height:166pt;width:295.2pt;mso-position-horizontal-relative:page;mso-position-vertical-relative:page;z-index:-138240;mso-width-relative:page;mso-height-relative:page;" coordorigin="7488,6086" coordsize="5904,3320">
            <o:lock v:ext="edit"/>
            <v:shape id="_x0000_s3587" o:spid="_x0000_s3587" o:spt="75" type="#_x0000_t75" style="position:absolute;left:7488;top:6086;height:3320;width:5904;" filled="f" stroked="f" coordsize="21600,21600">
              <v:path/>
              <v:fill on="f" focussize="0,0"/>
              <v:stroke on="f"/>
              <v:imagedata r:id="rId12" o:title=""/>
              <o:lock v:ext="edit" aspectratio="t"/>
            </v:shape>
            <v:shape id="_x0000_s3588" o:spid="_x0000_s3588" o:spt="75" type="#_x0000_t75" style="position:absolute;left:9948;top:8138;height:893;width:1229;" filled="f" stroked="f" coordsize="21600,21600">
              <v:path/>
              <v:fill on="f" focussize="0,0"/>
              <v:stroke on="f"/>
              <v:imagedata r:id="rId50" o:title=""/>
              <o:lock v:ext="edit" aspectratio="t"/>
            </v:shape>
            <v:rect id="_x0000_s3589" o:spid="_x0000_s3589" o:spt="1" style="position:absolute;left:9949;top:8122;height:173;width:411;" fillcolor="#FFFFFF" filled="t" stroked="f" coordsize="21600,21600">
              <v:path/>
              <v:fill on="t" focussize="0,0"/>
              <v:stroke on="f"/>
              <v:imagedata o:title=""/>
              <o:lock v:ext="edit"/>
            </v:rect>
            <v:rect id="_x0000_s3590" o:spid="_x0000_s3590" o:spt="1" style="position:absolute;left:10642;top:8122;height:173;width:411;" fillcolor="#FFFFFF" filled="t" stroked="f" coordsize="21600,21600">
              <v:path/>
              <v:fill on="t" focussize="0,0"/>
              <v:stroke on="f"/>
              <v:imagedata o:title=""/>
              <o:lock v:ext="edit"/>
            </v:rect>
            <v:rect id="_x0000_s3591" o:spid="_x0000_s3591" o:spt="1" style="position:absolute;left:10642;top:8122;height:173;width:411;" filled="f" stroked="t" coordsize="21600,21600">
              <v:path/>
              <v:fill on="f" focussize="0,0"/>
              <v:stroke weight="0.36pt" color="#FFFFFF"/>
              <v:imagedata o:title=""/>
              <o:lock v:ext="edit"/>
            </v:rect>
            <v:rect id="_x0000_s3592" o:spid="_x0000_s3592" o:spt="1" style="position:absolute;left:10287;top:8890;height:171;width:411;" fillcolor="#FFFFFF" filled="t" stroked="f" coordsize="21600,21600">
              <v:path/>
              <v:fill on="t" focussize="0,0"/>
              <v:stroke on="f"/>
              <v:imagedata o:title=""/>
              <o:lock v:ext="edit"/>
            </v:rect>
            <v:rect id="_x0000_s3593" o:spid="_x0000_s3593" o:spt="1" style="position:absolute;left:10287;top:8890;height:171;width:411;" filled="f" stroked="t" coordsize="21600,21600">
              <v:path/>
              <v:fill on="f" focussize="0,0"/>
              <v:stroke weight="0.36pt" color="#404040"/>
              <v:imagedata o:title=""/>
              <o:lock v:ext="edit"/>
            </v:rect>
            <v:rect id="_x0000_s3594" o:spid="_x0000_s3594" o:spt="1" style="position:absolute;left:10626;top:8113;height:173;width:411;" fillcolor="#FFFFFF" filled="t" stroked="f" coordsize="21600,21600">
              <v:path/>
              <v:fill on="t" focussize="0,0"/>
              <v:stroke on="f"/>
              <v:imagedata o:title=""/>
              <o:lock v:ext="edit"/>
            </v:rect>
            <v:shape id="_x0000_s3595" o:spid="_x0000_s3595" o:spt="75" type="#_x0000_t75" style="position:absolute;left:9499;top:6518;height:72;width:312;" filled="f" stroked="f" coordsize="21600,21600">
              <v:path/>
              <v:fill on="f" focussize="0,0"/>
              <v:stroke on="f"/>
              <v:imagedata r:id="rId13" o:title=""/>
              <o:lock v:ext="edit" aspectratio="t"/>
            </v:shape>
            <v:line id="_x0000_s3596" o:spid="_x0000_s3596" o:spt="20" style="position:absolute;left:9521;top:6542;height:0;width:269;" stroked="t" coordsize="21600,21600">
              <v:path arrowok="t"/>
              <v:fill focussize="0,0"/>
              <v:stroke weight="1.44pt" color="#5B9BD4"/>
              <v:imagedata o:title=""/>
              <o:lock v:ext="edit"/>
            </v:line>
            <v:shape id="_x0000_s3597" o:spid="_x0000_s3597" o:spt="75" type="#_x0000_t75" style="position:absolute;left:9792;top:6518;height:72;width:312;" filled="f" stroked="f" coordsize="21600,21600">
              <v:path/>
              <v:fill on="f" focussize="0,0"/>
              <v:stroke on="f"/>
              <v:imagedata r:id="rId13" o:title=""/>
              <o:lock v:ext="edit" aspectratio="t"/>
            </v:shape>
            <v:line id="_x0000_s3598" o:spid="_x0000_s3598" o:spt="20" style="position:absolute;left:9814;top:6542;height:0;width:268;" stroked="t" coordsize="21600,21600">
              <v:path arrowok="t"/>
              <v:fill focussize="0,0"/>
              <v:stroke weight="1.44pt" color="#EC7C30"/>
              <v:imagedata o:title=""/>
              <o:lock v:ext="edit"/>
            </v:line>
            <v:shape id="_x0000_s3599" o:spid="_x0000_s3599" o:spt="75" type="#_x0000_t75" style="position:absolute;left:10096;top:6518;height:72;width:310;" filled="f" stroked="f" coordsize="21600,21600">
              <v:path/>
              <v:fill on="f" focussize="0,0"/>
              <v:stroke on="f"/>
              <v:imagedata r:id="rId14" o:title=""/>
              <o:lock v:ext="edit" aspectratio="t"/>
            </v:shape>
            <v:line id="_x0000_s3600" o:spid="_x0000_s3600" o:spt="20" style="position:absolute;left:10118;top:6542;height:0;width:267;" stroked="t" coordsize="21600,21600">
              <v:path arrowok="t"/>
              <v:fill focussize="0,0"/>
              <v:stroke weight="1.44pt" color="#A4A4A4"/>
              <v:imagedata o:title=""/>
              <o:lock v:ext="edit"/>
            </v:line>
            <v:shape id="_x0000_s3601" o:spid="_x0000_s3601" o:spt="75" type="#_x0000_t75" style="position:absolute;left:10394;top:6518;height:72;width:312;" filled="f" stroked="f" coordsize="21600,21600">
              <v:path/>
              <v:fill on="f" focussize="0,0"/>
              <v:stroke on="f"/>
              <v:imagedata r:id="rId13" o:title=""/>
              <o:lock v:ext="edit" aspectratio="t"/>
            </v:shape>
            <v:line id="_x0000_s3602" o:spid="_x0000_s3602" o:spt="20" style="position:absolute;left:10416;top:6542;height:0;width:269;" stroked="t" coordsize="21600,21600">
              <v:path arrowok="t"/>
              <v:fill focussize="0,0"/>
              <v:stroke weight="1.44pt" color="#FFC000"/>
              <v:imagedata o:title=""/>
              <o:lock v:ext="edit"/>
            </v:line>
            <v:shape id="_x0000_s3603" o:spid="_x0000_s3603" o:spt="75" type="#_x0000_t75" style="position:absolute;left:10692;top:6518;height:72;width:310;" filled="f" stroked="f" coordsize="21600,21600">
              <v:path/>
              <v:fill on="f" focussize="0,0"/>
              <v:stroke on="f"/>
              <v:imagedata r:id="rId14" o:title=""/>
              <o:lock v:ext="edit" aspectratio="t"/>
            </v:shape>
            <v:line id="_x0000_s3604" o:spid="_x0000_s3604" o:spt="20" style="position:absolute;left:10714;top:6542;height:0;width:266;" stroked="t" coordsize="21600,21600">
              <v:path arrowok="t"/>
              <v:fill focussize="0,0"/>
              <v:stroke weight="1.44pt" color="#4471C4"/>
              <v:imagedata o:title=""/>
              <o:lock v:ext="edit"/>
            </v:line>
            <v:shape id="_x0000_s3605" o:spid="_x0000_s3605" o:spt="75" type="#_x0000_t75" style="position:absolute;left:10994;top:6518;height:72;width:312;" filled="f" stroked="f" coordsize="21600,21600">
              <v:path/>
              <v:fill on="f" focussize="0,0"/>
              <v:stroke on="f"/>
              <v:imagedata r:id="rId13" o:title=""/>
              <o:lock v:ext="edit" aspectratio="t"/>
            </v:shape>
            <v:line id="_x0000_s3606" o:spid="_x0000_s3606" o:spt="20" style="position:absolute;left:11016;top:6542;height:0;width:269;" stroked="t" coordsize="21600,21600">
              <v:path arrowok="t"/>
              <v:fill focussize="0,0"/>
              <v:stroke weight="1.44pt" color="#6FAC46"/>
              <v:imagedata o:title=""/>
              <o:lock v:ext="edit"/>
            </v:line>
            <v:shape id="_x0000_s3607" o:spid="_x0000_s3607" o:spt="75" type="#_x0000_t75" style="position:absolute;left:9522;top:7512;height:180;width:338;" filled="f" stroked="f" coordsize="21600,21600">
              <v:path/>
              <v:fill on="f" focussize="0,0"/>
              <v:stroke on="f"/>
              <v:imagedata r:id="rId51" o:title=""/>
              <o:lock v:ext="edit" aspectratio="t"/>
            </v:shape>
            <v:shape id="_x0000_s3608" o:spid="_x0000_s3608" o:spt="202" type="#_x0000_t202" style="position:absolute;left:8670;top:6276;height:1114;width:3626;" filled="f" stroked="f" coordsize="21600,21600">
              <v:path/>
              <v:fill on="f" focussize="0,0"/>
              <v:stroke on="f" joinstyle="miter"/>
              <v:imagedata o:title=""/>
              <o:lock v:ext="edit"/>
              <v:textbox inset="0mm,0mm,0mm,0mm">
                <w:txbxContent>
                  <w:p>
                    <w:pPr>
                      <w:spacing w:before="0" w:line="241" w:lineRule="exact"/>
                      <w:ind w:left="0" w:right="205"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09"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spacing w:before="0" w:line="164" w:lineRule="exact"/>
                      <w:ind w:left="28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w:t>
                    </w:r>
                  </w:p>
                </w:txbxContent>
              </v:textbox>
            </v:shape>
            <v:shape id="_x0000_s3609" o:spid="_x0000_s3609" o:spt="202" type="#_x0000_t202" style="position:absolute;left:8572;top:7433;height:676;width:142;" filled="f" stroked="f" coordsize="21600,21600">
              <v:path/>
              <v:fill on="f" focussize="0,0"/>
              <v:stroke on="f" joinstyle="miter"/>
              <v:imagedata o:title=""/>
              <o:lock v:ext="edit"/>
              <v:textbox inset="0mm,0mm,0mm,0mm">
                <w:txbxContent>
                  <w:p>
                    <w:pPr>
                      <w:spacing w:before="1" w:line="333" w:lineRule="auto"/>
                      <w:ind w:left="0" w:right="18" w:firstLine="0"/>
                      <w:jc w:val="both"/>
                      <w:rPr>
                        <w:sz w:val="11"/>
                      </w:rPr>
                    </w:pPr>
                    <w:r>
                      <w:rPr>
                        <w:spacing w:val="2"/>
                        <w:w w:val="95"/>
                        <w:sz w:val="11"/>
                      </w:rPr>
                      <w:t>R</w:t>
                    </w:r>
                    <w:r>
                      <w:rPr>
                        <w:spacing w:val="2"/>
                        <w:w w:val="95"/>
                        <w:sz w:val="11"/>
                        <w:vertAlign w:val="subscript"/>
                      </w:rPr>
                      <w:t>0</w:t>
                    </w:r>
                    <w:r>
                      <w:rPr>
                        <w:spacing w:val="2"/>
                        <w:w w:val="95"/>
                        <w:sz w:val="11"/>
                        <w:vertAlign w:val="baseline"/>
                      </w:rPr>
                      <w:t xml:space="preserve"> </w:t>
                    </w:r>
                    <w:r>
                      <w:rPr>
                        <w:w w:val="95"/>
                        <w:sz w:val="11"/>
                        <w:vertAlign w:val="baseline"/>
                      </w:rPr>
                      <w:t>R</w:t>
                    </w:r>
                    <w:r>
                      <w:rPr>
                        <w:w w:val="95"/>
                        <w:sz w:val="11"/>
                        <w:vertAlign w:val="subscript"/>
                      </w:rPr>
                      <w:t>1</w:t>
                    </w:r>
                    <w:r>
                      <w:rPr>
                        <w:w w:val="95"/>
                        <w:sz w:val="11"/>
                        <w:vertAlign w:val="baseline"/>
                      </w:rPr>
                      <w:t xml:space="preserve"> </w:t>
                    </w:r>
                    <w:r>
                      <w:rPr>
                        <w:spacing w:val="2"/>
                        <w:w w:val="95"/>
                        <w:sz w:val="11"/>
                        <w:vertAlign w:val="baseline"/>
                      </w:rPr>
                      <w:t>R</w:t>
                    </w:r>
                    <w:r>
                      <w:rPr>
                        <w:spacing w:val="2"/>
                        <w:w w:val="95"/>
                        <w:sz w:val="11"/>
                        <w:vertAlign w:val="subscript"/>
                      </w:rPr>
                      <w:t>2</w:t>
                    </w:r>
                  </w:p>
                  <w:p>
                    <w:pPr>
                      <w:spacing w:before="3"/>
                      <w:ind w:left="0" w:right="0" w:firstLine="0"/>
                      <w:jc w:val="both"/>
                      <w:rPr>
                        <w:sz w:val="11"/>
                      </w:rPr>
                    </w:pPr>
                    <w:r>
                      <w:rPr>
                        <w:spacing w:val="2"/>
                        <w:sz w:val="11"/>
                      </w:rPr>
                      <w:t>R</w:t>
                    </w:r>
                    <w:r>
                      <w:rPr>
                        <w:spacing w:val="2"/>
                        <w:sz w:val="11"/>
                        <w:vertAlign w:val="subscript"/>
                      </w:rPr>
                      <w:t>3</w:t>
                    </w:r>
                  </w:p>
                </w:txbxContent>
              </v:textbox>
            </v:shape>
            <v:shape id="_x0000_s3610" o:spid="_x0000_s3610" o:spt="202" type="#_x0000_t202" style="position:absolute;left:10423;top:7467;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611" o:spid="_x0000_s3611" o:spt="202" type="#_x0000_t202" style="position:absolute;left:10758;top:7435;height:145;width:1578;" filled="f" stroked="f" coordsize="21600,21600">
              <v:path/>
              <v:fill on="f" focussize="0,0"/>
              <v:stroke on="f" joinstyle="miter"/>
              <v:imagedata o:title=""/>
              <o:lock v:ext="edit"/>
              <v:textbox inset="0mm,0mm,0mm,0mm">
                <w:txbxContent>
                  <w:p>
                    <w:pPr>
                      <w:spacing w:before="0" w:line="14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w:t>
                    </w:r>
                    <w:r>
                      <w:rPr>
                        <w:w w:val="95"/>
                        <w:sz w:val="11"/>
                      </w:rPr>
                      <w:t>SP</w:t>
                    </w:r>
                    <w:r>
                      <w:rPr>
                        <w:rFonts w:hint="eastAsia" w:ascii="Noto Sans Mono CJK JP Regular" w:eastAsia="Noto Sans Mono CJK JP Regular"/>
                        <w:w w:val="95"/>
                        <w:sz w:val="11"/>
                      </w:rPr>
                      <w:t>指向栈顶元素，</w:t>
                    </w:r>
                    <w:r>
                      <w:rPr>
                        <w:w w:val="95"/>
                        <w:sz w:val="11"/>
                      </w:rPr>
                      <w:t>R</w:t>
                    </w:r>
                    <w:r>
                      <w:rPr>
                        <w:w w:val="95"/>
                        <w:sz w:val="11"/>
                        <w:vertAlign w:val="subscript"/>
                      </w:rPr>
                      <w:t>0</w:t>
                    </w:r>
                    <w:r>
                      <w:rPr>
                        <w:rFonts w:hint="eastAsia" w:ascii="Noto Sans Mono CJK JP Regular" w:eastAsia="Noto Sans Mono CJK JP Regular"/>
                        <w:w w:val="95"/>
                        <w:sz w:val="11"/>
                        <w:vertAlign w:val="baseline"/>
                      </w:rPr>
                      <w:t>为栈顶</w:t>
                    </w:r>
                  </w:p>
                </w:txbxContent>
              </v:textbox>
            </v:shape>
            <v:shape id="_x0000_s3612" o:spid="_x0000_s3612" o:spt="202" type="#_x0000_t202" style="position:absolute;left:9717;top:8148;height:127;width:1423;" filled="f" stroked="f" coordsize="21600,21600">
              <v:path/>
              <v:fill on="f" focussize="0,0"/>
              <v:stroke on="f" joinstyle="miter"/>
              <v:imagedata o:title=""/>
              <o:lock v:ext="edit"/>
              <v:textbox inset="0mm,0mm,0mm,0mm">
                <w:txbxContent>
                  <w:p>
                    <w:pPr>
                      <w:tabs>
                        <w:tab w:val="left" w:pos="1345"/>
                      </w:tabs>
                      <w:spacing w:before="0" w:line="122" w:lineRule="exact"/>
                      <w:ind w:left="0" w:right="0" w:firstLine="0"/>
                      <w:jc w:val="left"/>
                      <w:rPr>
                        <w:sz w:val="11"/>
                      </w:rPr>
                    </w:pPr>
                    <w:r>
                      <w:rPr>
                        <w:w w:val="90"/>
                        <w:sz w:val="11"/>
                      </w:rPr>
                      <w:t>ACC</w:t>
                    </w:r>
                    <w:r>
                      <w:rPr>
                        <w:w w:val="90"/>
                        <w:sz w:val="11"/>
                      </w:rPr>
                      <w:tab/>
                    </w:r>
                    <w:r>
                      <w:rPr>
                        <w:w w:val="90"/>
                        <w:position w:val="2"/>
                        <w:sz w:val="11"/>
                      </w:rPr>
                      <w:t>X</w:t>
                    </w:r>
                  </w:p>
                </w:txbxContent>
              </v:textbox>
            </v:shape>
            <v:shape id="_x0000_s3613" o:spid="_x0000_s3613" o:spt="202" type="#_x0000_t202" style="position:absolute;left:7879;top:8593;height:341;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p>
                    <w:pPr>
                      <w:spacing w:before="0" w:line="240" w:lineRule="auto"/>
                      <w:rPr>
                        <w:rFonts w:ascii="Times New Roman"/>
                        <w:sz w:val="9"/>
                      </w:rPr>
                    </w:pPr>
                  </w:p>
                  <w:p>
                    <w:pPr>
                      <w:spacing w:before="1"/>
                      <w:ind w:left="0" w:right="0" w:firstLine="0"/>
                      <w:jc w:val="left"/>
                      <w:rPr>
                        <w:sz w:val="11"/>
                      </w:rPr>
                    </w:pPr>
                    <w:r>
                      <w:rPr>
                        <w:w w:val="85"/>
                        <w:sz w:val="11"/>
                      </w:rPr>
                      <w:t>POP</w:t>
                    </w:r>
                  </w:p>
                </w:txbxContent>
              </v:textbox>
            </v:shape>
            <v:shape id="_x0000_s3614" o:spid="_x0000_s3614" o:spt="202" type="#_x0000_t202" style="position:absolute;left:8569;top:8281;height:782;width:847;"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完成一次加法</w:t>
                    </w:r>
                  </w:p>
                  <w:p>
                    <w:pPr>
                      <w:spacing w:before="0" w:line="181" w:lineRule="exact"/>
                      <w:ind w:left="3" w:right="0" w:firstLine="0"/>
                      <w:jc w:val="left"/>
                      <w:rPr>
                        <w:sz w:val="7"/>
                      </w:rPr>
                    </w:pPr>
                    <w:r>
                      <w:rPr>
                        <w:rFonts w:hint="eastAsia" w:ascii="Noto Sans Mono CJK JP Regular" w:eastAsia="Noto Sans Mono CJK JP Regular"/>
                        <w:sz w:val="11"/>
                      </w:rPr>
                      <w:t>记栈顶单元为</w:t>
                    </w:r>
                    <w:r>
                      <w:rPr>
                        <w:sz w:val="11"/>
                      </w:rPr>
                      <w:t>M</w:t>
                    </w:r>
                    <w:r>
                      <w:rPr>
                        <w:sz w:val="7"/>
                      </w:rPr>
                      <w:t>sp</w:t>
                    </w:r>
                  </w:p>
                  <w:p>
                    <w:pPr>
                      <w:spacing w:before="0" w:line="103" w:lineRule="exact"/>
                      <w:ind w:left="0" w:right="0" w:firstLine="0"/>
                      <w:jc w:val="left"/>
                      <w:rPr>
                        <w:sz w:val="11"/>
                      </w:rPr>
                    </w:pPr>
                    <w:r>
                      <w:rPr>
                        <w:w w:val="90"/>
                        <w:sz w:val="11"/>
                      </w:rPr>
                      <w:t>(M</w:t>
                    </w:r>
                    <w:r>
                      <w:rPr>
                        <w:w w:val="90"/>
                        <w:sz w:val="7"/>
                      </w:rPr>
                      <w:t>sp</w:t>
                    </w:r>
                    <w:r>
                      <w:rPr>
                        <w:w w:val="90"/>
                        <w:sz w:val="11"/>
                      </w:rPr>
                      <w:t>) →</w:t>
                    </w:r>
                    <w:r>
                      <w:rPr>
                        <w:spacing w:val="-17"/>
                        <w:w w:val="90"/>
                        <w:sz w:val="11"/>
                      </w:rPr>
                      <w:t xml:space="preserve"> </w:t>
                    </w:r>
                    <w:r>
                      <w:rPr>
                        <w:w w:val="90"/>
                        <w:sz w:val="11"/>
                      </w:rPr>
                      <w:t>ACC</w:t>
                    </w:r>
                  </w:p>
                  <w:p>
                    <w:pPr>
                      <w:spacing w:before="0" w:line="119" w:lineRule="exact"/>
                      <w:ind w:left="3" w:right="0" w:firstLine="0"/>
                      <w:jc w:val="left"/>
                      <w:rPr>
                        <w:sz w:val="11"/>
                      </w:rPr>
                    </w:pPr>
                    <w:r>
                      <w:rPr>
                        <w:w w:val="85"/>
                        <w:sz w:val="11"/>
                      </w:rPr>
                      <w:t>(SP)+1</w:t>
                    </w:r>
                    <w:r>
                      <w:rPr>
                        <w:spacing w:val="-12"/>
                        <w:w w:val="85"/>
                        <w:sz w:val="11"/>
                      </w:rPr>
                      <w:t xml:space="preserve"> </w:t>
                    </w:r>
                    <w:r>
                      <w:rPr>
                        <w:w w:val="85"/>
                        <w:sz w:val="11"/>
                      </w:rPr>
                      <w:t>→</w:t>
                    </w:r>
                    <w:r>
                      <w:rPr>
                        <w:spacing w:val="-12"/>
                        <w:w w:val="85"/>
                        <w:sz w:val="11"/>
                      </w:rPr>
                      <w:t xml:space="preserve"> </w:t>
                    </w:r>
                    <w:r>
                      <w:rPr>
                        <w:w w:val="85"/>
                        <w:sz w:val="11"/>
                      </w:rPr>
                      <w:t>SP</w:t>
                    </w:r>
                  </w:p>
                  <w:p>
                    <w:pPr>
                      <w:spacing w:before="4" w:line="223" w:lineRule="auto"/>
                      <w:ind w:left="13" w:right="274" w:hanging="4"/>
                      <w:jc w:val="left"/>
                      <w:rPr>
                        <w:sz w:val="11"/>
                      </w:rPr>
                    </w:pPr>
                    <w:r>
                      <w:rPr>
                        <w:w w:val="95"/>
                        <w:sz w:val="11"/>
                      </w:rPr>
                      <w:t>(M</w:t>
                    </w:r>
                    <w:r>
                      <w:rPr>
                        <w:w w:val="95"/>
                        <w:sz w:val="7"/>
                      </w:rPr>
                      <w:t>sp</w:t>
                    </w:r>
                    <w:r>
                      <w:rPr>
                        <w:w w:val="95"/>
                        <w:sz w:val="11"/>
                      </w:rPr>
                      <w:t xml:space="preserve">) → X </w:t>
                    </w:r>
                    <w:r>
                      <w:rPr>
                        <w:w w:val="85"/>
                        <w:sz w:val="11"/>
                      </w:rPr>
                      <w:t>(SP)+1</w:t>
                    </w:r>
                    <w:r>
                      <w:rPr>
                        <w:spacing w:val="-12"/>
                        <w:w w:val="85"/>
                        <w:sz w:val="11"/>
                      </w:rPr>
                      <w:t xml:space="preserve"> </w:t>
                    </w:r>
                    <w:r>
                      <w:rPr>
                        <w:w w:val="85"/>
                        <w:sz w:val="11"/>
                      </w:rPr>
                      <w:t>→</w:t>
                    </w:r>
                    <w:r>
                      <w:rPr>
                        <w:spacing w:val="-12"/>
                        <w:w w:val="85"/>
                        <w:sz w:val="11"/>
                      </w:rPr>
                      <w:t xml:space="preserve"> </w:t>
                    </w:r>
                    <w:r>
                      <w:rPr>
                        <w:w w:val="85"/>
                        <w:sz w:val="11"/>
                      </w:rPr>
                      <w:t>SP</w:t>
                    </w:r>
                  </w:p>
                </w:txbxContent>
              </v:textbox>
            </v:shape>
            <v:shape id="_x0000_s3615" o:spid="_x0000_s3615"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616" o:spid="_x0000_s3616" o:spt="202" type="#_x0000_t202" style="position:absolute;left:9949;top:8122;height:173;width:411;" filled="f" stroked="t" coordsize="21600,21600">
              <v:path/>
              <v:fill on="f" focussize="0,0"/>
              <v:stroke weight="0.36pt" color="#404040"/>
              <v:imagedata o:title=""/>
              <o:lock v:ext="edit"/>
              <v:textbox inset="0mm,0mm,0mm,0mm">
                <w:txbxContent>
                  <w:p>
                    <w:pPr>
                      <w:spacing w:before="11"/>
                      <w:ind w:left="89" w:right="0" w:firstLine="0"/>
                      <w:jc w:val="left"/>
                      <w:rPr>
                        <w:sz w:val="11"/>
                      </w:rPr>
                    </w:pPr>
                    <w:r>
                      <w:rPr>
                        <w:sz w:val="11"/>
                      </w:rPr>
                      <w:t>0001</w:t>
                    </w:r>
                  </w:p>
                </w:txbxContent>
              </v:textbox>
            </v:shape>
            <v:shape id="_x0000_s3617" o:spid="_x0000_s3617" o:spt="202" type="#_x0000_t202" style="position:absolute;left:10626;top:8113;height:173;width:411;" filled="f" stroked="t" coordsize="21600,21600">
              <v:path/>
              <v:fill on="f" focussize="0,0"/>
              <v:stroke weight="0.36pt" color="#404040"/>
              <v:imagedata o:title=""/>
              <o:lock v:ext="edit"/>
              <v:textbox inset="0mm,0mm,0mm,0mm">
                <w:txbxContent>
                  <w:p>
                    <w:pPr>
                      <w:spacing w:before="21"/>
                      <w:ind w:left="100" w:right="0" w:firstLine="0"/>
                      <w:jc w:val="left"/>
                      <w:rPr>
                        <w:sz w:val="11"/>
                      </w:rPr>
                    </w:pPr>
                    <w:r>
                      <w:rPr>
                        <w:sz w:val="11"/>
                      </w:rPr>
                      <w:t>1001</w:t>
                    </w:r>
                  </w:p>
                </w:txbxContent>
              </v:textbox>
            </v:shape>
            <v:shape id="_x0000_s3618" o:spid="_x0000_s3618" o:spt="202" type="#_x0000_t202" style="position:absolute;left:9857;top:7424;height:180;width:528;" filled="f" stroked="t" coordsize="21600,21600">
              <v:path/>
              <v:fill on="f" focussize="0,0"/>
              <v:stroke weight="0.30755905511811pt" color="#000000"/>
              <v:imagedata o:title=""/>
              <o:lock v:ext="edit"/>
              <v:textbox inset="0mm,0mm,0mm,0mm">
                <w:txbxContent>
                  <w:p>
                    <w:pPr>
                      <w:spacing w:before="17"/>
                      <w:ind w:left="182" w:right="183" w:firstLine="0"/>
                      <w:jc w:val="center"/>
                      <w:rPr>
                        <w:sz w:val="11"/>
                      </w:rPr>
                    </w:pPr>
                    <w:r>
                      <w:rPr>
                        <w:sz w:val="11"/>
                      </w:rPr>
                      <w:t>01</w:t>
                    </w:r>
                  </w:p>
                </w:txbxContent>
              </v:textbox>
            </v:shape>
          </v:group>
        </w:pict>
      </w:r>
    </w:p>
    <w:p>
      <w:pPr>
        <w:tabs>
          <w:tab w:val="left" w:pos="7838"/>
        </w:tabs>
        <w:spacing w:line="240" w:lineRule="auto"/>
        <w:ind w:left="98" w:right="0" w:firstLine="0"/>
        <w:rPr>
          <w:rFonts w:ascii="Times New Roman"/>
          <w:sz w:val="20"/>
        </w:rPr>
      </w:pPr>
      <w:r>
        <w:rPr>
          <w:rFonts w:ascii="Times New Roman"/>
          <w:sz w:val="20"/>
        </w:rPr>
        <w:pict>
          <v:group id="_x0000_s3619" o:spid="_x0000_s3619" o:spt="203" style="height:166pt;width:295.2pt;" coordsize="5904,3320">
            <o:lock v:ext="edit"/>
            <v:shape id="_x0000_s3620" o:spid="_x0000_s3620" o:spt="75" type="#_x0000_t75" style="position:absolute;left:0;top:0;height:3320;width:5904;" filled="f" stroked="f" coordsize="21600,21600">
              <v:path/>
              <v:fill on="f" focussize="0,0"/>
              <v:stroke on="f"/>
              <v:imagedata r:id="rId6" o:title=""/>
              <o:lock v:ext="edit" aspectratio="t"/>
            </v:shape>
            <v:shape id="_x0000_s3621" o:spid="_x0000_s3621" o:spt="75" type="#_x0000_t75" style="position:absolute;left:2011;top:432;height:72;width:312;" filled="f" stroked="f" coordsize="21600,21600">
              <v:path/>
              <v:fill on="f" focussize="0,0"/>
              <v:stroke on="f"/>
              <v:imagedata r:id="rId13" o:title=""/>
              <o:lock v:ext="edit" aspectratio="t"/>
            </v:shape>
            <v:line id="_x0000_s3622" o:spid="_x0000_s3622" o:spt="20" style="position:absolute;left:2033;top:456;height:0;width:269;" stroked="t" coordsize="21600,21600">
              <v:path arrowok="t"/>
              <v:fill focussize="0,0"/>
              <v:stroke weight="1.44pt" color="#5B9BD4"/>
              <v:imagedata o:title=""/>
              <o:lock v:ext="edit"/>
            </v:line>
            <v:shape id="_x0000_s3623" o:spid="_x0000_s3623" o:spt="75" type="#_x0000_t75" style="position:absolute;left:2304;top:432;height:72;width:312;" filled="f" stroked="f" coordsize="21600,21600">
              <v:path/>
              <v:fill on="f" focussize="0,0"/>
              <v:stroke on="f"/>
              <v:imagedata r:id="rId13" o:title=""/>
              <o:lock v:ext="edit" aspectratio="t"/>
            </v:shape>
            <v:line id="_x0000_s3624" o:spid="_x0000_s3624" o:spt="20" style="position:absolute;left:2326;top:456;height:0;width:268;" stroked="t" coordsize="21600,21600">
              <v:path arrowok="t"/>
              <v:fill focussize="0,0"/>
              <v:stroke weight="1.44pt" color="#EC7C30"/>
              <v:imagedata o:title=""/>
              <o:lock v:ext="edit"/>
            </v:line>
            <v:shape id="_x0000_s3625" o:spid="_x0000_s3625" o:spt="75" type="#_x0000_t75" style="position:absolute;left:2608;top:432;height:72;width:310;" filled="f" stroked="f" coordsize="21600,21600">
              <v:path/>
              <v:fill on="f" focussize="0,0"/>
              <v:stroke on="f"/>
              <v:imagedata r:id="rId14" o:title=""/>
              <o:lock v:ext="edit" aspectratio="t"/>
            </v:shape>
            <v:line id="_x0000_s3626" o:spid="_x0000_s3626" o:spt="20" style="position:absolute;left:2630;top:456;height:0;width:267;" stroked="t" coordsize="21600,21600">
              <v:path arrowok="t"/>
              <v:fill focussize="0,0"/>
              <v:stroke weight="1.44pt" color="#A4A4A4"/>
              <v:imagedata o:title=""/>
              <o:lock v:ext="edit"/>
            </v:line>
            <v:shape id="_x0000_s3627" o:spid="_x0000_s3627" o:spt="75" type="#_x0000_t75" style="position:absolute;left:2906;top:432;height:72;width:312;" filled="f" stroked="f" coordsize="21600,21600">
              <v:path/>
              <v:fill on="f" focussize="0,0"/>
              <v:stroke on="f"/>
              <v:imagedata r:id="rId13" o:title=""/>
              <o:lock v:ext="edit" aspectratio="t"/>
            </v:shape>
            <v:line id="_x0000_s3628" o:spid="_x0000_s3628" o:spt="20" style="position:absolute;left:2928;top:456;height:0;width:269;" stroked="t" coordsize="21600,21600">
              <v:path arrowok="t"/>
              <v:fill focussize="0,0"/>
              <v:stroke weight="1.44pt" color="#FFC000"/>
              <v:imagedata o:title=""/>
              <o:lock v:ext="edit"/>
            </v:line>
            <v:shape id="_x0000_s3629" o:spid="_x0000_s3629" o:spt="75" type="#_x0000_t75" style="position:absolute;left:3204;top:432;height:72;width:310;" filled="f" stroked="f" coordsize="21600,21600">
              <v:path/>
              <v:fill on="f" focussize="0,0"/>
              <v:stroke on="f"/>
              <v:imagedata r:id="rId14" o:title=""/>
              <o:lock v:ext="edit" aspectratio="t"/>
            </v:shape>
            <v:line id="_x0000_s3630" o:spid="_x0000_s3630" o:spt="20" style="position:absolute;left:3226;top:456;height:0;width:266;" stroked="t" coordsize="21600,21600">
              <v:path arrowok="t"/>
              <v:fill focussize="0,0"/>
              <v:stroke weight="1.44pt" color="#4471C4"/>
              <v:imagedata o:title=""/>
              <o:lock v:ext="edit"/>
            </v:line>
            <v:shape id="_x0000_s3631" o:spid="_x0000_s3631" o:spt="75" type="#_x0000_t75" style="position:absolute;left:3506;top:432;height:72;width:312;" filled="f" stroked="f" coordsize="21600,21600">
              <v:path/>
              <v:fill on="f" focussize="0,0"/>
              <v:stroke on="f"/>
              <v:imagedata r:id="rId13" o:title=""/>
              <o:lock v:ext="edit" aspectratio="t"/>
            </v:shape>
            <v:line id="_x0000_s3632" o:spid="_x0000_s3632" o:spt="20" style="position:absolute;left:3528;top:456;height:0;width:269;" stroked="t" coordsize="21600,21600">
              <v:path arrowok="t"/>
              <v:fill focussize="0,0"/>
              <v:stroke weight="1.44pt" color="#6FAC46"/>
              <v:imagedata o:title=""/>
              <o:lock v:ext="edit"/>
            </v:line>
            <v:shape id="_x0000_s3633" o:spid="_x0000_s3633" o:spt="75" type="#_x0000_t75" style="position:absolute;left:1449;top:844;height:2364;width:2866;" filled="f" stroked="f" coordsize="21600,21600">
              <v:path/>
              <v:fill on="f" focussize="0,0"/>
              <v:stroke on="f"/>
              <v:imagedata r:id="rId33" o:title=""/>
              <o:lock v:ext="edit" aspectratio="t"/>
            </v:shape>
            <v:rect id="_x0000_s3634" o:spid="_x0000_s3634" o:spt="1" style="position:absolute;left:1096;top:525;height:226;width:1229;" fillcolor="#5B9BD4" filled="t" stroked="f" coordsize="21600,21600">
              <v:path/>
              <v:fill on="t" focussize="0,0"/>
              <v:stroke on="f"/>
              <v:imagedata o:title=""/>
              <o:lock v:ext="edit"/>
            </v:rect>
            <v:rect id="_x0000_s3635" o:spid="_x0000_s3635" o:spt="1" style="position:absolute;left:1096;top:525;height:226;width:1253;" filled="f" stroked="t" coordsize="21600,21600">
              <v:path/>
              <v:fill on="f" focussize="0,0"/>
              <v:stroke weight="0.96pt" color="#FFFFFF"/>
              <v:imagedata o:title=""/>
              <o:lock v:ext="edit"/>
            </v:rect>
            <v:rect id="_x0000_s3636" o:spid="_x0000_s3636" o:spt="1" style="position:absolute;left:3172;top:525;height:226;width:1251;" fillcolor="#5B9BD4" filled="t" stroked="f" coordsize="21600,21600">
              <v:path/>
              <v:fill on="t" focussize="0,0"/>
              <v:stroke on="f"/>
              <v:imagedata o:title=""/>
              <o:lock v:ext="edit"/>
            </v:rect>
            <v:rect id="_x0000_s3637" o:spid="_x0000_s3637" o:spt="1" style="position:absolute;left:3172;top:525;height:226;width:1251;" filled="f" stroked="t" coordsize="21600,21600">
              <v:path/>
              <v:fill on="f" focussize="0,0"/>
              <v:stroke weight="0.96pt" color="#FFFFFF"/>
              <v:imagedata o:title=""/>
              <o:lock v:ext="edit"/>
            </v:rect>
            <v:rect id="_x0000_s3638" o:spid="_x0000_s3638" o:spt="1" style="position:absolute;left:2325;top:525;height:226;width:850;" fillcolor="#5B9BD4" filled="t" stroked="f" coordsize="21600,21600">
              <v:path/>
              <v:fill on="t" focussize="0,0"/>
              <v:stroke on="f"/>
              <v:imagedata o:title=""/>
              <o:lock v:ext="edit"/>
            </v:rect>
            <v:rect id="_x0000_s3639" o:spid="_x0000_s3639" o:spt="1" style="position:absolute;left:2325;top:525;height:226;width:850;" filled="f" stroked="t" coordsize="21600,21600">
              <v:path/>
              <v:fill on="f" focussize="0,0"/>
              <v:stroke weight="0.96pt" color="#FFFFFF"/>
              <v:imagedata o:title=""/>
              <o:lock v:ext="edit"/>
            </v:rect>
            <v:shape id="_x0000_s3640" o:spid="_x0000_s3640"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8"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本节总览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641" o:spid="_x0000_s3641" o:spt="202" type="#_x0000_t202" style="position:absolute;left:1096;top:525;height:226;width:3327;" filled="f" stroked="f" coordsize="21600,21600">
              <v:path/>
              <v:fill on="f" focussize="0,0"/>
              <v:stroke on="f" joinstyle="miter"/>
              <v:imagedata o:title=""/>
              <o:lock v:ext="edit"/>
              <v:textbox inset="0mm,0mm,0mm,0mm">
                <w:txbxContent>
                  <w:p>
                    <w:pPr>
                      <w:tabs>
                        <w:tab w:val="left" w:pos="1408"/>
                        <w:tab w:val="left" w:pos="2364"/>
                      </w:tabs>
                      <w:spacing w:before="0" w:line="226" w:lineRule="exact"/>
                      <w:ind w:left="257" w:right="0" w:firstLine="0"/>
                      <w:jc w:val="left"/>
                      <w:rPr>
                        <w:rFonts w:hint="eastAsia" w:ascii="Noto Sans Mono CJK JP Regular" w:eastAsia="Noto Sans Mono CJK JP Regular"/>
                        <w:sz w:val="12"/>
                      </w:rPr>
                    </w:pPr>
                    <w:r>
                      <w:rPr>
                        <w:rFonts w:hint="eastAsia" w:ascii="Noto Sans Mono CJK JP Regular" w:eastAsia="Noto Sans Mono CJK JP Regular"/>
                        <w:color w:val="FFFFFF"/>
                        <w:sz w:val="12"/>
                      </w:rPr>
                      <w:t>操作码（OP）</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寻址特征</w:t>
                    </w:r>
                    <w:r>
                      <w:rPr>
                        <w:rFonts w:hint="eastAsia" w:ascii="Noto Sans Mono CJK JP Regular" w:eastAsia="Noto Sans Mono CJK JP Regular"/>
                        <w:color w:val="FFFFFF"/>
                        <w:sz w:val="12"/>
                      </w:rPr>
                      <w:tab/>
                    </w:r>
                    <w:r>
                      <w:rPr>
                        <w:rFonts w:hint="eastAsia" w:ascii="Noto Sans Mono CJK JP Regular" w:eastAsia="Noto Sans Mono CJK JP Regular"/>
                        <w:color w:val="FFFFFF"/>
                        <w:sz w:val="12"/>
                      </w:rPr>
                      <w:t>形式地址(A)</w:t>
                    </w:r>
                  </w:p>
                </w:txbxContent>
              </v:textbox>
            </v:shape>
            <w10:wrap type="none"/>
            <w10:anchorlock/>
          </v:group>
        </w:pict>
      </w:r>
      <w:r>
        <w:rPr>
          <w:rFonts w:ascii="Times New Roman"/>
          <w:sz w:val="20"/>
        </w:rPr>
        <w:tab/>
      </w:r>
      <w:r>
        <w:rPr>
          <w:rFonts w:ascii="Times New Roman"/>
          <w:position w:val="127"/>
          <w:sz w:val="20"/>
        </w:rPr>
        <w:pict>
          <v:shape id="_x0000_s3642" o:spid="_x0000_s3642" o:spt="202" type="#_x0000_t202" style="height:36.25pt;width:39.85pt;"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0101</w:t>
                        </w: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5"/>
        <w:rPr>
          <w:rFonts w:ascii="Times New Roman"/>
          <w:sz w:val="29"/>
        </w:rPr>
      </w:pPr>
      <w:r>
        <w:pict>
          <v:shape id="_x0000_s3643" o:spid="_x0000_s3643" o:spt="202" type="#_x0000_t202" style="position:absolute;left:0pt;margin-left:112.9pt;margin-top:18.9pt;height:36.25pt;width:39.8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1"/>
                          <w:jc w:val="right"/>
                          <w:rPr>
                            <w:sz w:val="11"/>
                          </w:rPr>
                        </w:pPr>
                        <w:r>
                          <w:rPr>
                            <w:w w:val="90"/>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1"/>
                          <w:jc w:val="right"/>
                          <w:rPr>
                            <w:sz w:val="11"/>
                          </w:rPr>
                        </w:pPr>
                        <w:r>
                          <w:rPr>
                            <w:w w:val="90"/>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1"/>
                          <w:jc w:val="right"/>
                          <w:rPr>
                            <w:sz w:val="11"/>
                          </w:rPr>
                        </w:pPr>
                        <w:r>
                          <w:rPr>
                            <w:w w:val="90"/>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1"/>
                          <w:jc w:val="right"/>
                          <w:rPr>
                            <w:sz w:val="11"/>
                          </w:rPr>
                        </w:pPr>
                        <w:r>
                          <w:rPr>
                            <w:w w:val="90"/>
                            <w:sz w:val="11"/>
                          </w:rPr>
                          <w:t>0101</w:t>
                        </w:r>
                      </w:p>
                    </w:tc>
                  </w:tr>
                </w:tbl>
                <w:p>
                  <w:pPr>
                    <w:pStyle w:val="3"/>
                  </w:pPr>
                </w:p>
              </w:txbxContent>
            </v:textbox>
            <w10:wrap type="topAndBottom"/>
          </v:shape>
        </w:pict>
      </w:r>
      <w:r>
        <w:pict>
          <v:shape id="_x0000_s3644" o:spid="_x0000_s3644" o:spt="202" type="#_x0000_t202" style="position:absolute;left:0pt;margin-left:436.9pt;margin-top:18.9pt;height:36.25pt;width:39.8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0"/>
                          <w:jc w:val="right"/>
                          <w:rPr>
                            <w:sz w:val="11"/>
                          </w:rPr>
                        </w:pPr>
                        <w:r>
                          <w:rPr>
                            <w:w w:val="90"/>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0"/>
                          <w:jc w:val="right"/>
                          <w:rPr>
                            <w:sz w:val="11"/>
                          </w:rPr>
                        </w:pPr>
                        <w:r>
                          <w:rPr>
                            <w:w w:val="90"/>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0"/>
                          <w:jc w:val="right"/>
                          <w:rPr>
                            <w:sz w:val="11"/>
                          </w:rPr>
                        </w:pPr>
                        <w:r>
                          <w:rPr>
                            <w:w w:val="90"/>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right="270"/>
                          <w:jc w:val="right"/>
                          <w:rPr>
                            <w:sz w:val="11"/>
                          </w:rPr>
                        </w:pPr>
                        <w:r>
                          <w:rPr>
                            <w:w w:val="90"/>
                            <w:sz w:val="11"/>
                          </w:rPr>
                          <w:t>0101</w:t>
                        </w:r>
                      </w:p>
                    </w:tc>
                  </w:tr>
                </w:tbl>
                <w:p>
                  <w:pPr>
                    <w:pStyle w:val="3"/>
                  </w:pPr>
                </w:p>
              </w:txbxContent>
            </v:textbox>
            <w10:wrap type="topAndBottom"/>
          </v:shape>
        </w:pict>
      </w:r>
    </w:p>
    <w:p>
      <w:pPr>
        <w:spacing w:after="0"/>
        <w:rPr>
          <w:rFonts w:ascii="Times New Roman"/>
          <w:sz w:val="29"/>
        </w:rPr>
        <w:sectPr>
          <w:pgSz w:w="14400" w:h="10800" w:orient="landscape"/>
          <w:pgMar w:top="1060" w:right="900" w:bottom="320" w:left="900" w:header="118" w:footer="135" w:gutter="0"/>
        </w:sectPr>
      </w:pPr>
    </w:p>
    <w:p>
      <w:pPr>
        <w:pStyle w:val="3"/>
        <w:rPr>
          <w:rFonts w:ascii="Times New Roman"/>
          <w:sz w:val="20"/>
        </w:rPr>
      </w:pPr>
      <w:r>
        <w:pict>
          <v:shape id="_x0000_s3645" o:spid="_x0000_s3645" o:spt="202" type="#_x0000_t202" style="position:absolute;left:0pt;margin-left:451.35pt;margin-top:147.3pt;height:5.55pt;width:11.05pt;mso-position-horizontal-relative:page;mso-position-vertical-relative:page;z-index:-138240;mso-width-relative:page;mso-height-relative:page;" filled="f" stroked="f" coordsize="21600,21600">
            <v:path/>
            <v:fill on="f" focussize="0,0"/>
            <v:stroke on="f" joinstyle="miter"/>
            <v:imagedata o:title=""/>
            <o:lock v:ext="edit"/>
            <v:textbox inset="0mm,0mm,0mm,0mm">
              <w:txbxContent>
                <w:p>
                  <w:pPr>
                    <w:pStyle w:val="3"/>
                    <w:spacing w:line="106" w:lineRule="exact"/>
                  </w:pPr>
                  <w:r>
                    <w:rPr>
                      <w:w w:val="90"/>
                    </w:rPr>
                    <w:t>1001</w:t>
                  </w:r>
                </w:p>
              </w:txbxContent>
            </v:textbox>
          </v:shape>
        </w:pict>
      </w:r>
      <w:r>
        <w:pict>
          <v:shape id="_x0000_s3646" o:spid="_x0000_s3646" o:spt="202" type="#_x0000_t202" style="position:absolute;left:0pt;margin-left:127.3pt;margin-top:382.15pt;height:5.55pt;width:11.05pt;mso-position-horizontal-relative:page;mso-position-vertical-relative:page;z-index:-138240;mso-width-relative:page;mso-height-relative:page;" filled="f" stroked="f" coordsize="21600,21600">
            <v:path/>
            <v:fill on="f" focussize="0,0"/>
            <v:stroke on="f" joinstyle="miter"/>
            <v:imagedata o:title=""/>
            <o:lock v:ext="edit"/>
            <v:textbox inset="0mm,0mm,0mm,0mm">
              <w:txbxContent>
                <w:p>
                  <w:pPr>
                    <w:pStyle w:val="3"/>
                    <w:spacing w:line="106" w:lineRule="exact"/>
                  </w:pPr>
                  <w:r>
                    <w:rPr>
                      <w:w w:val="90"/>
                    </w:rPr>
                    <w:t>1001</w:t>
                  </w:r>
                </w:p>
              </w:txbxContent>
            </v:textbox>
          </v:shape>
        </w:pict>
      </w:r>
      <w:r>
        <w:pict>
          <v:group id="_x0000_s3647" o:spid="_x0000_s3647" o:spt="203" style="position:absolute;left:0pt;margin-left:50.4pt;margin-top:69.45pt;height:166pt;width:295.2pt;mso-position-horizontal-relative:page;mso-position-vertical-relative:page;z-index:-138240;mso-width-relative:page;mso-height-relative:page;" coordorigin="1008,1390" coordsize="5904,3320">
            <o:lock v:ext="edit"/>
            <v:shape id="_x0000_s3648" o:spid="_x0000_s3648" o:spt="75" type="#_x0000_t75" style="position:absolute;left:1008;top:1389;height:3320;width:5904;" filled="f" stroked="f" coordsize="21600,21600">
              <v:path/>
              <v:fill on="f" focussize="0,0"/>
              <v:stroke on="f"/>
              <v:imagedata r:id="rId6" o:title=""/>
              <o:lock v:ext="edit" aspectratio="t"/>
            </v:shape>
            <v:shape id="_x0000_s3649" o:spid="_x0000_s3649" o:spt="75" type="#_x0000_t75" style="position:absolute;left:3468;top:3441;height:893;width:1229;" filled="f" stroked="f" coordsize="21600,21600">
              <v:path/>
              <v:fill on="f" focussize="0,0"/>
              <v:stroke on="f"/>
              <v:imagedata r:id="rId50" o:title=""/>
              <o:lock v:ext="edit" aspectratio="t"/>
            </v:shape>
            <v:rect id="_x0000_s3650" o:spid="_x0000_s3650" o:spt="1" style="position:absolute;left:3469;top:3426;height:173;width:411;" fillcolor="#FFFFFF" filled="t" stroked="f" coordsize="21600,21600">
              <v:path/>
              <v:fill on="t" focussize="0,0"/>
              <v:stroke on="f"/>
              <v:imagedata o:title=""/>
              <o:lock v:ext="edit"/>
            </v:rect>
            <v:rect id="_x0000_s3651" o:spid="_x0000_s3651" o:spt="1" style="position:absolute;left:4162;top:3426;height:173;width:411;" fillcolor="#FFFFFF" filled="t" stroked="f" coordsize="21600,21600">
              <v:path/>
              <v:fill on="t" focussize="0,0"/>
              <v:stroke on="f"/>
              <v:imagedata o:title=""/>
              <o:lock v:ext="edit"/>
            </v:rect>
            <v:rect id="_x0000_s3652" o:spid="_x0000_s3652" o:spt="1" style="position:absolute;left:4162;top:3426;height:173;width:411;" filled="f" stroked="t" coordsize="21600,21600">
              <v:path/>
              <v:fill on="f" focussize="0,0"/>
              <v:stroke weight="0.36pt" color="#FFFFFF"/>
              <v:imagedata o:title=""/>
              <o:lock v:ext="edit"/>
            </v:rect>
            <v:shape id="_x0000_s3653" o:spid="_x0000_s3653" style="position:absolute;left:3807;top:3416;height:948;width:749;" fillcolor="#FFFFFF" filled="t" stroked="f" coordorigin="3808,3416" coordsize="749,948" path="m4218,4194l3808,4194,3808,4364,4218,4364,4218,4194m4556,3416l4146,3416,4146,3589,4556,3589,4556,3416e">
              <v:path arrowok="t"/>
              <v:fill on="t" focussize="0,0"/>
              <v:stroke on="f"/>
              <v:imagedata o:title=""/>
              <o:lock v:ext="edit"/>
            </v:shape>
            <v:shape id="_x0000_s3654" o:spid="_x0000_s3654" o:spt="75" type="#_x0000_t75" style="position:absolute;left:3019;top:1821;height:72;width:312;" filled="f" stroked="f" coordsize="21600,21600">
              <v:path/>
              <v:fill on="f" focussize="0,0"/>
              <v:stroke on="f"/>
              <v:imagedata r:id="rId13" o:title=""/>
              <o:lock v:ext="edit" aspectratio="t"/>
            </v:shape>
            <v:line id="_x0000_s3655" o:spid="_x0000_s3655" o:spt="20" style="position:absolute;left:3041;top:1846;height:0;width:269;" stroked="t" coordsize="21600,21600">
              <v:path arrowok="t"/>
              <v:fill focussize="0,0"/>
              <v:stroke weight="1.44pt" color="#5B9BD4"/>
              <v:imagedata o:title=""/>
              <o:lock v:ext="edit"/>
            </v:line>
            <v:shape id="_x0000_s3656" o:spid="_x0000_s3656" o:spt="75" type="#_x0000_t75" style="position:absolute;left:3312;top:1821;height:72;width:312;" filled="f" stroked="f" coordsize="21600,21600">
              <v:path/>
              <v:fill on="f" focussize="0,0"/>
              <v:stroke on="f"/>
              <v:imagedata r:id="rId13" o:title=""/>
              <o:lock v:ext="edit" aspectratio="t"/>
            </v:shape>
            <v:line id="_x0000_s3657" o:spid="_x0000_s3657" o:spt="20" style="position:absolute;left:3334;top:1846;height:0;width:268;" stroked="t" coordsize="21600,21600">
              <v:path arrowok="t"/>
              <v:fill focussize="0,0"/>
              <v:stroke weight="1.44pt" color="#EC7C30"/>
              <v:imagedata o:title=""/>
              <o:lock v:ext="edit"/>
            </v:line>
            <v:shape id="_x0000_s3658" o:spid="_x0000_s3658" o:spt="75" type="#_x0000_t75" style="position:absolute;left:3616;top:1821;height:72;width:310;" filled="f" stroked="f" coordsize="21600,21600">
              <v:path/>
              <v:fill on="f" focussize="0,0"/>
              <v:stroke on="f"/>
              <v:imagedata r:id="rId14" o:title=""/>
              <o:lock v:ext="edit" aspectratio="t"/>
            </v:shape>
            <v:line id="_x0000_s3659" o:spid="_x0000_s3659" o:spt="20" style="position:absolute;left:3638;top:1846;height:0;width:267;" stroked="t" coordsize="21600,21600">
              <v:path arrowok="t"/>
              <v:fill focussize="0,0"/>
              <v:stroke weight="1.44pt" color="#A4A4A4"/>
              <v:imagedata o:title=""/>
              <o:lock v:ext="edit"/>
            </v:line>
            <v:shape id="_x0000_s3660" o:spid="_x0000_s3660" o:spt="75" type="#_x0000_t75" style="position:absolute;left:3914;top:1821;height:72;width:312;" filled="f" stroked="f" coordsize="21600,21600">
              <v:path/>
              <v:fill on="f" focussize="0,0"/>
              <v:stroke on="f"/>
              <v:imagedata r:id="rId13" o:title=""/>
              <o:lock v:ext="edit" aspectratio="t"/>
            </v:shape>
            <v:line id="_x0000_s3661" o:spid="_x0000_s3661" o:spt="20" style="position:absolute;left:3936;top:1846;height:0;width:269;" stroked="t" coordsize="21600,21600">
              <v:path arrowok="t"/>
              <v:fill focussize="0,0"/>
              <v:stroke weight="1.44pt" color="#FFC000"/>
              <v:imagedata o:title=""/>
              <o:lock v:ext="edit"/>
            </v:line>
            <v:shape id="_x0000_s3662" o:spid="_x0000_s3662" o:spt="75" type="#_x0000_t75" style="position:absolute;left:4212;top:1821;height:72;width:310;" filled="f" stroked="f" coordsize="21600,21600">
              <v:path/>
              <v:fill on="f" focussize="0,0"/>
              <v:stroke on="f"/>
              <v:imagedata r:id="rId14" o:title=""/>
              <o:lock v:ext="edit" aspectratio="t"/>
            </v:shape>
            <v:line id="_x0000_s3663" o:spid="_x0000_s3663" o:spt="20" style="position:absolute;left:4234;top:1846;height:0;width:266;" stroked="t" coordsize="21600,21600">
              <v:path arrowok="t"/>
              <v:fill focussize="0,0"/>
              <v:stroke weight="1.44pt" color="#4471C4"/>
              <v:imagedata o:title=""/>
              <o:lock v:ext="edit"/>
            </v:line>
            <v:shape id="_x0000_s3664" o:spid="_x0000_s3664" o:spt="75" type="#_x0000_t75" style="position:absolute;left:4514;top:1821;height:72;width:312;" filled="f" stroked="f" coordsize="21600,21600">
              <v:path/>
              <v:fill on="f" focussize="0,0"/>
              <v:stroke on="f"/>
              <v:imagedata r:id="rId13" o:title=""/>
              <o:lock v:ext="edit" aspectratio="t"/>
            </v:shape>
            <v:line id="_x0000_s3665" o:spid="_x0000_s3665" o:spt="20" style="position:absolute;left:4536;top:1846;height:0;width:269;" stroked="t" coordsize="21600,21600">
              <v:path arrowok="t"/>
              <v:fill focussize="0,0"/>
              <v:stroke weight="1.44pt" color="#6FAC46"/>
              <v:imagedata o:title=""/>
              <o:lock v:ext="edit"/>
            </v:line>
            <v:shape id="_x0000_s3666" o:spid="_x0000_s3666" o:spt="75" type="#_x0000_t75" style="position:absolute;left:3049;top:2816;height:365;width:331;" filled="f" stroked="f" coordsize="21600,21600">
              <v:path/>
              <v:fill on="f" focussize="0,0"/>
              <v:stroke on="f"/>
              <v:imagedata r:id="rId52" o:title=""/>
              <o:lock v:ext="edit" aspectratio="t"/>
            </v:shape>
            <v:shape id="_x0000_s3667" o:spid="_x0000_s3667" o:spt="202" type="#_x0000_t202" style="position:absolute;left:2189;top:1578;height:1114;width:3626;" filled="f" stroked="f" coordsize="21600,21600">
              <v:path/>
              <v:fill on="f" focussize="0,0"/>
              <v:stroke on="f" joinstyle="miter"/>
              <v:imagedata o:title=""/>
              <o:lock v:ext="edit"/>
              <v:textbox inset="0mm,0mm,0mm,0mm">
                <w:txbxContent>
                  <w:p>
                    <w:pPr>
                      <w:spacing w:before="0" w:line="241" w:lineRule="exact"/>
                      <w:ind w:left="0" w:right="203"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spacing w:before="0" w:line="164" w:lineRule="exact"/>
                      <w:ind w:left="28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w:t>
                    </w:r>
                  </w:p>
                </w:txbxContent>
              </v:textbox>
            </v:shape>
            <v:shape id="_x0000_s3668" o:spid="_x0000_s3668" o:spt="202" type="#_x0000_t202" style="position:absolute;left:2091;top:2735;height:676;width:142;" filled="f" stroked="f" coordsize="21600,21600">
              <v:path/>
              <v:fill on="f" focussize="0,0"/>
              <v:stroke on="f" joinstyle="miter"/>
              <v:imagedata o:title=""/>
              <o:lock v:ext="edit"/>
              <v:textbox inset="0mm,0mm,0mm,0mm">
                <w:txbxContent>
                  <w:p>
                    <w:pPr>
                      <w:spacing w:before="1" w:line="333" w:lineRule="auto"/>
                      <w:ind w:left="0" w:right="18" w:firstLine="0"/>
                      <w:jc w:val="both"/>
                      <w:rPr>
                        <w:sz w:val="11"/>
                      </w:rPr>
                    </w:pPr>
                    <w:r>
                      <w:rPr>
                        <w:spacing w:val="2"/>
                        <w:w w:val="95"/>
                        <w:sz w:val="11"/>
                      </w:rPr>
                      <w:t>R</w:t>
                    </w:r>
                    <w:r>
                      <w:rPr>
                        <w:spacing w:val="2"/>
                        <w:w w:val="95"/>
                        <w:sz w:val="11"/>
                        <w:vertAlign w:val="subscript"/>
                      </w:rPr>
                      <w:t>0</w:t>
                    </w:r>
                    <w:r>
                      <w:rPr>
                        <w:spacing w:val="2"/>
                        <w:w w:val="95"/>
                        <w:sz w:val="11"/>
                        <w:vertAlign w:val="baseline"/>
                      </w:rPr>
                      <w:t xml:space="preserve"> </w:t>
                    </w:r>
                    <w:r>
                      <w:rPr>
                        <w:w w:val="95"/>
                        <w:sz w:val="11"/>
                        <w:vertAlign w:val="baseline"/>
                      </w:rPr>
                      <w:t>R</w:t>
                    </w:r>
                    <w:r>
                      <w:rPr>
                        <w:w w:val="95"/>
                        <w:sz w:val="11"/>
                        <w:vertAlign w:val="subscript"/>
                      </w:rPr>
                      <w:t>1</w:t>
                    </w:r>
                    <w:r>
                      <w:rPr>
                        <w:w w:val="95"/>
                        <w:sz w:val="11"/>
                        <w:vertAlign w:val="baseline"/>
                      </w:rPr>
                      <w:t xml:space="preserve"> </w:t>
                    </w:r>
                    <w:r>
                      <w:rPr>
                        <w:spacing w:val="3"/>
                        <w:w w:val="95"/>
                        <w:sz w:val="11"/>
                        <w:vertAlign w:val="baseline"/>
                      </w:rPr>
                      <w:t>R</w:t>
                    </w:r>
                    <w:r>
                      <w:rPr>
                        <w:spacing w:val="3"/>
                        <w:w w:val="95"/>
                        <w:sz w:val="11"/>
                        <w:vertAlign w:val="subscript"/>
                      </w:rPr>
                      <w:t>2</w:t>
                    </w:r>
                  </w:p>
                  <w:p>
                    <w:pPr>
                      <w:spacing w:before="3"/>
                      <w:ind w:left="0" w:right="0" w:firstLine="0"/>
                      <w:jc w:val="both"/>
                      <w:rPr>
                        <w:sz w:val="11"/>
                      </w:rPr>
                    </w:pPr>
                    <w:r>
                      <w:rPr>
                        <w:spacing w:val="2"/>
                        <w:sz w:val="11"/>
                      </w:rPr>
                      <w:t>R</w:t>
                    </w:r>
                    <w:r>
                      <w:rPr>
                        <w:spacing w:val="2"/>
                        <w:sz w:val="11"/>
                        <w:vertAlign w:val="subscript"/>
                      </w:rPr>
                      <w:t>3</w:t>
                    </w:r>
                  </w:p>
                </w:txbxContent>
              </v:textbox>
            </v:shape>
            <v:shape id="_x0000_s3669" o:spid="_x0000_s3669" o:spt="202" type="#_x0000_t202" style="position:absolute;left:3942;top:2769;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670" o:spid="_x0000_s3670" o:spt="202" type="#_x0000_t202" style="position:absolute;left:4277;top:2737;height:145;width:1578;" filled="f" stroked="f" coordsize="21600,21600">
              <v:path/>
              <v:fill on="f" focussize="0,0"/>
              <v:stroke on="f" joinstyle="miter"/>
              <v:imagedata o:title=""/>
              <o:lock v:ext="edit"/>
              <v:textbox inset="0mm,0mm,0mm,0mm">
                <w:txbxContent>
                  <w:p>
                    <w:pPr>
                      <w:spacing w:before="0" w:line="14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假设</w:t>
                    </w:r>
                    <w:r>
                      <w:rPr>
                        <w:w w:val="95"/>
                        <w:sz w:val="11"/>
                      </w:rPr>
                      <w:t>SP</w:t>
                    </w:r>
                    <w:r>
                      <w:rPr>
                        <w:rFonts w:hint="eastAsia" w:ascii="Noto Sans Mono CJK JP Regular" w:eastAsia="Noto Sans Mono CJK JP Regular"/>
                        <w:w w:val="95"/>
                        <w:sz w:val="11"/>
                      </w:rPr>
                      <w:t>指向栈顶元素，</w:t>
                    </w:r>
                    <w:r>
                      <w:rPr>
                        <w:w w:val="95"/>
                        <w:sz w:val="11"/>
                      </w:rPr>
                      <w:t>R</w:t>
                    </w:r>
                    <w:r>
                      <w:rPr>
                        <w:w w:val="95"/>
                        <w:sz w:val="11"/>
                        <w:vertAlign w:val="subscript"/>
                      </w:rPr>
                      <w:t>0</w:t>
                    </w:r>
                    <w:r>
                      <w:rPr>
                        <w:rFonts w:hint="eastAsia" w:ascii="Noto Sans Mono CJK JP Regular" w:eastAsia="Noto Sans Mono CJK JP Regular"/>
                        <w:w w:val="95"/>
                        <w:sz w:val="11"/>
                        <w:vertAlign w:val="baseline"/>
                      </w:rPr>
                      <w:t>为栈顶</w:t>
                    </w:r>
                  </w:p>
                </w:txbxContent>
              </v:textbox>
            </v:shape>
            <v:shape id="_x0000_s3671" o:spid="_x0000_s3671" o:spt="202" type="#_x0000_t202" style="position:absolute;left:3236;top:3451;height:127;width:1423;" filled="f" stroked="f" coordsize="21600,21600">
              <v:path/>
              <v:fill on="f" focussize="0,0"/>
              <v:stroke on="f" joinstyle="miter"/>
              <v:imagedata o:title=""/>
              <o:lock v:ext="edit"/>
              <v:textbox inset="0mm,0mm,0mm,0mm">
                <w:txbxContent>
                  <w:p>
                    <w:pPr>
                      <w:tabs>
                        <w:tab w:val="left" w:pos="1345"/>
                      </w:tabs>
                      <w:spacing w:before="0" w:line="122" w:lineRule="exact"/>
                      <w:ind w:left="0" w:right="0" w:firstLine="0"/>
                      <w:jc w:val="left"/>
                      <w:rPr>
                        <w:sz w:val="11"/>
                      </w:rPr>
                    </w:pPr>
                    <w:r>
                      <w:rPr>
                        <w:w w:val="90"/>
                        <w:sz w:val="11"/>
                      </w:rPr>
                      <w:t>ACC</w:t>
                    </w:r>
                    <w:r>
                      <w:rPr>
                        <w:w w:val="90"/>
                        <w:sz w:val="11"/>
                      </w:rPr>
                      <w:tab/>
                    </w:r>
                    <w:r>
                      <w:rPr>
                        <w:w w:val="90"/>
                        <w:position w:val="2"/>
                        <w:sz w:val="11"/>
                      </w:rPr>
                      <w:t>X</w:t>
                    </w:r>
                  </w:p>
                </w:txbxContent>
              </v:textbox>
            </v:shape>
            <v:shape id="_x0000_s3672" o:spid="_x0000_s3672" o:spt="202" type="#_x0000_t202" style="position:absolute;left:1398;top:3894;height:111;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txbxContent>
              </v:textbox>
            </v:shape>
            <v:shape id="_x0000_s3673" o:spid="_x0000_s3673" o:spt="202" type="#_x0000_t202" style="position:absolute;left:2088;top:3584;height:1040;width:847;" filled="f" stroked="f" coordsize="21600,21600">
              <v:path/>
              <v:fill on="f" focussize="0,0"/>
              <v:stroke on="f" joinstyle="miter"/>
              <v:imagedata o:title=""/>
              <o:lock v:ext="edit"/>
              <v:textbox inset="0mm,0mm,0mm,0mm">
                <w:txbxContent>
                  <w:p>
                    <w:pPr>
                      <w:spacing w:before="0" w:line="131"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完成一次加法</w:t>
                    </w:r>
                  </w:p>
                  <w:p>
                    <w:pPr>
                      <w:spacing w:before="0" w:line="181" w:lineRule="exact"/>
                      <w:ind w:left="3" w:right="0" w:firstLine="0"/>
                      <w:jc w:val="left"/>
                      <w:rPr>
                        <w:sz w:val="7"/>
                      </w:rPr>
                    </w:pPr>
                    <w:r>
                      <w:rPr>
                        <w:rFonts w:hint="eastAsia" w:ascii="Noto Sans Mono CJK JP Regular" w:eastAsia="Noto Sans Mono CJK JP Regular"/>
                        <w:sz w:val="11"/>
                      </w:rPr>
                      <w:t>记栈顶单元为</w:t>
                    </w:r>
                    <w:r>
                      <w:rPr>
                        <w:sz w:val="11"/>
                      </w:rPr>
                      <w:t>M</w:t>
                    </w:r>
                    <w:r>
                      <w:rPr>
                        <w:sz w:val="7"/>
                      </w:rPr>
                      <w:t>sp</w:t>
                    </w:r>
                  </w:p>
                  <w:p>
                    <w:pPr>
                      <w:spacing w:before="0" w:line="104" w:lineRule="exact"/>
                      <w:ind w:left="0" w:right="0" w:firstLine="0"/>
                      <w:jc w:val="left"/>
                      <w:rPr>
                        <w:sz w:val="11"/>
                      </w:rPr>
                    </w:pPr>
                    <w:r>
                      <w:rPr>
                        <w:w w:val="90"/>
                        <w:sz w:val="11"/>
                      </w:rPr>
                      <w:t>(M</w:t>
                    </w:r>
                    <w:r>
                      <w:rPr>
                        <w:w w:val="90"/>
                        <w:sz w:val="7"/>
                      </w:rPr>
                      <w:t>sp</w:t>
                    </w:r>
                    <w:r>
                      <w:rPr>
                        <w:w w:val="90"/>
                        <w:sz w:val="11"/>
                      </w:rPr>
                      <w:t>) →</w:t>
                    </w:r>
                    <w:r>
                      <w:rPr>
                        <w:spacing w:val="-17"/>
                        <w:w w:val="90"/>
                        <w:sz w:val="11"/>
                      </w:rPr>
                      <w:t xml:space="preserve"> </w:t>
                    </w:r>
                    <w:r>
                      <w:rPr>
                        <w:w w:val="90"/>
                        <w:sz w:val="11"/>
                      </w:rPr>
                      <w:t>ACC</w:t>
                    </w:r>
                  </w:p>
                  <w:p>
                    <w:pPr>
                      <w:spacing w:before="0" w:line="119" w:lineRule="exact"/>
                      <w:ind w:left="3" w:right="0" w:firstLine="0"/>
                      <w:jc w:val="left"/>
                      <w:rPr>
                        <w:sz w:val="11"/>
                      </w:rPr>
                    </w:pPr>
                    <w:r>
                      <w:rPr>
                        <w:w w:val="85"/>
                        <w:sz w:val="11"/>
                      </w:rPr>
                      <w:t>(SP)+1</w:t>
                    </w:r>
                    <w:r>
                      <w:rPr>
                        <w:spacing w:val="-13"/>
                        <w:w w:val="85"/>
                        <w:sz w:val="11"/>
                      </w:rPr>
                      <w:t xml:space="preserve"> </w:t>
                    </w:r>
                    <w:r>
                      <w:rPr>
                        <w:w w:val="85"/>
                        <w:sz w:val="11"/>
                      </w:rPr>
                      <w:t>→</w:t>
                    </w:r>
                    <w:r>
                      <w:rPr>
                        <w:spacing w:val="-12"/>
                        <w:w w:val="85"/>
                        <w:sz w:val="11"/>
                      </w:rPr>
                      <w:t xml:space="preserve"> </w:t>
                    </w:r>
                    <w:r>
                      <w:rPr>
                        <w:w w:val="85"/>
                        <w:sz w:val="11"/>
                      </w:rPr>
                      <w:t>SP</w:t>
                    </w:r>
                  </w:p>
                  <w:p>
                    <w:pPr>
                      <w:spacing w:before="2" w:line="225" w:lineRule="auto"/>
                      <w:ind w:left="12" w:right="71" w:hanging="4"/>
                      <w:jc w:val="left"/>
                      <w:rPr>
                        <w:sz w:val="11"/>
                      </w:rPr>
                    </w:pPr>
                    <w:r>
                      <w:rPr>
                        <w:w w:val="95"/>
                        <w:sz w:val="11"/>
                      </w:rPr>
                      <w:t>(M</w:t>
                    </w:r>
                    <w:r>
                      <w:rPr>
                        <w:w w:val="95"/>
                        <w:sz w:val="7"/>
                      </w:rPr>
                      <w:t>sp</w:t>
                    </w:r>
                    <w:r>
                      <w:rPr>
                        <w:w w:val="95"/>
                        <w:sz w:val="11"/>
                      </w:rPr>
                      <w:t xml:space="preserve">) → X (SP)+1 → SP </w:t>
                    </w:r>
                    <w:r>
                      <w:rPr>
                        <w:w w:val="85"/>
                        <w:sz w:val="11"/>
                      </w:rPr>
                      <w:t>(ACC)+(X) → Y</w:t>
                    </w:r>
                  </w:p>
                  <w:p>
                    <w:pPr>
                      <w:spacing w:before="14"/>
                      <w:ind w:left="16" w:right="0" w:firstLine="0"/>
                      <w:jc w:val="left"/>
                      <w:rPr>
                        <w:sz w:val="11"/>
                      </w:rPr>
                    </w:pPr>
                    <w:r>
                      <w:rPr>
                        <w:w w:val="95"/>
                        <w:sz w:val="11"/>
                      </w:rPr>
                      <w:t>(SP)-1 → SP</w:t>
                    </w:r>
                  </w:p>
                </w:txbxContent>
              </v:textbox>
            </v:shape>
            <v:shape id="_x0000_s3674" o:spid="_x0000_s3674" o:spt="202" type="#_x0000_t202" style="position:absolute;left:4742;top:3884;height:111;width:220;"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ADD</w:t>
                    </w:r>
                  </w:p>
                </w:txbxContent>
              </v:textbox>
            </v:shape>
            <v:shape id="_x0000_s3675" o:spid="_x0000_s3675" o:spt="202" type="#_x0000_t202" style="position:absolute;left:1398;top:4125;height:111;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txbxContent>
              </v:textbox>
            </v:shape>
            <v:shape id="_x0000_s3676" o:spid="_x0000_s3676" o:spt="202" type="#_x0000_t202" style="position:absolute;left:4285;top:4239;height:111;width:74;"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73"/>
                        <w:sz w:val="11"/>
                      </w:rPr>
                      <w:t>Y</w:t>
                    </w:r>
                  </w:p>
                </w:txbxContent>
              </v:textbox>
            </v:shape>
            <v:shape id="_x0000_s3677" o:spid="_x0000_s3677" o:spt="202" type="#_x0000_t202" style="position:absolute;left:1398;top:4374;height:250;width:269;"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5"/>
                        <w:sz w:val="11"/>
                      </w:rPr>
                      <w:t>ADD</w:t>
                    </w:r>
                  </w:p>
                  <w:p>
                    <w:pPr>
                      <w:spacing w:before="12"/>
                      <w:ind w:left="0" w:right="0" w:firstLine="0"/>
                      <w:jc w:val="left"/>
                      <w:rPr>
                        <w:sz w:val="11"/>
                      </w:rPr>
                    </w:pPr>
                    <w:r>
                      <w:rPr>
                        <w:w w:val="85"/>
                        <w:sz w:val="11"/>
                      </w:rPr>
                      <w:t>PUSH</w:t>
                    </w:r>
                  </w:p>
                </w:txbxContent>
              </v:textbox>
            </v:shape>
            <v:shape id="_x0000_s3678" o:spid="_x0000_s3678" o:spt="202" type="#_x0000_t202" style="position:absolute;left:5464;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679" o:spid="_x0000_s3679" o:spt="202" type="#_x0000_t202" style="position:absolute;left:3807;top:4194;height:171;width:411;" filled="f" stroked="t" coordsize="21600,21600">
              <v:path/>
              <v:fill on="f" focussize="0,0"/>
              <v:stroke weight="0.36pt" color="#404040"/>
              <v:imagedata o:title=""/>
              <o:lock v:ext="edit"/>
              <v:textbox inset="0mm,0mm,0mm,0mm">
                <w:txbxContent>
                  <w:p>
                    <w:pPr>
                      <w:spacing w:before="21"/>
                      <w:ind w:left="90" w:right="0" w:firstLine="0"/>
                      <w:jc w:val="left"/>
                      <w:rPr>
                        <w:sz w:val="11"/>
                      </w:rPr>
                    </w:pPr>
                    <w:r>
                      <w:rPr>
                        <w:sz w:val="11"/>
                      </w:rPr>
                      <w:t>1010</w:t>
                    </w:r>
                  </w:p>
                </w:txbxContent>
              </v:textbox>
            </v:shape>
            <v:shape id="_x0000_s3680" o:spid="_x0000_s3680" o:spt="202" type="#_x0000_t202" style="position:absolute;left:3469;top:3426;height:173;width:411;" filled="f" stroked="t" coordsize="21600,21600">
              <v:path/>
              <v:fill on="f" focussize="0,0"/>
              <v:stroke weight="0.36pt" color="#404040"/>
              <v:imagedata o:title=""/>
              <o:lock v:ext="edit"/>
              <v:textbox inset="0mm,0mm,0mm,0mm">
                <w:txbxContent>
                  <w:p>
                    <w:pPr>
                      <w:spacing w:before="10"/>
                      <w:ind w:left="88" w:right="0" w:firstLine="0"/>
                      <w:jc w:val="left"/>
                      <w:rPr>
                        <w:sz w:val="11"/>
                      </w:rPr>
                    </w:pPr>
                    <w:r>
                      <w:rPr>
                        <w:sz w:val="11"/>
                      </w:rPr>
                      <w:t>0001</w:t>
                    </w:r>
                  </w:p>
                </w:txbxContent>
              </v:textbox>
            </v:shape>
            <v:shape id="_x0000_s3681" o:spid="_x0000_s3681" o:spt="202" type="#_x0000_t202" style="position:absolute;left:4146;top:3416;height:173;width:411;" filled="f" stroked="t" coordsize="21600,21600">
              <v:path/>
              <v:fill on="f" focussize="0,0"/>
              <v:stroke weight="0.36pt" color="#404040"/>
              <v:imagedata o:title=""/>
              <o:lock v:ext="edit"/>
              <v:textbox inset="0mm,0mm,0mm,0mm">
                <w:txbxContent>
                  <w:p>
                    <w:pPr>
                      <w:spacing w:before="20"/>
                      <w:ind w:left="99" w:right="0" w:firstLine="0"/>
                      <w:jc w:val="left"/>
                      <w:rPr>
                        <w:sz w:val="11"/>
                      </w:rPr>
                    </w:pPr>
                    <w:r>
                      <w:rPr>
                        <w:sz w:val="11"/>
                      </w:rPr>
                      <w:t>1001</w:t>
                    </w:r>
                  </w:p>
                </w:txbxContent>
              </v:textbox>
            </v:shape>
            <v:shape id="_x0000_s3682" o:spid="_x0000_s3682" o:spt="202" type="#_x0000_t202" style="position:absolute;left:3377;top:2727;height:180;width:528;" filled="f" stroked="t" coordsize="21600,21600">
              <v:path/>
              <v:fill on="f" focussize="0,0"/>
              <v:stroke weight="0.30755905511811pt" color="#000000"/>
              <v:imagedata o:title=""/>
              <o:lock v:ext="edit"/>
              <v:textbox inset="0mm,0mm,0mm,0mm">
                <w:txbxContent>
                  <w:p>
                    <w:pPr>
                      <w:spacing w:before="15"/>
                      <w:ind w:left="182" w:right="183" w:firstLine="0"/>
                      <w:jc w:val="center"/>
                      <w:rPr>
                        <w:sz w:val="11"/>
                      </w:rPr>
                    </w:pPr>
                    <w:r>
                      <w:rPr>
                        <w:sz w:val="11"/>
                      </w:rPr>
                      <w:t>10</w:t>
                    </w:r>
                  </w:p>
                </w:txbxContent>
              </v:textbox>
            </v:shape>
          </v:group>
        </w:pict>
      </w:r>
      <w:r>
        <w:pict>
          <v:group id="_x0000_s3683" o:spid="_x0000_s3683" o:spt="203" style="position:absolute;left:0pt;margin-left:374.35pt;margin-top:69.45pt;height:166pt;width:295.2pt;mso-position-horizontal-relative:page;mso-position-vertical-relative:page;z-index:-137216;mso-width-relative:page;mso-height-relative:page;" coordorigin="7488,1390" coordsize="5904,3320">
            <o:lock v:ext="edit"/>
            <v:shape id="_x0000_s3684" o:spid="_x0000_s3684" o:spt="75" type="#_x0000_t75" style="position:absolute;left:7488;top:1389;height:3320;width:5904;" filled="f" stroked="f" coordsize="21600,21600">
              <v:path/>
              <v:fill on="f" focussize="0,0"/>
              <v:stroke on="f"/>
              <v:imagedata r:id="rId6" o:title=""/>
              <o:lock v:ext="edit" aspectratio="t"/>
            </v:shape>
            <v:shape id="_x0000_s3685" o:spid="_x0000_s3685" o:spt="75" type="#_x0000_t75" style="position:absolute;left:9948;top:3441;height:893;width:1229;" filled="f" stroked="f" coordsize="21600,21600">
              <v:path/>
              <v:fill on="f" focussize="0,0"/>
              <v:stroke on="f"/>
              <v:imagedata r:id="rId50" o:title=""/>
              <o:lock v:ext="edit" aspectratio="t"/>
            </v:shape>
            <v:rect id="_x0000_s3686" o:spid="_x0000_s3686" o:spt="1" style="position:absolute;left:9949;top:3426;height:173;width:411;" fillcolor="#FFFFFF" filled="t" stroked="f" coordsize="21600,21600">
              <v:path/>
              <v:fill on="t" focussize="0,0"/>
              <v:stroke on="f"/>
              <v:imagedata o:title=""/>
              <o:lock v:ext="edit"/>
            </v:rect>
            <v:rect id="_x0000_s3687" o:spid="_x0000_s3687" o:spt="1" style="position:absolute;left:10642;top:3426;height:173;width:411;" fillcolor="#FFFFFF" filled="t" stroked="f" coordsize="21600,21600">
              <v:path/>
              <v:fill on="t" focussize="0,0"/>
              <v:stroke on="f"/>
              <v:imagedata o:title=""/>
              <o:lock v:ext="edit"/>
            </v:rect>
            <v:rect id="_x0000_s3688" o:spid="_x0000_s3688" o:spt="1" style="position:absolute;left:10642;top:3426;height:173;width:411;" filled="f" stroked="t" coordsize="21600,21600">
              <v:path/>
              <v:fill on="f" focussize="0,0"/>
              <v:stroke weight="0.36pt" color="#FFFFFF"/>
              <v:imagedata o:title=""/>
              <o:lock v:ext="edit"/>
            </v:rect>
            <v:shape id="_x0000_s3689" o:spid="_x0000_s3689" style="position:absolute;left:10287;top:3416;height:948;width:749;" fillcolor="#FFFFFF" filled="t" stroked="f" coordorigin="10288,3416" coordsize="749,948" path="m10698,4194l10288,4194,10288,4364,10698,4364,10698,4194m11036,3416l10626,3416,10626,3589,11036,3589,11036,3416e">
              <v:path arrowok="t"/>
              <v:fill on="t" focussize="0,0"/>
              <v:stroke on="f"/>
              <v:imagedata o:title=""/>
              <o:lock v:ext="edit"/>
            </v:shape>
            <v:shape id="_x0000_s3690" o:spid="_x0000_s3690" o:spt="75" type="#_x0000_t75" style="position:absolute;left:9499;top:1821;height:72;width:312;" filled="f" stroked="f" coordsize="21600,21600">
              <v:path/>
              <v:fill on="f" focussize="0,0"/>
              <v:stroke on="f"/>
              <v:imagedata r:id="rId13" o:title=""/>
              <o:lock v:ext="edit" aspectratio="t"/>
            </v:shape>
            <v:line id="_x0000_s3691" o:spid="_x0000_s3691" o:spt="20" style="position:absolute;left:9521;top:1846;height:0;width:269;" stroked="t" coordsize="21600,21600">
              <v:path arrowok="t"/>
              <v:fill focussize="0,0"/>
              <v:stroke weight="1.44pt" color="#5B9BD4"/>
              <v:imagedata o:title=""/>
              <o:lock v:ext="edit"/>
            </v:line>
            <v:shape id="_x0000_s3692" o:spid="_x0000_s3692" o:spt="75" type="#_x0000_t75" style="position:absolute;left:9792;top:1821;height:72;width:312;" filled="f" stroked="f" coordsize="21600,21600">
              <v:path/>
              <v:fill on="f" focussize="0,0"/>
              <v:stroke on="f"/>
              <v:imagedata r:id="rId13" o:title=""/>
              <o:lock v:ext="edit" aspectratio="t"/>
            </v:shape>
            <v:line id="_x0000_s3693" o:spid="_x0000_s3693" o:spt="20" style="position:absolute;left:9814;top:1846;height:0;width:268;" stroked="t" coordsize="21600,21600">
              <v:path arrowok="t"/>
              <v:fill focussize="0,0"/>
              <v:stroke weight="1.44pt" color="#EC7C30"/>
              <v:imagedata o:title=""/>
              <o:lock v:ext="edit"/>
            </v:line>
            <v:shape id="_x0000_s3694" o:spid="_x0000_s3694" o:spt="75" type="#_x0000_t75" style="position:absolute;left:10096;top:1821;height:72;width:310;" filled="f" stroked="f" coordsize="21600,21600">
              <v:path/>
              <v:fill on="f" focussize="0,0"/>
              <v:stroke on="f"/>
              <v:imagedata r:id="rId14" o:title=""/>
              <o:lock v:ext="edit" aspectratio="t"/>
            </v:shape>
            <v:line id="_x0000_s3695" o:spid="_x0000_s3695" o:spt="20" style="position:absolute;left:10118;top:1846;height:0;width:267;" stroked="t" coordsize="21600,21600">
              <v:path arrowok="t"/>
              <v:fill focussize="0,0"/>
              <v:stroke weight="1.44pt" color="#A4A4A4"/>
              <v:imagedata o:title=""/>
              <o:lock v:ext="edit"/>
            </v:line>
            <v:shape id="_x0000_s3696" o:spid="_x0000_s3696" o:spt="75" type="#_x0000_t75" style="position:absolute;left:10394;top:1821;height:72;width:312;" filled="f" stroked="f" coordsize="21600,21600">
              <v:path/>
              <v:fill on="f" focussize="0,0"/>
              <v:stroke on="f"/>
              <v:imagedata r:id="rId13" o:title=""/>
              <o:lock v:ext="edit" aspectratio="t"/>
            </v:shape>
            <v:line id="_x0000_s3697" o:spid="_x0000_s3697" o:spt="20" style="position:absolute;left:10416;top:1846;height:0;width:269;" stroked="t" coordsize="21600,21600">
              <v:path arrowok="t"/>
              <v:fill focussize="0,0"/>
              <v:stroke weight="1.44pt" color="#FFC000"/>
              <v:imagedata o:title=""/>
              <o:lock v:ext="edit"/>
            </v:line>
            <v:shape id="_x0000_s3698" o:spid="_x0000_s3698" o:spt="75" type="#_x0000_t75" style="position:absolute;left:10692;top:1821;height:72;width:310;" filled="f" stroked="f" coordsize="21600,21600">
              <v:path/>
              <v:fill on="f" focussize="0,0"/>
              <v:stroke on="f"/>
              <v:imagedata r:id="rId14" o:title=""/>
              <o:lock v:ext="edit" aspectratio="t"/>
            </v:shape>
            <v:line id="_x0000_s3699" o:spid="_x0000_s3699" o:spt="20" style="position:absolute;left:10714;top:1846;height:0;width:266;" stroked="t" coordsize="21600,21600">
              <v:path arrowok="t"/>
              <v:fill focussize="0,0"/>
              <v:stroke weight="1.44pt" color="#4471C4"/>
              <v:imagedata o:title=""/>
              <o:lock v:ext="edit"/>
            </v:line>
            <v:shape id="_x0000_s3700" o:spid="_x0000_s3700" o:spt="75" type="#_x0000_t75" style="position:absolute;left:10994;top:1821;height:72;width:312;" filled="f" stroked="f" coordsize="21600,21600">
              <v:path/>
              <v:fill on="f" focussize="0,0"/>
              <v:stroke on="f"/>
              <v:imagedata r:id="rId13" o:title=""/>
              <o:lock v:ext="edit" aspectratio="t"/>
            </v:shape>
            <v:line id="_x0000_s3701" o:spid="_x0000_s3701" o:spt="20" style="position:absolute;left:11016;top:1846;height:0;width:269;" stroked="t" coordsize="21600,21600">
              <v:path arrowok="t"/>
              <v:fill focussize="0,0"/>
              <v:stroke weight="1.44pt" color="#6FAC46"/>
              <v:imagedata o:title=""/>
              <o:lock v:ext="edit"/>
            </v:line>
            <v:shape id="_x0000_s3702" o:spid="_x0000_s3702" o:spt="75" type="#_x0000_t75" style="position:absolute;left:9522;top:2816;height:180;width:338;" filled="f" stroked="f" coordsize="21600,21600">
              <v:path/>
              <v:fill on="f" focussize="0,0"/>
              <v:stroke on="f"/>
              <v:imagedata r:id="rId53" o:title=""/>
              <o:lock v:ext="edit" aspectratio="t"/>
            </v:shape>
            <v:shape id="_x0000_s3703" o:spid="_x0000_s3703" style="position:absolute;left:8544;top:3880;height:783;width:1246;" filled="f" stroked="t" coordorigin="8544,3881" coordsize="1246,783" path="m8544,4133l9170,4133,9170,3881,8544,3881,8544,4133xm8544,4663l9790,4663,9790,4490,8544,4490,8544,4663xe">
              <v:path arrowok="t"/>
              <v:fill on="f" focussize="0,0"/>
              <v:stroke weight="0.96pt" color="#00AFEF"/>
              <v:imagedata o:title=""/>
              <o:lock v:ext="edit"/>
            </v:shape>
            <v:shape id="_x0000_s3704" o:spid="_x0000_s3704" o:spt="202" type="#_x0000_t202" style="position:absolute;left:8670;top:1578;height:1114;width:3626;" filled="f" stroked="f" coordsize="21600,21600">
              <v:path/>
              <v:fill on="f" focussize="0,0"/>
              <v:stroke on="f" joinstyle="miter"/>
              <v:imagedata o:title=""/>
              <o:lock v:ext="edit"/>
              <v:textbox inset="0mm,0mm,0mm,0mm">
                <w:txbxContent>
                  <w:p>
                    <w:pPr>
                      <w:spacing w:before="0" w:line="241" w:lineRule="exact"/>
                      <w:ind w:left="0" w:right="205"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spacing w:before="0" w:line="164" w:lineRule="exact"/>
                      <w:ind w:left="284"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寄存器</w:t>
                    </w:r>
                  </w:p>
                </w:txbxContent>
              </v:textbox>
            </v:shape>
            <v:shape id="_x0000_s3705" o:spid="_x0000_s3705" o:spt="202" type="#_x0000_t202" style="position:absolute;left:8572;top:2735;height:676;width:142;" filled="f" stroked="f" coordsize="21600,21600">
              <v:path/>
              <v:fill on="f" focussize="0,0"/>
              <v:stroke on="f" joinstyle="miter"/>
              <v:imagedata o:title=""/>
              <o:lock v:ext="edit"/>
              <v:textbox inset="0mm,0mm,0mm,0mm">
                <w:txbxContent>
                  <w:p>
                    <w:pPr>
                      <w:spacing w:before="1" w:line="333" w:lineRule="auto"/>
                      <w:ind w:left="0" w:right="18" w:firstLine="0"/>
                      <w:jc w:val="both"/>
                      <w:rPr>
                        <w:sz w:val="11"/>
                      </w:rPr>
                    </w:pPr>
                    <w:r>
                      <w:rPr>
                        <w:spacing w:val="2"/>
                        <w:w w:val="95"/>
                        <w:sz w:val="11"/>
                      </w:rPr>
                      <w:t>R</w:t>
                    </w:r>
                    <w:r>
                      <w:rPr>
                        <w:spacing w:val="2"/>
                        <w:w w:val="95"/>
                        <w:sz w:val="11"/>
                        <w:vertAlign w:val="subscript"/>
                      </w:rPr>
                      <w:t>0</w:t>
                    </w:r>
                    <w:r>
                      <w:rPr>
                        <w:spacing w:val="2"/>
                        <w:w w:val="95"/>
                        <w:sz w:val="11"/>
                        <w:vertAlign w:val="baseline"/>
                      </w:rPr>
                      <w:t xml:space="preserve"> </w:t>
                    </w:r>
                    <w:r>
                      <w:rPr>
                        <w:w w:val="95"/>
                        <w:sz w:val="11"/>
                        <w:vertAlign w:val="baseline"/>
                      </w:rPr>
                      <w:t>R</w:t>
                    </w:r>
                    <w:r>
                      <w:rPr>
                        <w:w w:val="95"/>
                        <w:sz w:val="11"/>
                        <w:vertAlign w:val="subscript"/>
                      </w:rPr>
                      <w:t>1</w:t>
                    </w:r>
                    <w:r>
                      <w:rPr>
                        <w:w w:val="95"/>
                        <w:sz w:val="11"/>
                        <w:vertAlign w:val="baseline"/>
                      </w:rPr>
                      <w:t xml:space="preserve"> </w:t>
                    </w:r>
                    <w:r>
                      <w:rPr>
                        <w:spacing w:val="3"/>
                        <w:w w:val="95"/>
                        <w:sz w:val="11"/>
                        <w:vertAlign w:val="baseline"/>
                      </w:rPr>
                      <w:t>R</w:t>
                    </w:r>
                    <w:r>
                      <w:rPr>
                        <w:spacing w:val="3"/>
                        <w:w w:val="95"/>
                        <w:sz w:val="11"/>
                        <w:vertAlign w:val="subscript"/>
                      </w:rPr>
                      <w:t>2</w:t>
                    </w:r>
                  </w:p>
                  <w:p>
                    <w:pPr>
                      <w:spacing w:before="3"/>
                      <w:ind w:left="0" w:right="0" w:firstLine="0"/>
                      <w:jc w:val="both"/>
                      <w:rPr>
                        <w:sz w:val="11"/>
                      </w:rPr>
                    </w:pPr>
                    <w:r>
                      <w:rPr>
                        <w:spacing w:val="2"/>
                        <w:sz w:val="11"/>
                      </w:rPr>
                      <w:t>R</w:t>
                    </w:r>
                    <w:r>
                      <w:rPr>
                        <w:spacing w:val="2"/>
                        <w:sz w:val="11"/>
                        <w:vertAlign w:val="subscript"/>
                      </w:rPr>
                      <w:t>3</w:t>
                    </w:r>
                  </w:p>
                </w:txbxContent>
              </v:textbox>
            </v:shape>
            <v:shape id="_x0000_s3706" o:spid="_x0000_s3706" o:spt="202" type="#_x0000_t202" style="position:absolute;left:10423;top:2769;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707" o:spid="_x0000_s3707" o:spt="202" type="#_x0000_t202" style="position:absolute;left:10758;top:2737;height:614;width:1733;" filled="f" stroked="f" coordsize="21600,21600">
              <v:path/>
              <v:fill on="f" focussize="0,0"/>
              <v:stroke on="f" joinstyle="miter"/>
              <v:imagedata o:title=""/>
              <o:lock v:ext="edit"/>
              <v:textbox inset="0mm,0mm,0mm,0mm">
                <w:txbxContent>
                  <w:p>
                    <w:pPr>
                      <w:spacing w:before="0" w:line="175"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假设</w:t>
                    </w:r>
                    <w:r>
                      <w:rPr>
                        <w:sz w:val="11"/>
                      </w:rPr>
                      <w:t>SP</w:t>
                    </w:r>
                    <w:r>
                      <w:rPr>
                        <w:rFonts w:hint="eastAsia" w:ascii="Noto Sans Mono CJK JP Regular" w:eastAsia="Noto Sans Mono CJK JP Regular"/>
                        <w:sz w:val="11"/>
                      </w:rPr>
                      <w:t>指向栈顶元素，</w:t>
                    </w:r>
                    <w:r>
                      <w:rPr>
                        <w:sz w:val="11"/>
                      </w:rPr>
                      <w:t>R</w:t>
                    </w:r>
                    <w:r>
                      <w:rPr>
                        <w:sz w:val="11"/>
                        <w:vertAlign w:val="subscript"/>
                      </w:rPr>
                      <w:t>0</w:t>
                    </w:r>
                    <w:r>
                      <w:rPr>
                        <w:rFonts w:hint="eastAsia" w:ascii="Noto Sans Mono CJK JP Regular" w:eastAsia="Noto Sans Mono CJK JP Regular"/>
                        <w:sz w:val="11"/>
                        <w:vertAlign w:val="baseline"/>
                      </w:rPr>
                      <w:t>为栈顶</w:t>
                    </w:r>
                  </w:p>
                  <w:p>
                    <w:pPr>
                      <w:spacing w:before="118" w:line="211" w:lineRule="exact"/>
                      <w:ind w:left="816" w:right="0" w:firstLine="0"/>
                      <w:jc w:val="left"/>
                      <w:rPr>
                        <w:sz w:val="11"/>
                      </w:rPr>
                    </w:pPr>
                    <w:r>
                      <w:rPr>
                        <w:rFonts w:hint="eastAsia" w:ascii="Noto Sans Mono CJK JP Regular" w:hAnsi="Noto Sans Mono CJK JP Regular" w:eastAsia="Noto Sans Mono CJK JP Regular"/>
                        <w:color w:val="00AFEF"/>
                        <w:w w:val="90"/>
                        <w:sz w:val="11"/>
                      </w:rPr>
                      <w:t>出栈：</w:t>
                    </w:r>
                    <w:r>
                      <w:rPr>
                        <w:color w:val="00AFEF"/>
                        <w:w w:val="90"/>
                        <w:sz w:val="11"/>
                      </w:rPr>
                      <w:t>(SP)+1</w:t>
                    </w:r>
                    <w:r>
                      <w:rPr>
                        <w:color w:val="00AFEF"/>
                        <w:spacing w:val="-8"/>
                        <w:w w:val="90"/>
                        <w:sz w:val="11"/>
                      </w:rPr>
                      <w:t xml:space="preserve"> → </w:t>
                    </w:r>
                    <w:r>
                      <w:rPr>
                        <w:color w:val="00AFEF"/>
                        <w:w w:val="90"/>
                        <w:sz w:val="11"/>
                      </w:rPr>
                      <w:t>SP</w:t>
                    </w:r>
                  </w:p>
                  <w:p>
                    <w:pPr>
                      <w:spacing w:before="0" w:line="105" w:lineRule="exact"/>
                      <w:ind w:left="1147" w:right="0" w:firstLine="0"/>
                      <w:jc w:val="left"/>
                      <w:rPr>
                        <w:sz w:val="11"/>
                      </w:rPr>
                    </w:pPr>
                    <w:r>
                      <w:rPr>
                        <w:color w:val="00AFEF"/>
                        <w:w w:val="90"/>
                        <w:sz w:val="11"/>
                      </w:rPr>
                      <w:t>(M</w:t>
                    </w:r>
                    <w:r>
                      <w:rPr>
                        <w:color w:val="00AFEF"/>
                        <w:w w:val="90"/>
                        <w:sz w:val="7"/>
                      </w:rPr>
                      <w:t>sp</w:t>
                    </w:r>
                    <w:r>
                      <w:rPr>
                        <w:color w:val="00AFEF"/>
                        <w:w w:val="90"/>
                        <w:sz w:val="11"/>
                      </w:rPr>
                      <w:t>) →</w:t>
                    </w:r>
                    <w:r>
                      <w:rPr>
                        <w:color w:val="00AFEF"/>
                        <w:spacing w:val="-18"/>
                        <w:w w:val="90"/>
                        <w:sz w:val="11"/>
                      </w:rPr>
                      <w:t xml:space="preserve"> </w:t>
                    </w:r>
                    <w:r>
                      <w:rPr>
                        <w:color w:val="00AFEF"/>
                        <w:w w:val="90"/>
                        <w:sz w:val="11"/>
                      </w:rPr>
                      <w:t>ACC</w:t>
                    </w:r>
                  </w:p>
                </w:txbxContent>
              </v:textbox>
            </v:shape>
            <v:shape id="_x0000_s3708" o:spid="_x0000_s3708" o:spt="202" type="#_x0000_t202" style="position:absolute;left:9717;top:3451;height:127;width:1423;" filled="f" stroked="f" coordsize="21600,21600">
              <v:path/>
              <v:fill on="f" focussize="0,0"/>
              <v:stroke on="f" joinstyle="miter"/>
              <v:imagedata o:title=""/>
              <o:lock v:ext="edit"/>
              <v:textbox inset="0mm,0mm,0mm,0mm">
                <w:txbxContent>
                  <w:p>
                    <w:pPr>
                      <w:tabs>
                        <w:tab w:val="left" w:pos="1345"/>
                      </w:tabs>
                      <w:spacing w:before="0" w:line="122" w:lineRule="exact"/>
                      <w:ind w:left="0" w:right="0" w:firstLine="0"/>
                      <w:jc w:val="left"/>
                      <w:rPr>
                        <w:sz w:val="11"/>
                      </w:rPr>
                    </w:pPr>
                    <w:r>
                      <w:rPr>
                        <w:w w:val="90"/>
                        <w:sz w:val="11"/>
                      </w:rPr>
                      <w:t>ACC</w:t>
                    </w:r>
                    <w:r>
                      <w:rPr>
                        <w:w w:val="90"/>
                        <w:sz w:val="11"/>
                      </w:rPr>
                      <w:tab/>
                    </w:r>
                    <w:r>
                      <w:rPr>
                        <w:w w:val="90"/>
                        <w:position w:val="2"/>
                        <w:sz w:val="11"/>
                      </w:rPr>
                      <w:t>X</w:t>
                    </w:r>
                  </w:p>
                </w:txbxContent>
              </v:textbox>
            </v:shape>
            <v:shape id="_x0000_s3709" o:spid="_x0000_s3709" o:spt="202" type="#_x0000_t202" style="position:absolute;left:7879;top:3894;height:111;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txbxContent>
              </v:textbox>
            </v:shape>
            <v:shape id="_x0000_s3710" o:spid="_x0000_s3710" o:spt="202" type="#_x0000_t202" style="position:absolute;left:7879;top:4125;height:111;width:207;"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5"/>
                        <w:sz w:val="11"/>
                      </w:rPr>
                      <w:t>POP</w:t>
                    </w:r>
                  </w:p>
                </w:txbxContent>
              </v:textbox>
            </v:shape>
            <v:shape id="_x0000_s3711" o:spid="_x0000_s3711" o:spt="202" type="#_x0000_t202" style="position:absolute;left:8219;top:3584;height:902;width:1197;" filled="f" stroked="f" coordsize="21600,21600">
              <v:path/>
              <v:fill on="f" focussize="0,0"/>
              <v:stroke on="f" joinstyle="miter"/>
              <v:imagedata o:title=""/>
              <o:lock v:ext="edit"/>
              <v:textbox inset="0mm,0mm,0mm,0mm">
                <w:txbxContent>
                  <w:p>
                    <w:pPr>
                      <w:spacing w:before="0" w:line="131" w:lineRule="exact"/>
                      <w:ind w:left="34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完成一次加法</w:t>
                    </w:r>
                  </w:p>
                  <w:p>
                    <w:pPr>
                      <w:spacing w:before="25" w:line="153" w:lineRule="auto"/>
                      <w:ind w:left="0" w:right="18" w:firstLine="353"/>
                      <w:jc w:val="left"/>
                      <w:rPr>
                        <w:sz w:val="11"/>
                      </w:rPr>
                    </w:pPr>
                    <w:r>
                      <w:rPr>
                        <w:rFonts w:hint="eastAsia" w:ascii="Noto Sans Mono CJK JP Regular" w:hAnsi="Noto Sans Mono CJK JP Regular" w:eastAsia="Noto Sans Mono CJK JP Regular"/>
                        <w:w w:val="95"/>
                        <w:sz w:val="11"/>
                      </w:rPr>
                      <w:t>记栈顶单元为</w:t>
                    </w:r>
                    <w:r>
                      <w:rPr>
                        <w:w w:val="95"/>
                        <w:sz w:val="11"/>
                      </w:rPr>
                      <w:t>M</w:t>
                    </w:r>
                    <w:r>
                      <w:rPr>
                        <w:w w:val="95"/>
                        <w:sz w:val="7"/>
                      </w:rPr>
                      <w:t xml:space="preserve">sp </w:t>
                    </w:r>
                    <w:r>
                      <w:rPr>
                        <w:rFonts w:hint="eastAsia" w:ascii="Noto Sans Mono CJK JP Regular" w:hAnsi="Noto Sans Mono CJK JP Regular" w:eastAsia="Noto Sans Mono CJK JP Regular"/>
                        <w:color w:val="00AFEF"/>
                        <w:spacing w:val="-5"/>
                        <w:position w:val="-1"/>
                        <w:sz w:val="11"/>
                      </w:rPr>
                      <w:t xml:space="preserve">出 栈 </w:t>
                    </w:r>
                    <w:r>
                      <w:rPr>
                        <w:sz w:val="11"/>
                      </w:rPr>
                      <w:t>(M</w:t>
                    </w:r>
                    <w:r>
                      <w:rPr>
                        <w:sz w:val="7"/>
                      </w:rPr>
                      <w:t>sp</w:t>
                    </w:r>
                    <w:r>
                      <w:rPr>
                        <w:sz w:val="11"/>
                      </w:rPr>
                      <w:t>) → ACC</w:t>
                    </w:r>
                  </w:p>
                  <w:p>
                    <w:pPr>
                      <w:spacing w:before="0" w:line="80" w:lineRule="exact"/>
                      <w:ind w:left="353" w:right="0" w:firstLine="0"/>
                      <w:jc w:val="left"/>
                      <w:rPr>
                        <w:sz w:val="11"/>
                      </w:rPr>
                    </w:pPr>
                    <w:r>
                      <w:rPr>
                        <w:w w:val="85"/>
                        <w:sz w:val="11"/>
                      </w:rPr>
                      <w:t>(SP)+1</w:t>
                    </w:r>
                    <w:r>
                      <w:rPr>
                        <w:spacing w:val="-13"/>
                        <w:w w:val="85"/>
                        <w:sz w:val="11"/>
                      </w:rPr>
                      <w:t xml:space="preserve"> </w:t>
                    </w:r>
                    <w:r>
                      <w:rPr>
                        <w:w w:val="85"/>
                        <w:sz w:val="11"/>
                      </w:rPr>
                      <w:t>→</w:t>
                    </w:r>
                    <w:r>
                      <w:rPr>
                        <w:spacing w:val="-12"/>
                        <w:w w:val="85"/>
                        <w:sz w:val="11"/>
                      </w:rPr>
                      <w:t xml:space="preserve"> </w:t>
                    </w:r>
                    <w:r>
                      <w:rPr>
                        <w:w w:val="85"/>
                        <w:sz w:val="11"/>
                      </w:rPr>
                      <w:t>SP</w:t>
                    </w:r>
                  </w:p>
                  <w:p>
                    <w:pPr>
                      <w:spacing w:before="3" w:line="225" w:lineRule="auto"/>
                      <w:ind w:left="363" w:right="70" w:hanging="4"/>
                      <w:jc w:val="left"/>
                      <w:rPr>
                        <w:sz w:val="11"/>
                      </w:rPr>
                    </w:pPr>
                    <w:r>
                      <w:rPr>
                        <w:w w:val="95"/>
                        <w:sz w:val="11"/>
                      </w:rPr>
                      <w:t>(M</w:t>
                    </w:r>
                    <w:r>
                      <w:rPr>
                        <w:w w:val="95"/>
                        <w:sz w:val="7"/>
                      </w:rPr>
                      <w:t>sp</w:t>
                    </w:r>
                    <w:r>
                      <w:rPr>
                        <w:w w:val="95"/>
                        <w:sz w:val="11"/>
                      </w:rPr>
                      <w:t xml:space="preserve">) → X (SP)+1 → SP </w:t>
                    </w:r>
                    <w:r>
                      <w:rPr>
                        <w:w w:val="85"/>
                        <w:sz w:val="11"/>
                      </w:rPr>
                      <w:t>(ACC)+(X) → Y</w:t>
                    </w:r>
                  </w:p>
                </w:txbxContent>
              </v:textbox>
            </v:shape>
            <v:shape id="_x0000_s3712" o:spid="_x0000_s3712" o:spt="202" type="#_x0000_t202" style="position:absolute;left:11223;top:3363;height:843;width:1269;" filled="f" stroked="f" coordsize="21600,21600">
              <v:path/>
              <v:fill on="f" focussize="0,0"/>
              <v:stroke on="f" joinstyle="miter"/>
              <v:imagedata o:title=""/>
              <o:lock v:ext="edit"/>
              <v:textbox inset="0mm,0mm,0mm,0mm">
                <w:txbxContent>
                  <w:p>
                    <w:pPr>
                      <w:spacing w:before="0" w:line="144" w:lineRule="exact"/>
                      <w:ind w:left="352" w:right="0" w:firstLine="0"/>
                      <w:jc w:val="left"/>
                      <w:rPr>
                        <w:sz w:val="7"/>
                      </w:rPr>
                    </w:pPr>
                    <w:r>
                      <w:rPr>
                        <w:rFonts w:hint="eastAsia" w:ascii="Noto Sans Mono CJK JP Regular" w:hAnsi="Noto Sans Mono CJK JP Regular" w:eastAsia="Noto Sans Mono CJK JP Regular"/>
                        <w:color w:val="00AFEF"/>
                        <w:sz w:val="11"/>
                      </w:rPr>
                      <w:t>入栈：</w:t>
                    </w:r>
                    <w:r>
                      <w:rPr>
                        <w:color w:val="00AFEF"/>
                        <w:sz w:val="11"/>
                      </w:rPr>
                      <w:t>(Y) → M</w:t>
                    </w:r>
                    <w:r>
                      <w:rPr>
                        <w:color w:val="00AFEF"/>
                        <w:sz w:val="7"/>
                      </w:rPr>
                      <w:t>sp</w:t>
                    </w:r>
                  </w:p>
                  <w:p>
                    <w:pPr>
                      <w:spacing w:before="0" w:line="106" w:lineRule="exact"/>
                      <w:ind w:left="683" w:right="0" w:firstLine="0"/>
                      <w:jc w:val="left"/>
                      <w:rPr>
                        <w:sz w:val="11"/>
                      </w:rPr>
                    </w:pPr>
                    <w:r>
                      <w:rPr>
                        <w:color w:val="00AFEF"/>
                        <w:w w:val="85"/>
                        <w:sz w:val="11"/>
                      </w:rPr>
                      <w:t>(SP)-1 →</w:t>
                    </w:r>
                    <w:r>
                      <w:rPr>
                        <w:color w:val="00AFEF"/>
                        <w:spacing w:val="-22"/>
                        <w:w w:val="85"/>
                        <w:sz w:val="11"/>
                      </w:rPr>
                      <w:t xml:space="preserve"> </w:t>
                    </w:r>
                    <w:r>
                      <w:rPr>
                        <w:color w:val="00AFEF"/>
                        <w:w w:val="85"/>
                        <w:sz w:val="11"/>
                      </w:rPr>
                      <w:t>SP</w:t>
                    </w:r>
                  </w:p>
                  <w:p>
                    <w:pPr>
                      <w:spacing w:before="6" w:line="211" w:lineRule="exact"/>
                      <w:ind w:left="352" w:right="0" w:firstLine="0"/>
                      <w:jc w:val="left"/>
                      <w:rPr>
                        <w:sz w:val="11"/>
                      </w:rPr>
                    </w:pPr>
                    <w:r>
                      <w:rPr>
                        <w:rFonts w:hint="eastAsia" w:ascii="Noto Sans Mono CJK JP Regular" w:hAnsi="Noto Sans Mono CJK JP Regular" w:eastAsia="Noto Sans Mono CJK JP Regular"/>
                        <w:color w:val="00AFEF"/>
                        <w:w w:val="90"/>
                        <w:sz w:val="11"/>
                      </w:rPr>
                      <w:t>出栈：</w:t>
                    </w:r>
                    <w:r>
                      <w:rPr>
                        <w:color w:val="00AFEF"/>
                        <w:w w:val="90"/>
                        <w:sz w:val="11"/>
                      </w:rPr>
                      <w:t>(SP)-1</w:t>
                    </w:r>
                    <w:r>
                      <w:rPr>
                        <w:color w:val="00AFEF"/>
                        <w:spacing w:val="-6"/>
                        <w:w w:val="90"/>
                        <w:sz w:val="11"/>
                      </w:rPr>
                      <w:t xml:space="preserve"> → </w:t>
                    </w:r>
                    <w:r>
                      <w:rPr>
                        <w:color w:val="00AFEF"/>
                        <w:w w:val="90"/>
                        <w:sz w:val="11"/>
                      </w:rPr>
                      <w:t>SP</w:t>
                    </w:r>
                  </w:p>
                  <w:p>
                    <w:pPr>
                      <w:tabs>
                        <w:tab w:val="left" w:pos="683"/>
                      </w:tabs>
                      <w:spacing w:before="7" w:line="76" w:lineRule="auto"/>
                      <w:ind w:left="0" w:right="0" w:firstLine="0"/>
                      <w:jc w:val="left"/>
                      <w:rPr>
                        <w:sz w:val="11"/>
                      </w:rPr>
                    </w:pPr>
                    <w:r>
                      <w:rPr>
                        <w:w w:val="95"/>
                        <w:position w:val="-5"/>
                        <w:sz w:val="11"/>
                      </w:rPr>
                      <w:t>ADD</w:t>
                    </w:r>
                    <w:r>
                      <w:rPr>
                        <w:w w:val="95"/>
                        <w:position w:val="-5"/>
                        <w:sz w:val="11"/>
                      </w:rPr>
                      <w:tab/>
                    </w:r>
                    <w:r>
                      <w:rPr>
                        <w:color w:val="00AFEF"/>
                        <w:w w:val="90"/>
                        <w:sz w:val="11"/>
                      </w:rPr>
                      <w:t>(M</w:t>
                    </w:r>
                    <w:r>
                      <w:rPr>
                        <w:color w:val="00AFEF"/>
                        <w:w w:val="90"/>
                        <w:sz w:val="7"/>
                      </w:rPr>
                      <w:t>sp</w:t>
                    </w:r>
                    <w:r>
                      <w:rPr>
                        <w:color w:val="00AFEF"/>
                        <w:w w:val="90"/>
                        <w:sz w:val="11"/>
                      </w:rPr>
                      <w:t>) →</w:t>
                    </w:r>
                    <w:r>
                      <w:rPr>
                        <w:color w:val="00AFEF"/>
                        <w:spacing w:val="-18"/>
                        <w:w w:val="90"/>
                        <w:sz w:val="11"/>
                      </w:rPr>
                      <w:t xml:space="preserve"> </w:t>
                    </w:r>
                    <w:r>
                      <w:rPr>
                        <w:color w:val="00AFEF"/>
                        <w:w w:val="90"/>
                        <w:sz w:val="11"/>
                      </w:rPr>
                      <w:t>ACC</w:t>
                    </w:r>
                  </w:p>
                  <w:p>
                    <w:pPr>
                      <w:spacing w:before="0" w:line="157" w:lineRule="exact"/>
                      <w:ind w:left="352" w:right="0" w:firstLine="0"/>
                      <w:jc w:val="left"/>
                      <w:rPr>
                        <w:sz w:val="7"/>
                      </w:rPr>
                    </w:pPr>
                    <w:r>
                      <w:rPr>
                        <w:rFonts w:hint="eastAsia" w:ascii="Noto Sans Mono CJK JP Regular" w:hAnsi="Noto Sans Mono CJK JP Regular" w:eastAsia="Noto Sans Mono CJK JP Regular"/>
                        <w:color w:val="00AFEF"/>
                        <w:sz w:val="11"/>
                      </w:rPr>
                      <w:t>入栈：</w:t>
                    </w:r>
                    <w:r>
                      <w:rPr>
                        <w:color w:val="00AFEF"/>
                        <w:sz w:val="11"/>
                      </w:rPr>
                      <w:t>(Y) → M</w:t>
                    </w:r>
                    <w:r>
                      <w:rPr>
                        <w:color w:val="00AFEF"/>
                        <w:sz w:val="7"/>
                      </w:rPr>
                      <w:t>sp</w:t>
                    </w:r>
                  </w:p>
                  <w:p>
                    <w:pPr>
                      <w:spacing w:before="0" w:line="106" w:lineRule="exact"/>
                      <w:ind w:left="683" w:right="0" w:firstLine="0"/>
                      <w:jc w:val="left"/>
                      <w:rPr>
                        <w:sz w:val="11"/>
                      </w:rPr>
                    </w:pPr>
                    <w:r>
                      <w:rPr>
                        <w:color w:val="00AFEF"/>
                        <w:w w:val="90"/>
                        <w:sz w:val="11"/>
                      </w:rPr>
                      <w:t>(SP)+1</w:t>
                    </w:r>
                    <w:r>
                      <w:rPr>
                        <w:color w:val="00AFEF"/>
                        <w:spacing w:val="-16"/>
                        <w:w w:val="90"/>
                        <w:sz w:val="11"/>
                      </w:rPr>
                      <w:t xml:space="preserve"> </w:t>
                    </w:r>
                    <w:r>
                      <w:rPr>
                        <w:color w:val="00AFEF"/>
                        <w:w w:val="90"/>
                        <w:sz w:val="11"/>
                      </w:rPr>
                      <w:t>→</w:t>
                    </w:r>
                    <w:r>
                      <w:rPr>
                        <w:color w:val="00AFEF"/>
                        <w:spacing w:val="-16"/>
                        <w:w w:val="90"/>
                        <w:sz w:val="11"/>
                      </w:rPr>
                      <w:t xml:space="preserve"> </w:t>
                    </w:r>
                    <w:r>
                      <w:rPr>
                        <w:color w:val="00AFEF"/>
                        <w:w w:val="90"/>
                        <w:sz w:val="11"/>
                      </w:rPr>
                      <w:t>SP</w:t>
                    </w:r>
                  </w:p>
                </w:txbxContent>
              </v:textbox>
            </v:shape>
            <v:shape id="_x0000_s3713" o:spid="_x0000_s3713" o:spt="202" type="#_x0000_t202" style="position:absolute;left:10766;top:4239;height:111;width:74;"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73"/>
                        <w:sz w:val="11"/>
                      </w:rPr>
                      <w:t>Y</w:t>
                    </w:r>
                  </w:p>
                </w:txbxContent>
              </v:textbox>
            </v:shape>
            <v:shape id="_x0000_s3714" o:spid="_x0000_s3714" o:spt="202" type="#_x0000_t202" style="position:absolute;left:7879;top:4374;height:111;width:220;"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90"/>
                        <w:sz w:val="11"/>
                      </w:rPr>
                      <w:t>ADD</w:t>
                    </w:r>
                  </w:p>
                </w:txbxContent>
              </v:textbox>
            </v:shape>
            <v:shape id="_x0000_s3715" o:spid="_x0000_s3715" o:spt="202" type="#_x0000_t202" style="position:absolute;left:7879;top:4506;height:118;width:1846;" filled="f" stroked="f" coordsize="21600,21600">
              <v:path/>
              <v:fill on="f" focussize="0,0"/>
              <v:stroke on="f" joinstyle="miter"/>
              <v:imagedata o:title=""/>
              <o:lock v:ext="edit"/>
              <v:textbox inset="0mm,0mm,0mm,0mm">
                <w:txbxContent>
                  <w:p>
                    <w:pPr>
                      <w:spacing w:before="0" w:line="117" w:lineRule="exact"/>
                      <w:ind w:left="0" w:right="0" w:firstLine="0"/>
                      <w:jc w:val="left"/>
                      <w:rPr>
                        <w:sz w:val="7"/>
                      </w:rPr>
                    </w:pPr>
                    <w:r>
                      <w:rPr>
                        <w:position w:val="1"/>
                        <w:sz w:val="11"/>
                      </w:rPr>
                      <w:t xml:space="preserve">PUSH </w:t>
                    </w:r>
                    <w:r>
                      <w:rPr>
                        <w:rFonts w:hint="eastAsia" w:ascii="Noto Sans Mono CJK JP Regular" w:hAnsi="Noto Sans Mono CJK JP Regular" w:eastAsia="Noto Sans Mono CJK JP Regular"/>
                        <w:color w:val="00AFEF"/>
                        <w:sz w:val="11"/>
                      </w:rPr>
                      <w:t xml:space="preserve">入 栈 </w:t>
                    </w:r>
                    <w:r>
                      <w:rPr>
                        <w:position w:val="1"/>
                        <w:sz w:val="11"/>
                      </w:rPr>
                      <w:t>(SP)-1 → SP (Y) → M</w:t>
                    </w:r>
                    <w:r>
                      <w:rPr>
                        <w:position w:val="1"/>
                        <w:sz w:val="7"/>
                      </w:rPr>
                      <w:t>sp</w:t>
                    </w:r>
                  </w:p>
                </w:txbxContent>
              </v:textbox>
            </v:shape>
            <v:shape id="_x0000_s3716" o:spid="_x0000_s3716" o:spt="202" type="#_x0000_t202" style="position:absolute;left:11945;top:4550;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717" o:spid="_x0000_s3717" o:spt="202" type="#_x0000_t202" style="position:absolute;left:10287;top:4194;height:171;width:411;" filled="f" stroked="t" coordsize="21600,21600">
              <v:path/>
              <v:fill on="f" focussize="0,0"/>
              <v:stroke weight="0.36pt" color="#404040"/>
              <v:imagedata o:title=""/>
              <o:lock v:ext="edit"/>
              <v:textbox inset="0mm,0mm,0mm,0mm">
                <w:txbxContent>
                  <w:p>
                    <w:pPr>
                      <w:spacing w:before="21"/>
                      <w:ind w:left="91" w:right="0" w:firstLine="0"/>
                      <w:jc w:val="left"/>
                      <w:rPr>
                        <w:sz w:val="11"/>
                      </w:rPr>
                    </w:pPr>
                    <w:r>
                      <w:rPr>
                        <w:sz w:val="11"/>
                      </w:rPr>
                      <w:t>1010</w:t>
                    </w:r>
                  </w:p>
                </w:txbxContent>
              </v:textbox>
            </v:shape>
            <v:shape id="_x0000_s3718" o:spid="_x0000_s3718" o:spt="202" type="#_x0000_t202" style="position:absolute;left:9949;top:3426;height:173;width:411;" filled="f" stroked="t" coordsize="21600,21600">
              <v:path/>
              <v:fill on="f" focussize="0,0"/>
              <v:stroke weight="0.36pt" color="#404040"/>
              <v:imagedata o:title=""/>
              <o:lock v:ext="edit"/>
              <v:textbox inset="0mm,0mm,0mm,0mm">
                <w:txbxContent>
                  <w:p>
                    <w:pPr>
                      <w:spacing w:before="10"/>
                      <w:ind w:left="89" w:right="0" w:firstLine="0"/>
                      <w:jc w:val="left"/>
                      <w:rPr>
                        <w:sz w:val="11"/>
                      </w:rPr>
                    </w:pPr>
                    <w:r>
                      <w:rPr>
                        <w:sz w:val="11"/>
                      </w:rPr>
                      <w:t>0001</w:t>
                    </w:r>
                  </w:p>
                </w:txbxContent>
              </v:textbox>
            </v:shape>
            <v:shape id="_x0000_s3719" o:spid="_x0000_s3719" o:spt="202" type="#_x0000_t202" style="position:absolute;left:10626;top:3416;height:173;width:411;" filled="f" stroked="t" coordsize="21600,21600">
              <v:path/>
              <v:fill on="f" focussize="0,0"/>
              <v:stroke weight="0.36pt" color="#404040"/>
              <v:imagedata o:title=""/>
              <o:lock v:ext="edit"/>
              <v:textbox inset="0mm,0mm,0mm,0mm">
                <w:txbxContent>
                  <w:p>
                    <w:pPr>
                      <w:spacing w:before="20"/>
                      <w:ind w:left="100" w:right="0" w:firstLine="0"/>
                      <w:jc w:val="left"/>
                      <w:rPr>
                        <w:sz w:val="11"/>
                      </w:rPr>
                    </w:pPr>
                    <w:r>
                      <w:rPr>
                        <w:sz w:val="11"/>
                      </w:rPr>
                      <w:t>1001</w:t>
                    </w:r>
                  </w:p>
                </w:txbxContent>
              </v:textbox>
            </v:shape>
            <v:shape id="_x0000_s3720" o:spid="_x0000_s3720" o:spt="202" type="#_x0000_t202" style="position:absolute;left:9857;top:2727;height:180;width:528;" filled="f" stroked="t" coordsize="21600,21600">
              <v:path/>
              <v:fill on="f" focussize="0,0"/>
              <v:stroke weight="0.30755905511811pt" color="#000000"/>
              <v:imagedata o:title=""/>
              <o:lock v:ext="edit"/>
              <v:textbox inset="0mm,0mm,0mm,0mm">
                <w:txbxContent>
                  <w:p>
                    <w:pPr>
                      <w:spacing w:before="15"/>
                      <w:ind w:left="182" w:right="183" w:firstLine="0"/>
                      <w:jc w:val="center"/>
                      <w:rPr>
                        <w:sz w:val="11"/>
                      </w:rPr>
                    </w:pPr>
                    <w:r>
                      <w:rPr>
                        <w:sz w:val="11"/>
                      </w:rPr>
                      <w:t>01</w:t>
                    </w:r>
                  </w:p>
                </w:txbxContent>
              </v:textbox>
            </v:shape>
          </v:group>
        </w:pict>
      </w:r>
      <w:r>
        <w:pict>
          <v:rect id="_x0000_s3721" o:spid="_x0000_s3721" o:spt="1" style="position:absolute;left:0pt;margin-left:448.65pt;margin-top:145.4pt;height:8.25pt;width:16.2pt;mso-position-horizontal-relative:page;mso-position-vertical-relative:page;z-index:-137216;mso-width-relative:page;mso-height-relative:page;" fillcolor="#FFFFFF" filled="t" stroked="f" coordsize="21600,21600">
            <v:path/>
            <v:fill on="t" focussize="0,0"/>
            <v:stroke on="f"/>
            <v:imagedata o:title=""/>
            <o:lock v:ext="edit"/>
          </v:rect>
        </w:pict>
      </w:r>
      <w:r>
        <w:pict>
          <v:group id="_x0000_s3722" o:spid="_x0000_s3722" o:spt="203" style="position:absolute;left:0pt;margin-left:50.4pt;margin-top:304.3pt;height:166pt;width:295.2pt;mso-position-horizontal-relative:page;mso-position-vertical-relative:page;z-index:-137216;mso-width-relative:page;mso-height-relative:page;" coordorigin="1008,6086" coordsize="5904,3320">
            <o:lock v:ext="edit"/>
            <v:shape id="_x0000_s3723" o:spid="_x0000_s3723" o:spt="75" type="#_x0000_t75" style="position:absolute;left:1008;top:6086;height:3320;width:5904;" filled="f" stroked="f" coordsize="21600,21600">
              <v:path/>
              <v:fill on="f" focussize="0,0"/>
              <v:stroke on="f"/>
              <v:imagedata r:id="rId12" o:title=""/>
              <o:lock v:ext="edit" aspectratio="t"/>
            </v:shape>
            <v:shape id="_x0000_s3724" o:spid="_x0000_s3724" o:spt="75" type="#_x0000_t75" style="position:absolute;left:3019;top:6518;height:72;width:312;" filled="f" stroked="f" coordsize="21600,21600">
              <v:path/>
              <v:fill on="f" focussize="0,0"/>
              <v:stroke on="f"/>
              <v:imagedata r:id="rId13" o:title=""/>
              <o:lock v:ext="edit" aspectratio="t"/>
            </v:shape>
            <v:line id="_x0000_s3725" o:spid="_x0000_s3725" o:spt="20" style="position:absolute;left:3041;top:6542;height:0;width:269;" stroked="t" coordsize="21600,21600">
              <v:path arrowok="t"/>
              <v:fill focussize="0,0"/>
              <v:stroke weight="1.44pt" color="#5B9BD4"/>
              <v:imagedata o:title=""/>
              <o:lock v:ext="edit"/>
            </v:line>
            <v:shape id="_x0000_s3726" o:spid="_x0000_s3726" o:spt="75" type="#_x0000_t75" style="position:absolute;left:3312;top:6518;height:72;width:312;" filled="f" stroked="f" coordsize="21600,21600">
              <v:path/>
              <v:fill on="f" focussize="0,0"/>
              <v:stroke on="f"/>
              <v:imagedata r:id="rId13" o:title=""/>
              <o:lock v:ext="edit" aspectratio="t"/>
            </v:shape>
            <v:line id="_x0000_s3727" o:spid="_x0000_s3727" o:spt="20" style="position:absolute;left:3334;top:6542;height:0;width:268;" stroked="t" coordsize="21600,21600">
              <v:path arrowok="t"/>
              <v:fill focussize="0,0"/>
              <v:stroke weight="1.44pt" color="#EC7C30"/>
              <v:imagedata o:title=""/>
              <o:lock v:ext="edit"/>
            </v:line>
            <v:shape id="_x0000_s3728" o:spid="_x0000_s3728" o:spt="75" type="#_x0000_t75" style="position:absolute;left:3616;top:6518;height:72;width:310;" filled="f" stroked="f" coordsize="21600,21600">
              <v:path/>
              <v:fill on="f" focussize="0,0"/>
              <v:stroke on="f"/>
              <v:imagedata r:id="rId14" o:title=""/>
              <o:lock v:ext="edit" aspectratio="t"/>
            </v:shape>
            <v:line id="_x0000_s3729" o:spid="_x0000_s3729" o:spt="20" style="position:absolute;left:3638;top:6542;height:0;width:267;" stroked="t" coordsize="21600,21600">
              <v:path arrowok="t"/>
              <v:fill focussize="0,0"/>
              <v:stroke weight="1.44pt" color="#A4A4A4"/>
              <v:imagedata o:title=""/>
              <o:lock v:ext="edit"/>
            </v:line>
            <v:shape id="_x0000_s3730" o:spid="_x0000_s3730" o:spt="75" type="#_x0000_t75" style="position:absolute;left:3914;top:6518;height:72;width:312;" filled="f" stroked="f" coordsize="21600,21600">
              <v:path/>
              <v:fill on="f" focussize="0,0"/>
              <v:stroke on="f"/>
              <v:imagedata r:id="rId13" o:title=""/>
              <o:lock v:ext="edit" aspectratio="t"/>
            </v:shape>
            <v:line id="_x0000_s3731" o:spid="_x0000_s3731" o:spt="20" style="position:absolute;left:3936;top:6542;height:0;width:269;" stroked="t" coordsize="21600,21600">
              <v:path arrowok="t"/>
              <v:fill focussize="0,0"/>
              <v:stroke weight="1.44pt" color="#FFC000"/>
              <v:imagedata o:title=""/>
              <o:lock v:ext="edit"/>
            </v:line>
            <v:shape id="_x0000_s3732" o:spid="_x0000_s3732" o:spt="75" type="#_x0000_t75" style="position:absolute;left:4212;top:6518;height:72;width:310;" filled="f" stroked="f" coordsize="21600,21600">
              <v:path/>
              <v:fill on="f" focussize="0,0"/>
              <v:stroke on="f"/>
              <v:imagedata r:id="rId14" o:title=""/>
              <o:lock v:ext="edit" aspectratio="t"/>
            </v:shape>
            <v:line id="_x0000_s3733" o:spid="_x0000_s3733" o:spt="20" style="position:absolute;left:4234;top:6542;height:0;width:266;" stroked="t" coordsize="21600,21600">
              <v:path arrowok="t"/>
              <v:fill focussize="0,0"/>
              <v:stroke weight="1.44pt" color="#4471C4"/>
              <v:imagedata o:title=""/>
              <o:lock v:ext="edit"/>
            </v:line>
            <v:shape id="_x0000_s3734" o:spid="_x0000_s3734" o:spt="75" type="#_x0000_t75" style="position:absolute;left:4514;top:6518;height:72;width:312;" filled="f" stroked="f" coordsize="21600,21600">
              <v:path/>
              <v:fill on="f" focussize="0,0"/>
              <v:stroke on="f"/>
              <v:imagedata r:id="rId13" o:title=""/>
              <o:lock v:ext="edit" aspectratio="t"/>
            </v:shape>
            <v:line id="_x0000_s3735" o:spid="_x0000_s3735" o:spt="20" style="position:absolute;left:4536;top:6542;height:0;width:269;" stroked="t" coordsize="21600,21600">
              <v:path arrowok="t"/>
              <v:fill focussize="0,0"/>
              <v:stroke weight="1.44pt" color="#6FAC46"/>
              <v:imagedata o:title=""/>
              <o:lock v:ext="edit"/>
            </v:line>
            <v:shape id="_x0000_s3736" o:spid="_x0000_s3736" o:spt="75" type="#_x0000_t75" style="position:absolute;left:3042;top:7512;height:180;width:338;" filled="f" stroked="f" coordsize="21600,21600">
              <v:path/>
              <v:fill on="f" focussize="0,0"/>
              <v:stroke on="f"/>
              <v:imagedata r:id="rId51" o:title=""/>
              <o:lock v:ext="edit" aspectratio="t"/>
            </v:shape>
            <v:shape id="_x0000_s3737" o:spid="_x0000_s3737" o:spt="75" type="#_x0000_t75" style="position:absolute;left:4633;top:7854;height:199;width:281;" filled="f" stroked="f" coordsize="21600,21600">
              <v:path/>
              <v:fill on="f" focussize="0,0"/>
              <v:stroke on="f"/>
              <v:imagedata r:id="rId54" o:title=""/>
              <o:lock v:ext="edit" aspectratio="t"/>
            </v:shape>
            <v:shape id="_x0000_s3738" o:spid="_x0000_s3738" o:spt="202" type="#_x0000_t202" style="position:absolute;left:2189;top:6276;height:1114;width:3626;" filled="f" stroked="f" coordsize="21600,21600">
              <v:path/>
              <v:fill on="f" focussize="0,0"/>
              <v:stroke on="f" joinstyle="miter"/>
              <v:imagedata o:title=""/>
              <o:lock v:ext="edit"/>
              <v:textbox inset="0mm,0mm,0mm,0mm">
                <w:txbxContent>
                  <w:p>
                    <w:pPr>
                      <w:spacing w:before="0" w:line="241" w:lineRule="exact"/>
                      <w:ind w:left="0" w:right="203"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堆栈寻址</w:t>
                    </w:r>
                  </w:p>
                  <w:p>
                    <w:pPr>
                      <w:spacing w:before="54" w:line="209"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w w:val="95"/>
                        <w:sz w:val="11"/>
                      </w:rPr>
                      <w:t>堆栈寻址：操作数存放在堆栈中，隐含使用堆栈指针</w:t>
                    </w:r>
                    <w:r>
                      <w:rPr>
                        <w:w w:val="95"/>
                        <w:sz w:val="11"/>
                      </w:rPr>
                      <w:t>(SP)</w:t>
                    </w:r>
                    <w:r>
                      <w:rPr>
                        <w:rFonts w:hint="eastAsia" w:ascii="Noto Sans Mono CJK JP Regular" w:eastAsia="Noto Sans Mono CJK JP Regular"/>
                        <w:w w:val="95"/>
                        <w:sz w:val="11"/>
                      </w:rPr>
                      <w:t>作为操作数地址。</w:t>
                    </w:r>
                  </w:p>
                  <w:p>
                    <w:pPr>
                      <w:spacing w:before="46" w:line="136" w:lineRule="auto"/>
                      <w:ind w:left="0" w:right="97" w:firstLine="0"/>
                      <w:jc w:val="both"/>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sz w:val="11"/>
                      </w:rPr>
                      <w:t>堆栈是存储器（或专用寄存器组）中一块特定的按“后进先出（</w:t>
                    </w:r>
                    <w:r>
                      <w:rPr>
                        <w:sz w:val="11"/>
                      </w:rPr>
                      <w:t>LIFO</w:t>
                    </w:r>
                    <w:r>
                      <w:rPr>
                        <w:rFonts w:hint="eastAsia" w:ascii="Noto Sans Mono CJK JP Regular" w:hAnsi="Noto Sans Mono CJK JP Regular" w:eastAsia="Noto Sans Mono CJK JP Regular"/>
                        <w:sz w:val="11"/>
                      </w:rPr>
                      <w:t>）” 原则管理的存储区，该存储区中被读</w:t>
                    </w:r>
                    <w:r>
                      <w:rPr>
                        <w:w w:val="110"/>
                        <w:sz w:val="11"/>
                      </w:rPr>
                      <w:t>/</w:t>
                    </w:r>
                    <w:r>
                      <w:rPr>
                        <w:rFonts w:hint="eastAsia" w:ascii="Noto Sans Mono CJK JP Regular" w:hAnsi="Noto Sans Mono CJK JP Regular" w:eastAsia="Noto Sans Mono CJK JP Regular"/>
                        <w:sz w:val="11"/>
                      </w:rPr>
                      <w:t>写单元的地址是用一个特定的寄存器给出的，该寄存器称为堆栈指针（</w:t>
                    </w:r>
                    <w:r>
                      <w:rPr>
                        <w:sz w:val="11"/>
                      </w:rPr>
                      <w:t>SP</w:t>
                    </w:r>
                    <w:r>
                      <w:rPr>
                        <w:rFonts w:hint="eastAsia" w:ascii="Noto Sans Mono CJK JP Regular" w:hAnsi="Noto Sans Mono CJK JP Regular" w:eastAsia="Noto Sans Mono CJK JP Regular"/>
                        <w:sz w:val="11"/>
                      </w:rPr>
                      <w:t>）。</w:t>
                    </w:r>
                  </w:p>
                  <w:p>
                    <w:pPr>
                      <w:tabs>
                        <w:tab w:val="left" w:pos="2812"/>
                      </w:tabs>
                      <w:spacing w:before="0" w:line="164" w:lineRule="exact"/>
                      <w:ind w:left="0" w:right="20" w:firstLine="0"/>
                      <w:jc w:val="center"/>
                      <w:rPr>
                        <w:rFonts w:hint="eastAsia" w:ascii="Noto Sans Mono CJK JP Regular" w:eastAsia="Noto Sans Mono CJK JP Regular"/>
                        <w:sz w:val="11"/>
                      </w:rPr>
                    </w:pPr>
                    <w:r>
                      <w:rPr>
                        <w:rFonts w:hint="eastAsia" w:ascii="Noto Sans Mono CJK JP Regular" w:eastAsia="Noto Sans Mono CJK JP Regular"/>
                        <w:sz w:val="11"/>
                      </w:rPr>
                      <w:t>寄存器</w:t>
                    </w:r>
                    <w:r>
                      <w:rPr>
                        <w:rFonts w:hint="eastAsia" w:ascii="Noto Sans Mono CJK JP Regular" w:eastAsia="Noto Sans Mono CJK JP Regular"/>
                        <w:sz w:val="11"/>
                      </w:rPr>
                      <w:tab/>
                    </w:r>
                    <w:r>
                      <w:rPr>
                        <w:rFonts w:hint="eastAsia" w:ascii="Noto Sans Mono CJK JP Regular" w:eastAsia="Noto Sans Mono CJK JP Regular"/>
                        <w:position w:val="1"/>
                        <w:sz w:val="11"/>
                      </w:rPr>
                      <w:t>主存</w:t>
                    </w:r>
                  </w:p>
                </w:txbxContent>
              </v:textbox>
            </v:shape>
            <v:shape id="_x0000_s3739" o:spid="_x0000_s3739" o:spt="202" type="#_x0000_t202" style="position:absolute;left:2091;top:7433;height:676;width:1971;" filled="f" stroked="f" coordsize="21600,21600">
              <v:path/>
              <v:fill on="f" focussize="0,0"/>
              <v:stroke on="f" joinstyle="miter"/>
              <v:imagedata o:title=""/>
              <o:lock v:ext="edit"/>
              <v:textbox inset="0mm,0mm,0mm,0mm">
                <w:txbxContent>
                  <w:p>
                    <w:pPr>
                      <w:tabs>
                        <w:tab w:val="left" w:pos="1843"/>
                      </w:tabs>
                      <w:spacing w:before="3"/>
                      <w:ind w:left="0" w:right="0" w:firstLine="0"/>
                      <w:jc w:val="left"/>
                      <w:rPr>
                        <w:sz w:val="11"/>
                      </w:rPr>
                    </w:pPr>
                    <w:r>
                      <w:rPr>
                        <w:spacing w:val="2"/>
                        <w:w w:val="95"/>
                        <w:position w:val="2"/>
                        <w:sz w:val="11"/>
                      </w:rPr>
                      <w:t>R</w:t>
                    </w:r>
                    <w:r>
                      <w:rPr>
                        <w:spacing w:val="2"/>
                        <w:w w:val="95"/>
                        <w:sz w:val="8"/>
                      </w:rPr>
                      <w:t>0</w:t>
                    </w:r>
                    <w:r>
                      <w:rPr>
                        <w:spacing w:val="2"/>
                        <w:w w:val="95"/>
                        <w:sz w:val="8"/>
                      </w:rPr>
                      <w:tab/>
                    </w:r>
                    <w:r>
                      <w:rPr>
                        <w:w w:val="80"/>
                        <w:position w:val="1"/>
                        <w:sz w:val="11"/>
                      </w:rPr>
                      <w:t>SP</w:t>
                    </w:r>
                  </w:p>
                  <w:p>
                    <w:pPr>
                      <w:spacing w:before="37" w:line="328" w:lineRule="auto"/>
                      <w:ind w:left="0" w:right="1833" w:firstLine="0"/>
                      <w:jc w:val="left"/>
                      <w:rPr>
                        <w:sz w:val="11"/>
                      </w:rPr>
                    </w:pPr>
                    <w:r>
                      <w:rPr>
                        <w:w w:val="95"/>
                        <w:sz w:val="11"/>
                      </w:rPr>
                      <w:t>R</w:t>
                    </w:r>
                    <w:r>
                      <w:rPr>
                        <w:w w:val="95"/>
                        <w:sz w:val="11"/>
                        <w:vertAlign w:val="subscript"/>
                      </w:rPr>
                      <w:t>1</w:t>
                    </w:r>
                    <w:r>
                      <w:rPr>
                        <w:w w:val="95"/>
                        <w:sz w:val="11"/>
                        <w:vertAlign w:val="baseline"/>
                      </w:rPr>
                      <w:t xml:space="preserve"> </w:t>
                    </w:r>
                    <w:r>
                      <w:rPr>
                        <w:spacing w:val="2"/>
                        <w:w w:val="95"/>
                        <w:sz w:val="11"/>
                        <w:vertAlign w:val="baseline"/>
                      </w:rPr>
                      <w:t>R</w:t>
                    </w:r>
                    <w:r>
                      <w:rPr>
                        <w:spacing w:val="2"/>
                        <w:w w:val="95"/>
                        <w:sz w:val="11"/>
                        <w:vertAlign w:val="subscript"/>
                      </w:rPr>
                      <w:t>2</w:t>
                    </w:r>
                  </w:p>
                  <w:p>
                    <w:pPr>
                      <w:spacing w:before="5"/>
                      <w:ind w:left="0" w:right="0" w:firstLine="0"/>
                      <w:jc w:val="left"/>
                      <w:rPr>
                        <w:sz w:val="11"/>
                      </w:rPr>
                    </w:pPr>
                    <w:r>
                      <w:rPr>
                        <w:spacing w:val="2"/>
                        <w:sz w:val="11"/>
                      </w:rPr>
                      <w:t>R</w:t>
                    </w:r>
                    <w:r>
                      <w:rPr>
                        <w:spacing w:val="2"/>
                        <w:sz w:val="11"/>
                        <w:vertAlign w:val="subscript"/>
                      </w:rPr>
                      <w:t>3</w:t>
                    </w:r>
                  </w:p>
                </w:txbxContent>
              </v:textbox>
            </v:shape>
            <v:shape id="_x0000_s3740" o:spid="_x0000_s3740" o:spt="202" type="#_x0000_t202" style="position:absolute;left:3787;top:8003;height:111;width:128;" filled="f" stroked="f" coordsize="21600,21600">
              <v:path/>
              <v:fill on="f" focussize="0,0"/>
              <v:stroke on="f" joinstyle="miter"/>
              <v:imagedata o:title=""/>
              <o:lock v:ext="edit"/>
              <v:textbox inset="0mm,0mm,0mm,0mm">
                <w:txbxContent>
                  <w:p>
                    <w:pPr>
                      <w:spacing w:before="0" w:line="106" w:lineRule="exact"/>
                      <w:ind w:left="0" w:right="0" w:firstLine="0"/>
                      <w:jc w:val="left"/>
                      <w:rPr>
                        <w:sz w:val="11"/>
                      </w:rPr>
                    </w:pPr>
                    <w:r>
                      <w:rPr>
                        <w:w w:val="80"/>
                        <w:sz w:val="11"/>
                      </w:rPr>
                      <w:t>SP</w:t>
                    </w:r>
                  </w:p>
                </w:txbxContent>
              </v:textbox>
            </v:shape>
            <v:shape id="_x0000_s3741" o:spid="_x0000_s3741" o:spt="202" type="#_x0000_t202" style="position:absolute;left:2474;top:8358;height:111;width:359;"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硬堆栈</w:t>
                    </w:r>
                  </w:p>
                </w:txbxContent>
              </v:textbox>
            </v:shape>
            <v:shape id="_x0000_s3742" o:spid="_x0000_s3742" o:spt="202" type="#_x0000_t202" style="position:absolute;left:4152;top:8358;height:111;width:360;"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软堆栈</w:t>
                    </w:r>
                  </w:p>
                </w:txbxContent>
              </v:textbox>
            </v:shape>
            <v:shape id="_x0000_s3743" o:spid="_x0000_s3743" o:spt="202" type="#_x0000_t202" style="position:absolute;left:5464;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744" o:spid="_x0000_s3744" o:spt="202" type="#_x0000_t202" style="position:absolute;left:3930;top:7959;height:180;width:706;" filled="f" stroked="t" coordsize="21600,21600">
              <v:path/>
              <v:fill on="f" focussize="0,0"/>
              <v:stroke weight="0.30755905511811pt" color="#000000"/>
              <v:imagedata o:title=""/>
              <o:lock v:ext="edit"/>
              <v:textbox inset="0mm,0mm,0mm,0mm">
                <w:txbxContent>
                  <w:p>
                    <w:pPr>
                      <w:spacing w:before="12"/>
                      <w:ind w:left="75" w:right="0" w:firstLine="0"/>
                      <w:jc w:val="left"/>
                      <w:rPr>
                        <w:sz w:val="11"/>
                      </w:rPr>
                    </w:pPr>
                    <w:r>
                      <w:rPr>
                        <w:w w:val="95"/>
                        <w:sz w:val="11"/>
                      </w:rPr>
                      <w:t>0100110001</w:t>
                    </w:r>
                  </w:p>
                </w:txbxContent>
              </v:textbox>
            </v:shape>
            <v:shape id="_x0000_s3745" o:spid="_x0000_s3745" o:spt="202" type="#_x0000_t202" style="position:absolute;left:3377;top:7424;height:180;width:528;" filled="f" stroked="t" coordsize="21600,21600">
              <v:path/>
              <v:fill on="f" focussize="0,0"/>
              <v:stroke weight="0.30755905511811pt" color="#000000"/>
              <v:imagedata o:title=""/>
              <o:lock v:ext="edit"/>
              <v:textbox inset="0mm,0mm,0mm,0mm">
                <w:txbxContent>
                  <w:p>
                    <w:pPr>
                      <w:spacing w:before="17"/>
                      <w:ind w:left="182" w:right="183" w:firstLine="0"/>
                      <w:jc w:val="center"/>
                      <w:rPr>
                        <w:sz w:val="11"/>
                      </w:rPr>
                    </w:pPr>
                    <w:r>
                      <w:rPr>
                        <w:sz w:val="11"/>
                      </w:rPr>
                      <w:t>01</w:t>
                    </w:r>
                  </w:p>
                </w:txbxContent>
              </v:textbox>
            </v:shape>
          </v:group>
        </w:pict>
      </w:r>
      <w:r>
        <w:pict>
          <v:rect id="_x0000_s3746" o:spid="_x0000_s3746" o:spt="1" style="position:absolute;left:0pt;margin-left:124.65pt;margin-top:380.25pt;height:8.25pt;width:16.2pt;mso-position-horizontal-relative:page;mso-position-vertical-relative:page;z-index:-137216;mso-width-relative:page;mso-height-relative:page;" fillcolor="#FFFFFF" filled="t" stroked="f" coordsize="21600,21600">
            <v:path/>
            <v:fill on="t" focussize="0,0"/>
            <v:stroke on="f"/>
            <v:imagedata o:title=""/>
            <o:lock v:ext="edit"/>
          </v:rect>
        </w:pict>
      </w:r>
      <w:r>
        <w:pict>
          <v:group id="_x0000_s3747" o:spid="_x0000_s3747" o:spt="203" style="position:absolute;left:0pt;margin-left:374.35pt;margin-top:304.3pt;height:166pt;width:295.2pt;mso-position-horizontal-relative:page;mso-position-vertical-relative:page;z-index:-137216;mso-width-relative:page;mso-height-relative:page;" coordorigin="7488,6086" coordsize="5904,3320">
            <o:lock v:ext="edit"/>
            <v:shape id="_x0000_s3748" o:spid="_x0000_s3748" o:spt="75" type="#_x0000_t75" style="position:absolute;left:7488;top:6086;height:3320;width:5904;" filled="f" stroked="f" coordsize="21600,21600">
              <v:path/>
              <v:fill on="f" focussize="0,0"/>
              <v:stroke on="f"/>
              <v:imagedata r:id="rId12" o:title=""/>
              <o:lock v:ext="edit" aspectratio="t"/>
            </v:shape>
            <v:shape id="_x0000_s3749" o:spid="_x0000_s3749" o:spt="75" type="#_x0000_t75" style="position:absolute;left:9499;top:6518;height:72;width:312;" filled="f" stroked="f" coordsize="21600,21600">
              <v:path/>
              <v:fill on="f" focussize="0,0"/>
              <v:stroke on="f"/>
              <v:imagedata r:id="rId13" o:title=""/>
              <o:lock v:ext="edit" aspectratio="t"/>
            </v:shape>
            <v:line id="_x0000_s3750" o:spid="_x0000_s3750" o:spt="20" style="position:absolute;left:9521;top:6542;height:0;width:269;" stroked="t" coordsize="21600,21600">
              <v:path arrowok="t"/>
              <v:fill focussize="0,0"/>
              <v:stroke weight="1.44pt" color="#5B9BD4"/>
              <v:imagedata o:title=""/>
              <o:lock v:ext="edit"/>
            </v:line>
            <v:shape id="_x0000_s3751" o:spid="_x0000_s3751" o:spt="75" type="#_x0000_t75" style="position:absolute;left:9792;top:6518;height:72;width:312;" filled="f" stroked="f" coordsize="21600,21600">
              <v:path/>
              <v:fill on="f" focussize="0,0"/>
              <v:stroke on="f"/>
              <v:imagedata r:id="rId13" o:title=""/>
              <o:lock v:ext="edit" aspectratio="t"/>
            </v:shape>
            <v:line id="_x0000_s3752" o:spid="_x0000_s3752" o:spt="20" style="position:absolute;left:9814;top:6542;height:0;width:268;" stroked="t" coordsize="21600,21600">
              <v:path arrowok="t"/>
              <v:fill focussize="0,0"/>
              <v:stroke weight="1.44pt" color="#EC7C30"/>
              <v:imagedata o:title=""/>
              <o:lock v:ext="edit"/>
            </v:line>
            <v:shape id="_x0000_s3753" o:spid="_x0000_s3753" o:spt="75" type="#_x0000_t75" style="position:absolute;left:10096;top:6518;height:72;width:310;" filled="f" stroked="f" coordsize="21600,21600">
              <v:path/>
              <v:fill on="f" focussize="0,0"/>
              <v:stroke on="f"/>
              <v:imagedata r:id="rId14" o:title=""/>
              <o:lock v:ext="edit" aspectratio="t"/>
            </v:shape>
            <v:line id="_x0000_s3754" o:spid="_x0000_s3754" o:spt="20" style="position:absolute;left:10118;top:6542;height:0;width:267;" stroked="t" coordsize="21600,21600">
              <v:path arrowok="t"/>
              <v:fill focussize="0,0"/>
              <v:stroke weight="1.44pt" color="#A4A4A4"/>
              <v:imagedata o:title=""/>
              <o:lock v:ext="edit"/>
            </v:line>
            <v:shape id="_x0000_s3755" o:spid="_x0000_s3755" o:spt="75" type="#_x0000_t75" style="position:absolute;left:10394;top:6518;height:72;width:312;" filled="f" stroked="f" coordsize="21600,21600">
              <v:path/>
              <v:fill on="f" focussize="0,0"/>
              <v:stroke on="f"/>
              <v:imagedata r:id="rId13" o:title=""/>
              <o:lock v:ext="edit" aspectratio="t"/>
            </v:shape>
            <v:line id="_x0000_s3756" o:spid="_x0000_s3756" o:spt="20" style="position:absolute;left:10416;top:6542;height:0;width:269;" stroked="t" coordsize="21600,21600">
              <v:path arrowok="t"/>
              <v:fill focussize="0,0"/>
              <v:stroke weight="1.44pt" color="#FFC000"/>
              <v:imagedata o:title=""/>
              <o:lock v:ext="edit"/>
            </v:line>
            <v:shape id="_x0000_s3757" o:spid="_x0000_s3757" o:spt="75" type="#_x0000_t75" style="position:absolute;left:10692;top:6518;height:72;width:310;" filled="f" stroked="f" coordsize="21600,21600">
              <v:path/>
              <v:fill on="f" focussize="0,0"/>
              <v:stroke on="f"/>
              <v:imagedata r:id="rId14" o:title=""/>
              <o:lock v:ext="edit" aspectratio="t"/>
            </v:shape>
            <v:line id="_x0000_s3758" o:spid="_x0000_s3758" o:spt="20" style="position:absolute;left:10714;top:6542;height:0;width:266;" stroked="t" coordsize="21600,21600">
              <v:path arrowok="t"/>
              <v:fill focussize="0,0"/>
              <v:stroke weight="1.44pt" color="#4471C4"/>
              <v:imagedata o:title=""/>
              <o:lock v:ext="edit"/>
            </v:line>
            <v:shape id="_x0000_s3759" o:spid="_x0000_s3759" o:spt="75" type="#_x0000_t75" style="position:absolute;left:10994;top:6518;height:72;width:312;" filled="f" stroked="f" coordsize="21600,21600">
              <v:path/>
              <v:fill on="f" focussize="0,0"/>
              <v:stroke on="f"/>
              <v:imagedata r:id="rId13" o:title=""/>
              <o:lock v:ext="edit" aspectratio="t"/>
            </v:shape>
            <v:line id="_x0000_s3760" o:spid="_x0000_s3760" o:spt="20" style="position:absolute;left:11016;top:6542;height:0;width:269;" stroked="t" coordsize="21600,21600">
              <v:path arrowok="t"/>
              <v:fill focussize="0,0"/>
              <v:stroke weight="1.44pt" color="#6FAC46"/>
              <v:imagedata o:title=""/>
              <o:lock v:ext="edit"/>
            </v:line>
            <v:shape id="_x0000_s3761" o:spid="_x0000_s3761" o:spt="202" type="#_x0000_t202" style="position:absolute;left:10054;top:6276;height:161;width:673;"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本节回顾</w:t>
                    </w:r>
                  </w:p>
                </w:txbxContent>
              </v:textbox>
            </v:shape>
            <v:shape id="_x0000_s3762" o:spid="_x0000_s3762" o:spt="202" type="#_x0000_t202" style="position:absolute;left:8644;top:8936;height:111;width:462;" filled="f" stroked="f" coordsize="21600,21600">
              <v:path/>
              <v:fill on="f" focussize="0,0"/>
              <v:stroke on="f" joinstyle="miter"/>
              <v:imagedata o:title=""/>
              <o:lock v:ext="edit"/>
              <v:textbox inset="0mm,0mm,0mm,0mm">
                <w:txbxContent>
                  <w:p>
                    <w:pPr>
                      <w:spacing w:before="0" w:line="11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偏移寻址</w:t>
                    </w:r>
                  </w:p>
                </w:txbxContent>
              </v:textbox>
            </v:shape>
            <v:shape id="_x0000_s3763" o:spid="_x0000_s3763"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6"/>
        <w:rPr>
          <w:rFonts w:ascii="Times New Roman"/>
          <w:sz w:val="23"/>
        </w:rPr>
      </w:pPr>
    </w:p>
    <w:p>
      <w:pPr>
        <w:tabs>
          <w:tab w:val="left" w:pos="7838"/>
        </w:tabs>
        <w:spacing w:line="240" w:lineRule="auto"/>
        <w:ind w:left="1358" w:right="0" w:firstLine="0"/>
        <w:rPr>
          <w:rFonts w:ascii="Times New Roman"/>
          <w:sz w:val="20"/>
        </w:rPr>
      </w:pPr>
      <w:r>
        <w:rPr>
          <w:rFonts w:ascii="Times New Roman"/>
          <w:sz w:val="20"/>
        </w:rPr>
        <w:pict>
          <v:shape id="_x0000_s3764" o:spid="_x0000_s3764" o:spt="202" type="#_x0000_t202" style="height:36.25pt;width:39.85pt;"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1"/>
                          <w:jc w:val="right"/>
                          <w:rPr>
                            <w:sz w:val="11"/>
                          </w:rPr>
                        </w:pPr>
                        <w:r>
                          <w:rPr>
                            <w:w w:val="90"/>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1"/>
                          <w:jc w:val="right"/>
                          <w:rPr>
                            <w:sz w:val="11"/>
                          </w:rPr>
                        </w:pPr>
                        <w:r>
                          <w:rPr>
                            <w:w w:val="90"/>
                            <w:sz w:val="11"/>
                          </w:rPr>
                          <w:t>1001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1"/>
                          <w:jc w:val="right"/>
                          <w:rPr>
                            <w:sz w:val="11"/>
                          </w:rPr>
                        </w:pPr>
                        <w:r>
                          <w:rPr>
                            <w:w w:val="90"/>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1"/>
                          <w:jc w:val="right"/>
                          <w:rPr>
                            <w:sz w:val="11"/>
                          </w:rPr>
                        </w:pPr>
                        <w:r>
                          <w:rPr>
                            <w:w w:val="90"/>
                            <w:sz w:val="11"/>
                          </w:rPr>
                          <w:t>0101</w:t>
                        </w:r>
                      </w:p>
                    </w:tc>
                  </w:tr>
                </w:tbl>
                <w:p>
                  <w:pPr>
                    <w:pStyle w:val="3"/>
                  </w:pPr>
                </w:p>
              </w:txbxContent>
            </v:textbox>
            <w10:wrap type="none"/>
            <w10:anchorlock/>
          </v:shape>
        </w:pict>
      </w:r>
      <w:r>
        <w:rPr>
          <w:rFonts w:ascii="Times New Roman"/>
          <w:sz w:val="20"/>
        </w:rPr>
        <w:tab/>
      </w:r>
      <w:r>
        <w:rPr>
          <w:rFonts w:ascii="Times New Roman"/>
          <w:sz w:val="20"/>
        </w:rPr>
        <w:pict>
          <v:shape id="_x0000_s3765" o:spid="_x0000_s3765" o:spt="202" type="#_x0000_t202" style="height:36.25pt;width:39.85pt;"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23" w:line="126" w:lineRule="exact"/>
                          <w:ind w:right="277"/>
                          <w:jc w:val="right"/>
                          <w:rPr>
                            <w:sz w:val="11"/>
                          </w:rPr>
                        </w:pPr>
                        <w:r>
                          <w:rPr>
                            <w:w w:val="90"/>
                            <w:sz w:val="11"/>
                          </w:rPr>
                          <w:t>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7"/>
                          <w:ind w:right="270"/>
                          <w:jc w:val="right"/>
                          <w:rPr>
                            <w:sz w:val="11"/>
                          </w:rPr>
                        </w:pPr>
                        <w:r>
                          <w:rPr>
                            <w:w w:val="90"/>
                            <w:sz w:val="11"/>
                          </w:rPr>
                          <w:t>0101</w:t>
                        </w:r>
                      </w:p>
                    </w:tc>
                  </w:tr>
                </w:tbl>
                <w:p>
                  <w:pPr>
                    <w:pStyle w:val="3"/>
                  </w:pPr>
                </w:p>
              </w:txbxContent>
            </v:textbox>
            <w10:wrap type="none"/>
            <w10:anchorlock/>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7"/>
        <w:rPr>
          <w:rFonts w:ascii="Times New Roman"/>
          <w:sz w:val="21"/>
        </w:rPr>
      </w:pPr>
      <w:r>
        <w:pict>
          <v:shape id="_x0000_s3766" o:spid="_x0000_s3766" o:spt="202" type="#_x0000_t202" style="position:absolute;left:0pt;margin-left:112.9pt;margin-top:49.1pt;height:36.25pt;width:39.8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left="244" w:right="235"/>
                          <w:jc w:val="center"/>
                          <w:rPr>
                            <w:sz w:val="11"/>
                          </w:rPr>
                        </w:pPr>
                        <w:r>
                          <w:rPr>
                            <w:sz w:val="11"/>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25" w:line="125" w:lineRule="exact"/>
                          <w:ind w:left="237" w:right="241"/>
                          <w:jc w:val="center"/>
                          <w:rPr>
                            <w:sz w:val="11"/>
                          </w:rPr>
                        </w:pPr>
                        <w:r>
                          <w:rPr>
                            <w:sz w:val="11"/>
                          </w:rPr>
                          <w:t>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left="244" w:right="235"/>
                          <w:jc w:val="center"/>
                          <w:rPr>
                            <w:sz w:val="11"/>
                          </w:rPr>
                        </w:pPr>
                        <w:r>
                          <w:rPr>
                            <w:sz w:val="11"/>
                          </w:rPr>
                          <w:t>0011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787" w:type="dxa"/>
                      </w:tcPr>
                      <w:p>
                        <w:pPr>
                          <w:pStyle w:val="8"/>
                          <w:spacing w:before="18"/>
                          <w:ind w:left="244" w:right="235"/>
                          <w:jc w:val="center"/>
                          <w:rPr>
                            <w:sz w:val="11"/>
                          </w:rPr>
                        </w:pPr>
                        <w:r>
                          <w:rPr>
                            <w:sz w:val="11"/>
                          </w:rPr>
                          <w:t>0101</w:t>
                        </w:r>
                      </w:p>
                    </w:tc>
                  </w:tr>
                </w:tbl>
                <w:p>
                  <w:pPr>
                    <w:pStyle w:val="3"/>
                  </w:pPr>
                </w:p>
              </w:txbxContent>
            </v:textbox>
            <w10:wrap type="topAndBottom"/>
          </v:shape>
        </w:pict>
      </w:r>
      <w:r>
        <w:pict>
          <v:shape id="_x0000_s3767" o:spid="_x0000_s3767" o:spt="202" type="#_x0000_t202" style="position:absolute;left:0pt;margin-left:245.55pt;margin-top:48.65pt;height:72.15pt;width:51.3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1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shd w:val="clear" w:color="auto" w:fill="A9D18E"/>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shd w:val="clear" w:color="auto" w:fill="A9D18E"/>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shd w:val="clear" w:color="auto" w:fill="A9D18E"/>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shd w:val="clear" w:color="auto" w:fill="A9D18E"/>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tcPr>
                      <w:p>
                        <w:pPr>
                          <w:pStyle w:val="8"/>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 w:hRule="atLeast"/>
                    </w:trPr>
                    <w:tc>
                      <w:tcPr>
                        <w:tcW w:w="1017" w:type="dxa"/>
                      </w:tcPr>
                      <w:p>
                        <w:pPr>
                          <w:pStyle w:val="8"/>
                          <w:rPr>
                            <w:rFonts w:ascii="Times New Roman"/>
                            <w:sz w:val="10"/>
                          </w:rPr>
                        </w:pPr>
                      </w:p>
                    </w:tc>
                  </w:tr>
                </w:tbl>
                <w:p>
                  <w:pPr>
                    <w:pStyle w:val="3"/>
                  </w:pPr>
                </w:p>
              </w:txbxContent>
            </v:textbox>
            <w10:wrap type="topAndBottom"/>
          </v:shape>
        </w:pict>
      </w:r>
      <w:r>
        <w:pict>
          <v:shape id="_x0000_s3768" o:spid="_x0000_s3768" o:spt="202" type="#_x0000_t202" style="position:absolute;left:0pt;margin-left:402.1pt;margin-top:14.4pt;height:109.4pt;width:245.1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48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2"/>
                    <w:gridCol w:w="1622"/>
                    <w:gridCol w:w="1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7" w:hRule="atLeast"/>
                    </w:trPr>
                    <w:tc>
                      <w:tcPr>
                        <w:tcW w:w="1622" w:type="dxa"/>
                        <w:tcBorders>
                          <w:right w:val="single" w:color="BE9000" w:sz="4" w:space="0"/>
                        </w:tcBorders>
                      </w:tcPr>
                      <w:p>
                        <w:pPr>
                          <w:pStyle w:val="8"/>
                          <w:spacing w:line="188" w:lineRule="exact"/>
                          <w:ind w:left="557"/>
                          <w:rPr>
                            <w:rFonts w:hint="eastAsia" w:ascii="Noto Sans Mono CJK JP Regular" w:eastAsia="Noto Sans Mono CJK JP Regular"/>
                            <w:sz w:val="11"/>
                          </w:rPr>
                        </w:pPr>
                        <w:r>
                          <w:rPr>
                            <w:rFonts w:hint="eastAsia" w:ascii="Noto Sans Mono CJK JP Regular" w:eastAsia="Noto Sans Mono CJK JP Regular"/>
                            <w:sz w:val="11"/>
                          </w:rPr>
                          <w:t>寻 址 方 式</w:t>
                        </w:r>
                      </w:p>
                    </w:tc>
                    <w:tc>
                      <w:tcPr>
                        <w:tcW w:w="1622" w:type="dxa"/>
                        <w:tcBorders>
                          <w:top w:val="single" w:color="BE9000" w:sz="4" w:space="0"/>
                          <w:left w:val="single" w:color="BE9000" w:sz="4" w:space="0"/>
                          <w:right w:val="single" w:color="BE9000" w:sz="4" w:space="0"/>
                        </w:tcBorders>
                      </w:tcPr>
                      <w:p>
                        <w:pPr>
                          <w:pStyle w:val="8"/>
                          <w:spacing w:line="188" w:lineRule="exact"/>
                          <w:ind w:right="528"/>
                          <w:jc w:val="right"/>
                          <w:rPr>
                            <w:rFonts w:hint="eastAsia" w:ascii="Noto Sans Mono CJK JP Regular" w:eastAsia="Noto Sans Mono CJK JP Regular"/>
                            <w:sz w:val="11"/>
                          </w:rPr>
                        </w:pPr>
                        <w:r>
                          <w:rPr>
                            <w:rFonts w:hint="eastAsia" w:ascii="Noto Sans Mono CJK JP Regular" w:eastAsia="Noto Sans Mono CJK JP Regular"/>
                            <w:sz w:val="11"/>
                          </w:rPr>
                          <w:t>有 效 地 址</w:t>
                        </w:r>
                      </w:p>
                    </w:tc>
                    <w:tc>
                      <w:tcPr>
                        <w:tcW w:w="1627" w:type="dxa"/>
                        <w:tcBorders>
                          <w:left w:val="single" w:color="BE9000" w:sz="4" w:space="0"/>
                        </w:tcBorders>
                      </w:tcPr>
                      <w:p>
                        <w:pPr>
                          <w:pStyle w:val="8"/>
                          <w:spacing w:line="188" w:lineRule="exact"/>
                          <w:ind w:left="126" w:right="97"/>
                          <w:jc w:val="center"/>
                          <w:rPr>
                            <w:sz w:val="11"/>
                          </w:rPr>
                        </w:pPr>
                        <w:r>
                          <w:rPr>
                            <w:rFonts w:hint="eastAsia" w:ascii="Noto Sans Mono CJK JP Regular" w:eastAsia="Noto Sans Mono CJK JP Regular"/>
                            <w:sz w:val="11"/>
                          </w:rPr>
                          <w:t>访 存 次 数</w:t>
                        </w:r>
                        <w:r>
                          <w:rPr>
                            <w:sz w:val="11"/>
                          </w:rPr>
                          <w:t>(</w:t>
                        </w:r>
                        <w:r>
                          <w:rPr>
                            <w:rFonts w:hint="eastAsia" w:ascii="Noto Sans Mono CJK JP Regular" w:eastAsia="Noto Sans Mono CJK JP Regular"/>
                            <w:sz w:val="11"/>
                          </w:rPr>
                          <w:t>指令执行期间</w:t>
                        </w:r>
                        <w:r>
                          <w:rPr>
                            <w:sz w:val="1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70"/>
                          <w:jc w:val="center"/>
                          <w:rPr>
                            <w:rFonts w:hint="eastAsia" w:ascii="Noto Sans Mono CJK JP Regular" w:eastAsia="Noto Sans Mono CJK JP Regular"/>
                            <w:sz w:val="11"/>
                          </w:rPr>
                        </w:pPr>
                        <w:r>
                          <w:rPr>
                            <w:rFonts w:hint="eastAsia" w:ascii="Noto Sans Mono CJK JP Regular" w:eastAsia="Noto Sans Mono CJK JP Regular"/>
                            <w:sz w:val="11"/>
                          </w:rPr>
                          <w:t>隐含寻址</w:t>
                        </w:r>
                      </w:p>
                    </w:tc>
                    <w:tc>
                      <w:tcPr>
                        <w:tcW w:w="1622" w:type="dxa"/>
                        <w:tcBorders>
                          <w:left w:val="single" w:color="BE9000" w:sz="4" w:space="0"/>
                          <w:right w:val="single" w:color="BE9000" w:sz="4" w:space="0"/>
                        </w:tcBorders>
                      </w:tcPr>
                      <w:p>
                        <w:pPr>
                          <w:pStyle w:val="8"/>
                          <w:spacing w:line="191" w:lineRule="exact"/>
                          <w:ind w:right="567"/>
                          <w:jc w:val="right"/>
                          <w:rPr>
                            <w:rFonts w:hint="eastAsia" w:ascii="Noto Sans Mono CJK JP Regular" w:eastAsia="Noto Sans Mono CJK JP Regular"/>
                            <w:sz w:val="11"/>
                          </w:rPr>
                        </w:pPr>
                        <w:r>
                          <w:rPr>
                            <w:rFonts w:hint="eastAsia" w:ascii="Noto Sans Mono CJK JP Regular" w:eastAsia="Noto Sans Mono CJK JP Regular"/>
                            <w:sz w:val="11"/>
                          </w:rPr>
                          <w:t>程序指定</w:t>
                        </w:r>
                      </w:p>
                    </w:tc>
                    <w:tc>
                      <w:tcPr>
                        <w:tcW w:w="1627" w:type="dxa"/>
                        <w:tcBorders>
                          <w:left w:val="single" w:color="BE9000" w:sz="4" w:space="0"/>
                        </w:tcBorders>
                      </w:tcPr>
                      <w:p>
                        <w:pPr>
                          <w:pStyle w:val="8"/>
                          <w:spacing w:before="25"/>
                          <w:ind w:left="29"/>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297" w:right="270"/>
                          <w:jc w:val="center"/>
                          <w:rPr>
                            <w:rFonts w:hint="eastAsia" w:ascii="Noto Sans Mono CJK JP Regular" w:eastAsia="Noto Sans Mono CJK JP Regular"/>
                            <w:sz w:val="11"/>
                          </w:rPr>
                        </w:pPr>
                        <w:r>
                          <w:rPr>
                            <w:rFonts w:hint="eastAsia" w:ascii="Noto Sans Mono CJK JP Regular" w:eastAsia="Noto Sans Mono CJK JP Regular"/>
                            <w:sz w:val="11"/>
                          </w:rPr>
                          <w:t>立即寻址</w:t>
                        </w:r>
                      </w:p>
                    </w:tc>
                    <w:tc>
                      <w:tcPr>
                        <w:tcW w:w="1622" w:type="dxa"/>
                        <w:tcBorders>
                          <w:left w:val="single" w:color="BE9000" w:sz="4" w:space="0"/>
                          <w:right w:val="single" w:color="BE9000" w:sz="4" w:space="0"/>
                        </w:tcBorders>
                      </w:tcPr>
                      <w:p>
                        <w:pPr>
                          <w:pStyle w:val="8"/>
                          <w:spacing w:line="191" w:lineRule="exact"/>
                          <w:ind w:right="480"/>
                          <w:jc w:val="right"/>
                          <w:rPr>
                            <w:rFonts w:hint="eastAsia" w:ascii="Noto Sans Mono CJK JP Regular" w:eastAsia="Noto Sans Mono CJK JP Regular"/>
                            <w:sz w:val="11"/>
                          </w:rPr>
                        </w:pPr>
                        <w:r>
                          <w:rPr>
                            <w:w w:val="95"/>
                            <w:sz w:val="11"/>
                          </w:rPr>
                          <w:t>A</w:t>
                        </w:r>
                        <w:r>
                          <w:rPr>
                            <w:rFonts w:hint="eastAsia" w:ascii="Noto Sans Mono CJK JP Regular" w:eastAsia="Noto Sans Mono CJK JP Regular"/>
                            <w:w w:val="95"/>
                            <w:sz w:val="11"/>
                          </w:rPr>
                          <w:t>即是操作数</w:t>
                        </w:r>
                      </w:p>
                    </w:tc>
                    <w:tc>
                      <w:tcPr>
                        <w:tcW w:w="1627" w:type="dxa"/>
                        <w:tcBorders>
                          <w:left w:val="single" w:color="BE9000" w:sz="4" w:space="0"/>
                        </w:tcBorders>
                      </w:tcPr>
                      <w:p>
                        <w:pPr>
                          <w:pStyle w:val="8"/>
                          <w:spacing w:before="25"/>
                          <w:ind w:left="29"/>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297" w:right="270"/>
                          <w:jc w:val="center"/>
                          <w:rPr>
                            <w:rFonts w:hint="eastAsia" w:ascii="Noto Sans Mono CJK JP Regular" w:eastAsia="Noto Sans Mono CJK JP Regular"/>
                            <w:sz w:val="11"/>
                          </w:rPr>
                        </w:pPr>
                        <w:r>
                          <w:rPr>
                            <w:rFonts w:hint="eastAsia" w:ascii="Noto Sans Mono CJK JP Regular" w:eastAsia="Noto Sans Mono CJK JP Regular"/>
                            <w:sz w:val="11"/>
                          </w:rPr>
                          <w:t>直接寻址</w:t>
                        </w:r>
                      </w:p>
                    </w:tc>
                    <w:tc>
                      <w:tcPr>
                        <w:tcW w:w="1622" w:type="dxa"/>
                        <w:tcBorders>
                          <w:left w:val="single" w:color="BE9000" w:sz="4" w:space="0"/>
                          <w:right w:val="single" w:color="BE9000" w:sz="4" w:space="0"/>
                        </w:tcBorders>
                      </w:tcPr>
                      <w:p>
                        <w:pPr>
                          <w:pStyle w:val="8"/>
                          <w:spacing w:before="25"/>
                          <w:ind w:left="297" w:right="267"/>
                          <w:jc w:val="center"/>
                          <w:rPr>
                            <w:sz w:val="11"/>
                          </w:rPr>
                        </w:pPr>
                        <w:r>
                          <w:rPr>
                            <w:w w:val="95"/>
                            <w:sz w:val="11"/>
                          </w:rPr>
                          <w:t>EA=A</w:t>
                        </w:r>
                      </w:p>
                    </w:tc>
                    <w:tc>
                      <w:tcPr>
                        <w:tcW w:w="1627" w:type="dxa"/>
                        <w:tcBorders>
                          <w:left w:val="single" w:color="BE9000" w:sz="4" w:space="0"/>
                        </w:tcBorders>
                      </w:tcPr>
                      <w:p>
                        <w:pPr>
                          <w:pStyle w:val="8"/>
                          <w:spacing w:before="25"/>
                          <w:ind w:left="29"/>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1" w:hRule="atLeast"/>
                    </w:trPr>
                    <w:tc>
                      <w:tcPr>
                        <w:tcW w:w="1622" w:type="dxa"/>
                        <w:tcBorders>
                          <w:right w:val="single" w:color="BE9000" w:sz="4" w:space="0"/>
                        </w:tcBorders>
                      </w:tcPr>
                      <w:p>
                        <w:pPr>
                          <w:pStyle w:val="8"/>
                          <w:spacing w:line="191" w:lineRule="exact"/>
                          <w:ind w:left="488"/>
                          <w:rPr>
                            <w:rFonts w:hint="eastAsia" w:ascii="Noto Sans Mono CJK JP Regular" w:eastAsia="Noto Sans Mono CJK JP Regular"/>
                            <w:sz w:val="11"/>
                          </w:rPr>
                        </w:pPr>
                        <w:r>
                          <w:rPr>
                            <w:rFonts w:hint="eastAsia" w:ascii="Noto Sans Mono CJK JP Regular" w:eastAsia="Noto Sans Mono CJK JP Regular"/>
                            <w:sz w:val="11"/>
                          </w:rPr>
                          <w:t>一次间接寻址</w:t>
                        </w:r>
                      </w:p>
                    </w:tc>
                    <w:tc>
                      <w:tcPr>
                        <w:tcW w:w="1622" w:type="dxa"/>
                        <w:tcBorders>
                          <w:left w:val="single" w:color="BE9000" w:sz="4" w:space="0"/>
                          <w:right w:val="single" w:color="BE9000" w:sz="4" w:space="0"/>
                        </w:tcBorders>
                      </w:tcPr>
                      <w:p>
                        <w:pPr>
                          <w:pStyle w:val="8"/>
                          <w:spacing w:before="25"/>
                          <w:ind w:left="297" w:right="266"/>
                          <w:jc w:val="center"/>
                          <w:rPr>
                            <w:sz w:val="11"/>
                          </w:rPr>
                        </w:pPr>
                        <w:r>
                          <w:rPr>
                            <w:w w:val="95"/>
                            <w:sz w:val="11"/>
                          </w:rPr>
                          <w:t>EA=(A)</w:t>
                        </w:r>
                      </w:p>
                    </w:tc>
                    <w:tc>
                      <w:tcPr>
                        <w:tcW w:w="1627" w:type="dxa"/>
                        <w:tcBorders>
                          <w:left w:val="single" w:color="BE9000" w:sz="4" w:space="0"/>
                        </w:tcBorders>
                      </w:tcPr>
                      <w:p>
                        <w:pPr>
                          <w:pStyle w:val="8"/>
                          <w:spacing w:before="25"/>
                          <w:ind w:left="29"/>
                          <w:jc w:val="center"/>
                          <w:rPr>
                            <w:sz w:val="11"/>
                          </w:rPr>
                        </w:pPr>
                        <w:r>
                          <w:rPr>
                            <w:w w:val="91"/>
                            <w:sz w:val="1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right w:val="single" w:color="BE9000" w:sz="4" w:space="0"/>
                        </w:tcBorders>
                      </w:tcPr>
                      <w:p>
                        <w:pPr>
                          <w:pStyle w:val="8"/>
                          <w:spacing w:line="191" w:lineRule="exact"/>
                          <w:ind w:left="543"/>
                          <w:rPr>
                            <w:rFonts w:hint="eastAsia" w:ascii="Noto Sans Mono CJK JP Regular" w:eastAsia="Noto Sans Mono CJK JP Regular"/>
                            <w:sz w:val="11"/>
                          </w:rPr>
                        </w:pPr>
                        <w:r>
                          <w:rPr>
                            <w:rFonts w:hint="eastAsia" w:ascii="Noto Sans Mono CJK JP Regular" w:eastAsia="Noto Sans Mono CJK JP Regular"/>
                            <w:sz w:val="11"/>
                          </w:rPr>
                          <w:t>寄存器寻址</w:t>
                        </w:r>
                      </w:p>
                    </w:tc>
                    <w:tc>
                      <w:tcPr>
                        <w:tcW w:w="1622" w:type="dxa"/>
                        <w:tcBorders>
                          <w:left w:val="single" w:color="BE9000" w:sz="4" w:space="0"/>
                          <w:right w:val="single" w:color="BE9000" w:sz="4" w:space="0"/>
                        </w:tcBorders>
                      </w:tcPr>
                      <w:p>
                        <w:pPr>
                          <w:pStyle w:val="8"/>
                          <w:spacing w:before="25"/>
                          <w:ind w:left="297" w:right="268"/>
                          <w:jc w:val="center"/>
                          <w:rPr>
                            <w:sz w:val="7"/>
                          </w:rPr>
                        </w:pPr>
                        <w:r>
                          <w:rPr>
                            <w:w w:val="95"/>
                            <w:sz w:val="11"/>
                          </w:rPr>
                          <w:t>EA=R</w:t>
                        </w:r>
                        <w:r>
                          <w:rPr>
                            <w:w w:val="95"/>
                            <w:position w:val="-2"/>
                            <w:sz w:val="7"/>
                          </w:rPr>
                          <w:t>i</w:t>
                        </w:r>
                      </w:p>
                    </w:tc>
                    <w:tc>
                      <w:tcPr>
                        <w:tcW w:w="1627" w:type="dxa"/>
                        <w:tcBorders>
                          <w:left w:val="single" w:color="BE9000" w:sz="4" w:space="0"/>
                        </w:tcBorders>
                      </w:tcPr>
                      <w:p>
                        <w:pPr>
                          <w:pStyle w:val="8"/>
                          <w:spacing w:before="25"/>
                          <w:ind w:left="29"/>
                          <w:jc w:val="center"/>
                          <w:rPr>
                            <w:sz w:val="11"/>
                          </w:rPr>
                        </w:pPr>
                        <w:r>
                          <w:rPr>
                            <w:w w:val="91"/>
                            <w:sz w:val="1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 w:hRule="atLeast"/>
                    </w:trPr>
                    <w:tc>
                      <w:tcPr>
                        <w:tcW w:w="1622" w:type="dxa"/>
                        <w:tcBorders>
                          <w:bottom w:val="single" w:color="00AFEF" w:sz="12" w:space="0"/>
                          <w:right w:val="single" w:color="BE9000" w:sz="4" w:space="0"/>
                        </w:tcBorders>
                      </w:tcPr>
                      <w:p>
                        <w:pPr>
                          <w:pStyle w:val="8"/>
                          <w:spacing w:line="142" w:lineRule="exact"/>
                          <w:ind w:left="322"/>
                          <w:rPr>
                            <w:rFonts w:hint="eastAsia" w:ascii="Noto Sans Mono CJK JP Regular" w:eastAsia="Noto Sans Mono CJK JP Regular"/>
                            <w:sz w:val="11"/>
                          </w:rPr>
                        </w:pPr>
                        <w:r>
                          <w:rPr>
                            <w:rFonts w:hint="eastAsia" w:ascii="Noto Sans Mono CJK JP Regular" w:eastAsia="Noto Sans Mono CJK JP Regular"/>
                            <w:sz w:val="11"/>
                          </w:rPr>
                          <w:t>寄存器间接一次寻址</w:t>
                        </w:r>
                      </w:p>
                    </w:tc>
                    <w:tc>
                      <w:tcPr>
                        <w:tcW w:w="1622" w:type="dxa"/>
                        <w:tcBorders>
                          <w:left w:val="single" w:color="BE9000" w:sz="4" w:space="0"/>
                          <w:bottom w:val="single" w:color="00AFEF" w:sz="12" w:space="0"/>
                          <w:right w:val="single" w:color="BE9000" w:sz="4" w:space="0"/>
                        </w:tcBorders>
                      </w:tcPr>
                      <w:p>
                        <w:pPr>
                          <w:pStyle w:val="8"/>
                          <w:spacing w:before="10" w:line="132" w:lineRule="exact"/>
                          <w:ind w:left="297" w:right="268"/>
                          <w:jc w:val="center"/>
                          <w:rPr>
                            <w:sz w:val="11"/>
                          </w:rPr>
                        </w:pPr>
                        <w:r>
                          <w:rPr>
                            <w:sz w:val="11"/>
                          </w:rPr>
                          <w:t>EA=(R</w:t>
                        </w:r>
                        <w:r>
                          <w:rPr>
                            <w:position w:val="-2"/>
                            <w:sz w:val="7"/>
                          </w:rPr>
                          <w:t>i</w:t>
                        </w:r>
                        <w:r>
                          <w:rPr>
                            <w:sz w:val="11"/>
                          </w:rPr>
                          <w:t>)</w:t>
                        </w:r>
                      </w:p>
                    </w:tc>
                    <w:tc>
                      <w:tcPr>
                        <w:tcW w:w="1627" w:type="dxa"/>
                        <w:tcBorders>
                          <w:left w:val="single" w:color="BE9000" w:sz="4" w:space="0"/>
                          <w:bottom w:val="single" w:color="00AFEF" w:sz="12" w:space="0"/>
                        </w:tcBorders>
                      </w:tcPr>
                      <w:p>
                        <w:pPr>
                          <w:pStyle w:val="8"/>
                          <w:spacing w:before="10"/>
                          <w:ind w:left="29"/>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9" w:hRule="atLeast"/>
                    </w:trPr>
                    <w:tc>
                      <w:tcPr>
                        <w:tcW w:w="1622" w:type="dxa"/>
                        <w:tcBorders>
                          <w:top w:val="single" w:color="00AFEF" w:sz="12" w:space="0"/>
                          <w:left w:val="single" w:color="00AFEF" w:sz="8" w:space="0"/>
                          <w:right w:val="single" w:color="BE9000" w:sz="4" w:space="0"/>
                        </w:tcBorders>
                      </w:tcPr>
                      <w:p>
                        <w:pPr>
                          <w:pStyle w:val="8"/>
                          <w:spacing w:line="189" w:lineRule="exact"/>
                          <w:ind w:left="45"/>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转移指令 </w:t>
                        </w:r>
                        <w:r>
                          <w:rPr>
                            <w:rFonts w:hint="eastAsia" w:ascii="Noto Sans Mono CJK JP Regular" w:eastAsia="Noto Sans Mono CJK JP Regular"/>
                            <w:position w:val="1"/>
                            <w:sz w:val="11"/>
                          </w:rPr>
                          <w:t>相对寻址</w:t>
                        </w:r>
                      </w:p>
                    </w:tc>
                    <w:tc>
                      <w:tcPr>
                        <w:tcW w:w="1622" w:type="dxa"/>
                        <w:tcBorders>
                          <w:top w:val="single" w:color="00AFEF" w:sz="12" w:space="0"/>
                          <w:left w:val="single" w:color="BE9000" w:sz="4" w:space="0"/>
                          <w:right w:val="single" w:color="BE9000" w:sz="4" w:space="0"/>
                        </w:tcBorders>
                      </w:tcPr>
                      <w:p>
                        <w:pPr>
                          <w:pStyle w:val="8"/>
                          <w:spacing w:before="23"/>
                          <w:ind w:right="551"/>
                          <w:jc w:val="right"/>
                          <w:rPr>
                            <w:sz w:val="11"/>
                          </w:rPr>
                        </w:pPr>
                        <w:r>
                          <w:rPr>
                            <w:w w:val="80"/>
                            <w:sz w:val="11"/>
                          </w:rPr>
                          <w:t>EA=(PC)+A</w:t>
                        </w:r>
                      </w:p>
                    </w:tc>
                    <w:tc>
                      <w:tcPr>
                        <w:tcW w:w="1627" w:type="dxa"/>
                        <w:tcBorders>
                          <w:top w:val="single" w:color="00AFEF" w:sz="12" w:space="0"/>
                          <w:left w:val="single" w:color="BE9000" w:sz="4" w:space="0"/>
                          <w:right w:val="single" w:color="00AFEF" w:sz="8" w:space="0"/>
                        </w:tcBorders>
                      </w:tcPr>
                      <w:p>
                        <w:pPr>
                          <w:pStyle w:val="8"/>
                          <w:spacing w:before="23"/>
                          <w:ind w:left="34"/>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0" w:hRule="atLeast"/>
                    </w:trPr>
                    <w:tc>
                      <w:tcPr>
                        <w:tcW w:w="1622" w:type="dxa"/>
                        <w:tcBorders>
                          <w:left w:val="single" w:color="00AFEF" w:sz="8" w:space="0"/>
                          <w:right w:val="single" w:color="BE9000" w:sz="4" w:space="0"/>
                        </w:tcBorders>
                      </w:tcPr>
                      <w:p>
                        <w:pPr>
                          <w:pStyle w:val="8"/>
                          <w:spacing w:line="191" w:lineRule="exact"/>
                          <w:ind w:left="45"/>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多道程序 </w:t>
                        </w:r>
                        <w:r>
                          <w:rPr>
                            <w:rFonts w:hint="eastAsia" w:ascii="Noto Sans Mono CJK JP Regular" w:eastAsia="Noto Sans Mono CJK JP Regular"/>
                            <w:position w:val="1"/>
                            <w:sz w:val="11"/>
                          </w:rPr>
                          <w:t>基址寻址</w:t>
                        </w:r>
                      </w:p>
                    </w:tc>
                    <w:tc>
                      <w:tcPr>
                        <w:tcW w:w="1622" w:type="dxa"/>
                        <w:tcBorders>
                          <w:left w:val="single" w:color="BE9000" w:sz="4" w:space="0"/>
                          <w:right w:val="single" w:color="BE9000" w:sz="4" w:space="0"/>
                        </w:tcBorders>
                      </w:tcPr>
                      <w:p>
                        <w:pPr>
                          <w:pStyle w:val="8"/>
                          <w:spacing w:before="25"/>
                          <w:ind w:right="551"/>
                          <w:jc w:val="right"/>
                          <w:rPr>
                            <w:sz w:val="11"/>
                          </w:rPr>
                        </w:pPr>
                        <w:r>
                          <w:rPr>
                            <w:w w:val="80"/>
                            <w:sz w:val="11"/>
                          </w:rPr>
                          <w:t>EA=(BR)+A</w:t>
                        </w:r>
                      </w:p>
                    </w:tc>
                    <w:tc>
                      <w:tcPr>
                        <w:tcW w:w="1627" w:type="dxa"/>
                        <w:tcBorders>
                          <w:left w:val="single" w:color="BE9000" w:sz="4" w:space="0"/>
                          <w:right w:val="single" w:color="00AFEF" w:sz="8" w:space="0"/>
                        </w:tcBorders>
                      </w:tcPr>
                      <w:p>
                        <w:pPr>
                          <w:pStyle w:val="8"/>
                          <w:spacing w:before="25"/>
                          <w:ind w:left="34"/>
                          <w:jc w:val="center"/>
                          <w:rPr>
                            <w:sz w:val="11"/>
                          </w:rPr>
                        </w:pPr>
                        <w:r>
                          <w:rPr>
                            <w:w w:val="91"/>
                            <w:sz w:val="1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4" w:hRule="atLeast"/>
                    </w:trPr>
                    <w:tc>
                      <w:tcPr>
                        <w:tcW w:w="1622" w:type="dxa"/>
                        <w:tcBorders>
                          <w:left w:val="single" w:color="00AFEF" w:sz="8" w:space="0"/>
                          <w:bottom w:val="single" w:color="00AFEF" w:sz="8" w:space="0"/>
                          <w:right w:val="single" w:color="BE9000" w:sz="4" w:space="0"/>
                        </w:tcBorders>
                      </w:tcPr>
                      <w:p>
                        <w:pPr>
                          <w:pStyle w:val="8"/>
                          <w:spacing w:line="185" w:lineRule="exact"/>
                          <w:ind w:left="44"/>
                          <w:rPr>
                            <w:rFonts w:hint="eastAsia" w:ascii="Noto Sans Mono CJK JP Regular" w:eastAsia="Noto Sans Mono CJK JP Regular"/>
                            <w:sz w:val="11"/>
                          </w:rPr>
                        </w:pPr>
                        <w:r>
                          <w:rPr>
                            <w:rFonts w:hint="eastAsia" w:ascii="Noto Sans Mono CJK JP Regular" w:eastAsia="Noto Sans Mono CJK JP Regular"/>
                            <w:color w:val="00AF50"/>
                            <w:sz w:val="11"/>
                          </w:rPr>
                          <w:t xml:space="preserve">循环程序 </w:t>
                        </w:r>
                        <w:r>
                          <w:rPr>
                            <w:rFonts w:hint="eastAsia" w:ascii="Noto Sans Mono CJK JP Regular" w:eastAsia="Noto Sans Mono CJK JP Regular"/>
                            <w:position w:val="2"/>
                            <w:sz w:val="11"/>
                          </w:rPr>
                          <w:t xml:space="preserve">变址寻址 </w:t>
                        </w:r>
                        <w:r>
                          <w:rPr>
                            <w:rFonts w:hint="eastAsia" w:ascii="Noto Sans Mono CJK JP Regular" w:eastAsia="Noto Sans Mono CJK JP Regular"/>
                            <w:color w:val="00AF50"/>
                            <w:sz w:val="11"/>
                          </w:rPr>
                          <w:t>数组问题</w:t>
                        </w:r>
                      </w:p>
                    </w:tc>
                    <w:tc>
                      <w:tcPr>
                        <w:tcW w:w="1622" w:type="dxa"/>
                        <w:tcBorders>
                          <w:left w:val="single" w:color="BE9000" w:sz="4" w:space="0"/>
                          <w:bottom w:val="single" w:color="00AFEF" w:sz="8" w:space="0"/>
                          <w:right w:val="single" w:color="BE9000" w:sz="4" w:space="0"/>
                        </w:tcBorders>
                      </w:tcPr>
                      <w:p>
                        <w:pPr>
                          <w:pStyle w:val="8"/>
                          <w:spacing w:before="24"/>
                          <w:ind w:right="568"/>
                          <w:jc w:val="right"/>
                          <w:rPr>
                            <w:sz w:val="11"/>
                          </w:rPr>
                        </w:pPr>
                        <w:r>
                          <w:rPr>
                            <w:w w:val="85"/>
                            <w:sz w:val="11"/>
                          </w:rPr>
                          <w:t>EA=(IX)+A</w:t>
                        </w:r>
                      </w:p>
                    </w:tc>
                    <w:tc>
                      <w:tcPr>
                        <w:tcW w:w="1627" w:type="dxa"/>
                        <w:tcBorders>
                          <w:left w:val="single" w:color="BE9000" w:sz="4" w:space="0"/>
                          <w:bottom w:val="single" w:color="00AFEF" w:sz="8" w:space="0"/>
                          <w:right w:val="single" w:color="00AFEF" w:sz="8" w:space="0"/>
                        </w:tcBorders>
                      </w:tcPr>
                      <w:p>
                        <w:pPr>
                          <w:pStyle w:val="8"/>
                          <w:spacing w:before="24"/>
                          <w:ind w:left="34"/>
                          <w:jc w:val="center"/>
                          <w:rPr>
                            <w:sz w:val="11"/>
                          </w:rPr>
                        </w:pPr>
                        <w:r>
                          <w:rPr>
                            <w:w w:val="91"/>
                            <w:sz w:val="11"/>
                          </w:rPr>
                          <w:t>1</w:t>
                        </w:r>
                      </w:p>
                    </w:tc>
                  </w:tr>
                </w:tbl>
                <w:p>
                  <w:pPr>
                    <w:pStyle w:val="3"/>
                  </w:pPr>
                </w:p>
              </w:txbxContent>
            </v:textbox>
            <w10:wrap type="topAndBottom"/>
          </v:shape>
        </w:pict>
      </w:r>
    </w:p>
    <w:p>
      <w:pPr>
        <w:spacing w:after="0"/>
        <w:rPr>
          <w:rFonts w:ascii="Times New Roman"/>
          <w:sz w:val="21"/>
        </w:rPr>
        <w:sectPr>
          <w:pgSz w:w="14400" w:h="10800" w:orient="landscape"/>
          <w:pgMar w:top="1060" w:right="900" w:bottom="320" w:left="900" w:header="118" w:footer="135" w:gutter="0"/>
        </w:sectPr>
      </w:pPr>
    </w:p>
    <w:p>
      <w:pPr>
        <w:pStyle w:val="3"/>
        <w:spacing w:before="10"/>
        <w:rPr>
          <w:rFonts w:ascii="Times New Roman"/>
          <w:sz w:val="26"/>
        </w:rPr>
      </w:pPr>
      <w:r>
        <w:pict>
          <v:group id="_x0000_s3769" o:spid="_x0000_s3769" o:spt="203" style="position:absolute;left:0pt;margin-left:374.35pt;margin-top:304.3pt;height:166pt;width:295.2pt;mso-position-horizontal-relative:page;mso-position-vertical-relative:page;z-index:-136192;mso-width-relative:page;mso-height-relative:page;" coordorigin="7488,6086" coordsize="5904,3320">
            <o:lock v:ext="edit"/>
            <v:shape id="_x0000_s3770" o:spid="_x0000_s3770" o:spt="75" type="#_x0000_t75" style="position:absolute;left:7488;top:6086;height:3320;width:5904;" filled="f" stroked="f" coordsize="21600,21600">
              <v:path/>
              <v:fill on="f" focussize="0,0"/>
              <v:stroke on="f"/>
              <v:imagedata r:id="rId12" o:title=""/>
              <o:lock v:ext="edit" aspectratio="t"/>
            </v:shape>
            <v:shape id="_x0000_s3771" o:spid="_x0000_s3771" o:spt="75" type="#_x0000_t75" style="position:absolute;left:9499;top:6518;height:72;width:312;" filled="f" stroked="f" coordsize="21600,21600">
              <v:path/>
              <v:fill on="f" focussize="0,0"/>
              <v:stroke on="f"/>
              <v:imagedata r:id="rId13" o:title=""/>
              <o:lock v:ext="edit" aspectratio="t"/>
            </v:shape>
            <v:line id="_x0000_s3772" o:spid="_x0000_s3772" o:spt="20" style="position:absolute;left:9521;top:6542;height:0;width:269;" stroked="t" coordsize="21600,21600">
              <v:path arrowok="t"/>
              <v:fill focussize="0,0"/>
              <v:stroke weight="1.44pt" color="#5B9BD4"/>
              <v:imagedata o:title=""/>
              <o:lock v:ext="edit"/>
            </v:line>
            <v:shape id="_x0000_s3773" o:spid="_x0000_s3773" o:spt="75" type="#_x0000_t75" style="position:absolute;left:9792;top:6518;height:72;width:312;" filled="f" stroked="f" coordsize="21600,21600">
              <v:path/>
              <v:fill on="f" focussize="0,0"/>
              <v:stroke on="f"/>
              <v:imagedata r:id="rId13" o:title=""/>
              <o:lock v:ext="edit" aspectratio="t"/>
            </v:shape>
            <v:line id="_x0000_s3774" o:spid="_x0000_s3774" o:spt="20" style="position:absolute;left:9814;top:6542;height:0;width:268;" stroked="t" coordsize="21600,21600">
              <v:path arrowok="t"/>
              <v:fill focussize="0,0"/>
              <v:stroke weight="1.44pt" color="#EC7C30"/>
              <v:imagedata o:title=""/>
              <o:lock v:ext="edit"/>
            </v:line>
            <v:shape id="_x0000_s3775" o:spid="_x0000_s3775" o:spt="75" type="#_x0000_t75" style="position:absolute;left:10096;top:6518;height:72;width:310;" filled="f" stroked="f" coordsize="21600,21600">
              <v:path/>
              <v:fill on="f" focussize="0,0"/>
              <v:stroke on="f"/>
              <v:imagedata r:id="rId14" o:title=""/>
              <o:lock v:ext="edit" aspectratio="t"/>
            </v:shape>
            <v:line id="_x0000_s3776" o:spid="_x0000_s3776" o:spt="20" style="position:absolute;left:10118;top:6542;height:0;width:267;" stroked="t" coordsize="21600,21600">
              <v:path arrowok="t"/>
              <v:fill focussize="0,0"/>
              <v:stroke weight="1.44pt" color="#A4A4A4"/>
              <v:imagedata o:title=""/>
              <o:lock v:ext="edit"/>
            </v:line>
            <v:shape id="_x0000_s3777" o:spid="_x0000_s3777" o:spt="75" type="#_x0000_t75" style="position:absolute;left:10394;top:6518;height:72;width:312;" filled="f" stroked="f" coordsize="21600,21600">
              <v:path/>
              <v:fill on="f" focussize="0,0"/>
              <v:stroke on="f"/>
              <v:imagedata r:id="rId13" o:title=""/>
              <o:lock v:ext="edit" aspectratio="t"/>
            </v:shape>
            <v:line id="_x0000_s3778" o:spid="_x0000_s3778" o:spt="20" style="position:absolute;left:10416;top:6542;height:0;width:269;" stroked="t" coordsize="21600,21600">
              <v:path arrowok="t"/>
              <v:fill focussize="0,0"/>
              <v:stroke weight="1.44pt" color="#FFC000"/>
              <v:imagedata o:title=""/>
              <o:lock v:ext="edit"/>
            </v:line>
            <v:shape id="_x0000_s3779" o:spid="_x0000_s3779" o:spt="75" type="#_x0000_t75" style="position:absolute;left:10692;top:6518;height:72;width:310;" filled="f" stroked="f" coordsize="21600,21600">
              <v:path/>
              <v:fill on="f" focussize="0,0"/>
              <v:stroke on="f"/>
              <v:imagedata r:id="rId14" o:title=""/>
              <o:lock v:ext="edit" aspectratio="t"/>
            </v:shape>
            <v:line id="_x0000_s3780" o:spid="_x0000_s3780" o:spt="20" style="position:absolute;left:10714;top:6542;height:0;width:266;" stroked="t" coordsize="21600,21600">
              <v:path arrowok="t"/>
              <v:fill focussize="0,0"/>
              <v:stroke weight="1.44pt" color="#4471C4"/>
              <v:imagedata o:title=""/>
              <o:lock v:ext="edit"/>
            </v:line>
            <v:shape id="_x0000_s3781" o:spid="_x0000_s3781" o:spt="75" type="#_x0000_t75" style="position:absolute;left:10994;top:6518;height:72;width:312;" filled="f" stroked="f" coordsize="21600,21600">
              <v:path/>
              <v:fill on="f" focussize="0,0"/>
              <v:stroke on="f"/>
              <v:imagedata r:id="rId13" o:title=""/>
              <o:lock v:ext="edit" aspectratio="t"/>
            </v:shape>
            <v:line id="_x0000_s3782" o:spid="_x0000_s3782" o:spt="20" style="position:absolute;left:11016;top:6542;height:0;width:269;" stroked="t" coordsize="21600,21600">
              <v:path arrowok="t"/>
              <v:fill focussize="0,0"/>
              <v:stroke weight="1.44pt" color="#6FAC46"/>
              <v:imagedata o:title=""/>
              <o:lock v:ext="edit"/>
            </v:line>
            <v:shape id="_x0000_s3783" o:spid="_x0000_s3783" o:spt="202" type="#_x0000_t202" style="position:absolute;left:10008;top:6276;height:179;width:768;" filled="f" stroked="f" coordsize="21600,21600">
              <v:path/>
              <v:fill on="f" focussize="0,0"/>
              <v:stroke on="f" joinstyle="miter"/>
              <v:imagedata o:title=""/>
              <o:lock v:ext="edit"/>
              <v:textbox inset="0mm,0mm,0mm,0mm">
                <w:txbxContent>
                  <w:p>
                    <w:pPr>
                      <w:spacing w:before="0" w:line="178" w:lineRule="exact"/>
                      <w:ind w:left="0" w:right="0" w:firstLine="0"/>
                      <w:jc w:val="left"/>
                      <w:rPr>
                        <w:rFonts w:ascii="Trebuchet MS" w:eastAsia="Trebuchet MS"/>
                        <w:b/>
                        <w:sz w:val="16"/>
                      </w:rPr>
                    </w:pPr>
                    <w:r>
                      <w:rPr>
                        <w:rFonts w:ascii="Trebuchet MS" w:eastAsia="Trebuchet MS"/>
                        <w:b/>
                        <w:color w:val="5B9BD4"/>
                        <w:w w:val="90"/>
                        <w:sz w:val="16"/>
                      </w:rPr>
                      <w:t>CISC</w:t>
                    </w:r>
                    <w:r>
                      <w:rPr>
                        <w:rFonts w:hint="eastAsia" w:ascii="Noto Sans Mono CJK JP Regular" w:eastAsia="Noto Sans Mono CJK JP Regular"/>
                        <w:color w:val="5B9BD4"/>
                        <w:w w:val="90"/>
                        <w:sz w:val="16"/>
                      </w:rPr>
                      <w:t>和</w:t>
                    </w:r>
                    <w:r>
                      <w:rPr>
                        <w:rFonts w:ascii="Trebuchet MS" w:eastAsia="Trebuchet MS"/>
                        <w:b/>
                        <w:color w:val="5B9BD4"/>
                        <w:w w:val="90"/>
                        <w:sz w:val="16"/>
                      </w:rPr>
                      <w:t>RISC</w:t>
                    </w:r>
                  </w:p>
                </w:txbxContent>
              </v:textbox>
            </v:shape>
            <v:shape id="_x0000_s3784" o:spid="_x0000_s3784" o:spt="202" type="#_x0000_t202" style="position:absolute;left:11945;top:9248;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group>
        </w:pict>
      </w:r>
      <w:r>
        <w:pict>
          <v:line id="_x0000_s3785" o:spid="_x0000_s3785" o:spt="20" style="position:absolute;left:0pt;margin-left:453.5pt;margin-top:346.25pt;height:9.22337203685478e+17pt;width:9.22337203685478e+17pt;mso-position-horizontal-relative:page;mso-position-vertical-relative:page;z-index:-136192;mso-width-relative:page;mso-height-relative:page;" stroked="t" coordsize="21600,21600">
            <v:path arrowok="t"/>
            <v:fill focussize="0,0"/>
            <v:stroke weight="0.14pt" color="#000000"/>
            <v:imagedata o:title=""/>
            <o:lock v:ext="edit"/>
          </v:line>
        </w:pict>
      </w:r>
    </w:p>
    <w:p>
      <w:pPr>
        <w:tabs>
          <w:tab w:val="left" w:pos="6585"/>
        </w:tabs>
        <w:spacing w:line="240" w:lineRule="auto"/>
        <w:ind w:left="98" w:right="0" w:firstLine="0"/>
        <w:rPr>
          <w:rFonts w:ascii="Times New Roman"/>
          <w:sz w:val="20"/>
        </w:rPr>
      </w:pPr>
      <w:r>
        <w:rPr>
          <w:rFonts w:ascii="Times New Roman"/>
          <w:sz w:val="20"/>
        </w:rPr>
        <w:pict>
          <v:group id="_x0000_s3786" o:spid="_x0000_s3786" o:spt="203" style="height:166pt;width:295.2pt;" coordsize="5904,3320">
            <o:lock v:ext="edit"/>
            <v:shape id="_x0000_s3787" o:spid="_x0000_s3787" o:spt="75" type="#_x0000_t75" style="position:absolute;left:0;top:0;height:3320;width:5904;" filled="f" stroked="f" coordsize="21600,21600">
              <v:path/>
              <v:fill on="f" focussize="0,0"/>
              <v:stroke on="f"/>
              <v:imagedata r:id="rId6" o:title=""/>
              <o:lock v:ext="edit" aspectratio="t"/>
            </v:shape>
            <v:shape id="_x0000_s3788" o:spid="_x0000_s3788" o:spt="75" type="#_x0000_t75" style="position:absolute;left:2085;top:352;height:2580;width:1695;" filled="f" stroked="f" coordsize="21600,21600">
              <v:path/>
              <v:fill on="f" focussize="0,0"/>
              <v:stroke on="f"/>
              <v:imagedata r:id="rId10" o:title=""/>
              <o:lock v:ext="edit" aspectratio="t"/>
            </v:shape>
            <v:rect id="_x0000_s3789" o:spid="_x0000_s3789" o:spt="1" style="position:absolute;left:2108;top:363;height:2535;width:1649;" filled="f" stroked="t" coordsize="21600,21600">
              <v:path/>
              <v:fill on="f" focussize="0,0"/>
              <v:stroke weight="0.14pt" color="#5B9BD4"/>
              <v:imagedata o:title=""/>
              <o:lock v:ext="edit"/>
            </v:rect>
            <v:shape id="_x0000_s3790" o:spid="_x0000_s3790" o:spt="75" type="#_x0000_t75" style="position:absolute;left:2083;top:350;height:305;width:1697;" filled="f" stroked="f" coordsize="21600,21600">
              <v:path/>
              <v:fill on="f" focussize="0,0"/>
              <v:stroke on="f"/>
              <v:imagedata r:id="rId11" o:title=""/>
              <o:lock v:ext="edit" aspectratio="t"/>
            </v:shape>
            <v:rect id="_x0000_s3791" o:spid="_x0000_s3791" o:spt="1" style="position:absolute;left:2107;top:362;height:257;width:1649;" fillcolor="#5B9BD4" filled="t" stroked="f" coordsize="21600,21600">
              <v:path/>
              <v:fill on="t" focussize="0,0"/>
              <v:stroke on="f"/>
              <v:imagedata o:title=""/>
              <o:lock v:ext="edit"/>
            </v:rect>
            <v:rect id="_x0000_s3792" o:spid="_x0000_s3792" o:spt="1" style="position:absolute;left:2107;top:362;height:257;width:1649;" filled="f" stroked="t" coordsize="21600,21600">
              <v:path/>
              <v:fill on="f" focussize="0,0"/>
              <v:stroke weight="0.24pt" color="#5B9BD4"/>
              <v:imagedata o:title=""/>
              <o:lock v:ext="edit"/>
            </v:rect>
            <v:shape id="_x0000_s3793" o:spid="_x0000_s3793" o:spt="202" type="#_x0000_t202" style="position:absolute;left:0;top:0;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70"/>
                      <w:ind w:left="2030" w:right="2066" w:firstLine="0"/>
                      <w:jc w:val="center"/>
                      <w:rPr>
                        <w:rFonts w:hint="eastAsia" w:ascii="Noto Sans Mono CJK JP Regular" w:eastAsia="Noto Sans Mono CJK JP Regular"/>
                        <w:sz w:val="13"/>
                      </w:rPr>
                    </w:pPr>
                    <w:r>
                      <w:rPr>
                        <w:rFonts w:hint="eastAsia" w:ascii="Noto Sans Mono CJK JP Regular" w:eastAsia="Noto Sans Mono CJK JP Regular"/>
                        <w:color w:val="FFFFFF"/>
                        <w:w w:val="105"/>
                        <w:sz w:val="13"/>
                      </w:rPr>
                      <w:t>本节内容</w:t>
                    </w:r>
                  </w:p>
                  <w:p>
                    <w:pPr>
                      <w:spacing w:before="0" w:line="240" w:lineRule="auto"/>
                      <w:rPr>
                        <w:rFonts w:ascii="Times New Roman"/>
                        <w:sz w:val="16"/>
                      </w:rPr>
                    </w:pPr>
                  </w:p>
                  <w:p>
                    <w:pPr>
                      <w:spacing w:before="0"/>
                      <w:ind w:left="2030" w:right="2066" w:firstLine="0"/>
                      <w:jc w:val="center"/>
                      <w:rPr>
                        <w:rFonts w:hint="eastAsia" w:ascii="Noto Sans Mono CJK JP Regular" w:eastAsia="Noto Sans Mono CJK JP Regular"/>
                        <w:sz w:val="28"/>
                      </w:rPr>
                    </w:pPr>
                    <w:r>
                      <w:rPr>
                        <w:rFonts w:hint="eastAsia" w:ascii="Noto Sans Mono CJK JP Regular" w:eastAsia="Noto Sans Mono CJK JP Regular"/>
                        <w:sz w:val="28"/>
                      </w:rPr>
                      <w:t>指令系统</w:t>
                    </w:r>
                  </w:p>
                  <w:p>
                    <w:pPr>
                      <w:spacing w:before="10" w:line="240" w:lineRule="auto"/>
                      <w:rPr>
                        <w:rFonts w:ascii="Times New Roman"/>
                        <w:sz w:val="34"/>
                      </w:rPr>
                    </w:pPr>
                  </w:p>
                  <w:p>
                    <w:pPr>
                      <w:spacing w:before="1"/>
                      <w:ind w:left="2033" w:right="2066" w:firstLine="0"/>
                      <w:jc w:val="center"/>
                      <w:rPr>
                        <w:sz w:val="24"/>
                      </w:rPr>
                    </w:pPr>
                    <w:r>
                      <w:rPr>
                        <w:spacing w:val="-1"/>
                        <w:w w:val="80"/>
                        <w:sz w:val="24"/>
                      </w:rPr>
                      <w:t>CISC</w:t>
                    </w:r>
                    <w:r>
                      <w:rPr>
                        <w:rFonts w:hint="eastAsia" w:ascii="Noto Sans Mono CJK JP Regular" w:eastAsia="Noto Sans Mono CJK JP Regular"/>
                        <w:w w:val="80"/>
                        <w:sz w:val="24"/>
                      </w:rPr>
                      <w:t>和</w:t>
                    </w:r>
                    <w:r>
                      <w:rPr>
                        <w:w w:val="80"/>
                        <w:sz w:val="24"/>
                      </w:rPr>
                      <w:t>RISC</w:t>
                    </w:r>
                  </w:p>
                  <w:p>
                    <w:pPr>
                      <w:spacing w:before="0" w:line="240" w:lineRule="auto"/>
                      <w:rPr>
                        <w:rFonts w:ascii="Times New Roman"/>
                        <w:sz w:val="26"/>
                      </w:rPr>
                    </w:pPr>
                  </w:p>
                  <w:p>
                    <w:pPr>
                      <w:spacing w:before="0" w:line="240" w:lineRule="auto"/>
                      <w:rPr>
                        <w:rFonts w:ascii="Times New Roman"/>
                        <w:sz w:val="26"/>
                      </w:rPr>
                    </w:pPr>
                  </w:p>
                  <w:p>
                    <w:pPr>
                      <w:spacing w:before="210"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r>
        <w:rPr>
          <w:rFonts w:ascii="Times New Roman"/>
          <w:sz w:val="20"/>
        </w:rPr>
        <w:tab/>
      </w:r>
      <w:r>
        <w:rPr>
          <w:rFonts w:ascii="Times New Roman"/>
          <w:position w:val="1"/>
          <w:sz w:val="20"/>
        </w:rPr>
        <w:pict>
          <v:group id="_x0000_s3794" o:spid="_x0000_s3794" o:spt="203" style="height:166pt;width:295.2pt;" coordsize="5904,3320">
            <o:lock v:ext="edit"/>
            <v:shape id="_x0000_s3795" o:spid="_x0000_s3795" o:spt="75" type="#_x0000_t75" style="position:absolute;left:0;top:0;height:3320;width:5904;" filled="f" stroked="f" coordsize="21600,21600">
              <v:path/>
              <v:fill on="f" focussize="0,0"/>
              <v:stroke on="f"/>
              <v:imagedata r:id="rId6" o:title=""/>
              <o:lock v:ext="edit" aspectratio="t"/>
            </v:shape>
            <v:shape id="_x0000_s3796" o:spid="_x0000_s3796" o:spt="75" type="#_x0000_t75" style="position:absolute;left:2011;top:432;height:72;width:312;" filled="f" stroked="f" coordsize="21600,21600">
              <v:path/>
              <v:fill on="f" focussize="0,0"/>
              <v:stroke on="f"/>
              <v:imagedata r:id="rId13" o:title=""/>
              <o:lock v:ext="edit" aspectratio="t"/>
            </v:shape>
            <v:line id="_x0000_s3797" o:spid="_x0000_s3797" o:spt="20" style="position:absolute;left:2033;top:456;height:0;width:269;" stroked="t" coordsize="21600,21600">
              <v:path arrowok="t"/>
              <v:fill focussize="0,0"/>
              <v:stroke weight="1.44pt" color="#5B9BD4"/>
              <v:imagedata o:title=""/>
              <o:lock v:ext="edit"/>
            </v:line>
            <v:shape id="_x0000_s3798" o:spid="_x0000_s3798" o:spt="75" type="#_x0000_t75" style="position:absolute;left:2304;top:432;height:72;width:312;" filled="f" stroked="f" coordsize="21600,21600">
              <v:path/>
              <v:fill on="f" focussize="0,0"/>
              <v:stroke on="f"/>
              <v:imagedata r:id="rId13" o:title=""/>
              <o:lock v:ext="edit" aspectratio="t"/>
            </v:shape>
            <v:line id="_x0000_s3799" o:spid="_x0000_s3799" o:spt="20" style="position:absolute;left:2326;top:456;height:0;width:268;" stroked="t" coordsize="21600,21600">
              <v:path arrowok="t"/>
              <v:fill focussize="0,0"/>
              <v:stroke weight="1.44pt" color="#EC7C30"/>
              <v:imagedata o:title=""/>
              <o:lock v:ext="edit"/>
            </v:line>
            <v:shape id="_x0000_s3800" o:spid="_x0000_s3800" o:spt="75" type="#_x0000_t75" style="position:absolute;left:2608;top:432;height:72;width:310;" filled="f" stroked="f" coordsize="21600,21600">
              <v:path/>
              <v:fill on="f" focussize="0,0"/>
              <v:stroke on="f"/>
              <v:imagedata r:id="rId14" o:title=""/>
              <o:lock v:ext="edit" aspectratio="t"/>
            </v:shape>
            <v:line id="_x0000_s3801" o:spid="_x0000_s3801" o:spt="20" style="position:absolute;left:2630;top:456;height:0;width:267;" stroked="t" coordsize="21600,21600">
              <v:path arrowok="t"/>
              <v:fill focussize="0,0"/>
              <v:stroke weight="1.44pt" color="#A4A4A4"/>
              <v:imagedata o:title=""/>
              <o:lock v:ext="edit"/>
            </v:line>
            <v:shape id="_x0000_s3802" o:spid="_x0000_s3802" o:spt="75" type="#_x0000_t75" style="position:absolute;left:2906;top:432;height:72;width:312;" filled="f" stroked="f" coordsize="21600,21600">
              <v:path/>
              <v:fill on="f" focussize="0,0"/>
              <v:stroke on="f"/>
              <v:imagedata r:id="rId13" o:title=""/>
              <o:lock v:ext="edit" aspectratio="t"/>
            </v:shape>
            <v:line id="_x0000_s3803" o:spid="_x0000_s3803" o:spt="20" style="position:absolute;left:2928;top:456;height:0;width:269;" stroked="t" coordsize="21600,21600">
              <v:path arrowok="t"/>
              <v:fill focussize="0,0"/>
              <v:stroke weight="1.44pt" color="#FFC000"/>
              <v:imagedata o:title=""/>
              <o:lock v:ext="edit"/>
            </v:line>
            <v:shape id="_x0000_s3804" o:spid="_x0000_s3804" o:spt="75" type="#_x0000_t75" style="position:absolute;left:3204;top:432;height:72;width:310;" filled="f" stroked="f" coordsize="21600,21600">
              <v:path/>
              <v:fill on="f" focussize="0,0"/>
              <v:stroke on="f"/>
              <v:imagedata r:id="rId14" o:title=""/>
              <o:lock v:ext="edit" aspectratio="t"/>
            </v:shape>
            <v:line id="_x0000_s3805" o:spid="_x0000_s3805" o:spt="20" style="position:absolute;left:3226;top:456;height:0;width:266;" stroked="t" coordsize="21600,21600">
              <v:path arrowok="t"/>
              <v:fill focussize="0,0"/>
              <v:stroke weight="1.44pt" color="#4471C4"/>
              <v:imagedata o:title=""/>
              <o:lock v:ext="edit"/>
            </v:line>
            <v:shape id="_x0000_s3806" o:spid="_x0000_s3806" o:spt="75" type="#_x0000_t75" style="position:absolute;left:3506;top:432;height:72;width:312;" filled="f" stroked="f" coordsize="21600,21600">
              <v:path/>
              <v:fill on="f" focussize="0,0"/>
              <v:stroke on="f"/>
              <v:imagedata r:id="rId13" o:title=""/>
              <o:lock v:ext="edit" aspectratio="t"/>
            </v:shape>
            <v:line id="_x0000_s3807" o:spid="_x0000_s3807" o:spt="20" style="position:absolute;left:3528;top:456;height:0;width:269;" stroked="t" coordsize="21600,21600">
              <v:path arrowok="t"/>
              <v:fill focussize="0,0"/>
              <v:stroke weight="1.44pt" color="#6FAC46"/>
              <v:imagedata o:title=""/>
              <o:lock v:ext="edit"/>
            </v:line>
            <v:shape id="_x0000_s3808" o:spid="_x0000_s3808" o:spt="75" type="#_x0000_t75" style="position:absolute;left:998;top:756;height:1808;width:3908;" filled="f" stroked="f" coordsize="21600,21600">
              <v:path/>
              <v:fill on="f" focussize="0,0"/>
              <v:stroke on="f"/>
              <v:imagedata r:id="rId15" o:title=""/>
              <o:lock v:ext="edit" aspectratio="t"/>
            </v:shape>
            <v:shape id="_x0000_s3809" o:spid="_x0000_s3809" o:spt="202" type="#_x0000_t202" style="position:absolute;left:0;top:0;height:3320;width:5904;" filled="f" stroked="f" coordsize="21600,21600">
              <v:path/>
              <v:fill on="f" focussize="0,0"/>
              <v:stroke on="f" joinstyle="miter"/>
              <v:imagedata o:title=""/>
              <o:lock v:ext="edit"/>
              <v:textbox inset="0mm,0mm,0mm,0mm">
                <w:txbxContent>
                  <w:p>
                    <w:pPr>
                      <w:spacing w:before="90"/>
                      <w:ind w:left="1949" w:right="2066" w:firstLine="0"/>
                      <w:jc w:val="center"/>
                      <w:rPr>
                        <w:rFonts w:hint="eastAsia" w:ascii="Noto Sans Mono CJK JP Regular" w:eastAsia="Noto Sans Mono CJK JP Regular"/>
                        <w:sz w:val="16"/>
                      </w:rPr>
                    </w:pPr>
                    <w:r>
                      <w:rPr>
                        <w:rFonts w:hint="eastAsia" w:ascii="Noto Sans Mono CJK JP Regular" w:eastAsia="Noto Sans Mono CJK JP Regular"/>
                        <w:color w:val="5B9BD4"/>
                        <w:sz w:val="16"/>
                      </w:rPr>
                      <w:t>本章总览</w:t>
                    </w: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0" w:line="240" w:lineRule="auto"/>
                      <w:rPr>
                        <w:rFonts w:ascii="Times New Roman"/>
                        <w:sz w:val="16"/>
                      </w:rPr>
                    </w:pPr>
                  </w:p>
                  <w:p>
                    <w:pPr>
                      <w:spacing w:before="113" w:line="201" w:lineRule="exact"/>
                      <w:ind w:left="0" w:right="223"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w10:wrap type="none"/>
            <w10:anchorlock/>
          </v:group>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12"/>
        </w:rPr>
      </w:pPr>
      <w:r>
        <w:pict>
          <v:group id="_x0000_s3810" o:spid="_x0000_s3810" o:spt="203" style="position:absolute;left:0pt;margin-left:50.4pt;margin-top:9.05pt;height:166pt;width:295.2pt;mso-position-horizontal-relative:page;mso-wrap-distance-bottom:0pt;mso-wrap-distance-top:0pt;z-index:12288;mso-width-relative:page;mso-height-relative:page;" coordorigin="1008,182" coordsize="5904,3320">
            <o:lock v:ext="edit"/>
            <v:shape id="_x0000_s3811" o:spid="_x0000_s3811" o:spt="75" type="#_x0000_t75" style="position:absolute;left:1008;top:181;height:3320;width:5904;" filled="f" stroked="f" coordsize="21600,21600">
              <v:path/>
              <v:fill on="f" focussize="0,0"/>
              <v:stroke on="f"/>
              <v:imagedata r:id="rId12" o:title=""/>
              <o:lock v:ext="edit" aspectratio="t"/>
            </v:shape>
            <v:shape id="_x0000_s3812" o:spid="_x0000_s3812" o:spt="75" type="#_x0000_t75" style="position:absolute;left:3019;top:613;height:72;width:312;" filled="f" stroked="f" coordsize="21600,21600">
              <v:path/>
              <v:fill on="f" focussize="0,0"/>
              <v:stroke on="f"/>
              <v:imagedata r:id="rId13" o:title=""/>
              <o:lock v:ext="edit" aspectratio="t"/>
            </v:shape>
            <v:line id="_x0000_s3813" o:spid="_x0000_s3813" o:spt="20" style="position:absolute;left:3041;top:638;height:0;width:269;" stroked="t" coordsize="21600,21600">
              <v:path arrowok="t"/>
              <v:fill focussize="0,0"/>
              <v:stroke weight="1.44pt" color="#5B9BD4"/>
              <v:imagedata o:title=""/>
              <o:lock v:ext="edit"/>
            </v:line>
            <v:shape id="_x0000_s3814" o:spid="_x0000_s3814" o:spt="75" type="#_x0000_t75" style="position:absolute;left:3312;top:613;height:72;width:312;" filled="f" stroked="f" coordsize="21600,21600">
              <v:path/>
              <v:fill on="f" focussize="0,0"/>
              <v:stroke on="f"/>
              <v:imagedata r:id="rId13" o:title=""/>
              <o:lock v:ext="edit" aspectratio="t"/>
            </v:shape>
            <v:line id="_x0000_s3815" o:spid="_x0000_s3815" o:spt="20" style="position:absolute;left:3334;top:638;height:0;width:268;" stroked="t" coordsize="21600,21600">
              <v:path arrowok="t"/>
              <v:fill focussize="0,0"/>
              <v:stroke weight="1.44pt" color="#EC7C30"/>
              <v:imagedata o:title=""/>
              <o:lock v:ext="edit"/>
            </v:line>
            <v:shape id="_x0000_s3816" o:spid="_x0000_s3816" o:spt="75" type="#_x0000_t75" style="position:absolute;left:3616;top:613;height:72;width:310;" filled="f" stroked="f" coordsize="21600,21600">
              <v:path/>
              <v:fill on="f" focussize="0,0"/>
              <v:stroke on="f"/>
              <v:imagedata r:id="rId14" o:title=""/>
              <o:lock v:ext="edit" aspectratio="t"/>
            </v:shape>
            <v:line id="_x0000_s3817" o:spid="_x0000_s3817" o:spt="20" style="position:absolute;left:3638;top:638;height:0;width:267;" stroked="t" coordsize="21600,21600">
              <v:path arrowok="t"/>
              <v:fill focussize="0,0"/>
              <v:stroke weight="1.44pt" color="#A4A4A4"/>
              <v:imagedata o:title=""/>
              <o:lock v:ext="edit"/>
            </v:line>
            <v:shape id="_x0000_s3818" o:spid="_x0000_s3818" o:spt="75" type="#_x0000_t75" style="position:absolute;left:3914;top:613;height:72;width:312;" filled="f" stroked="f" coordsize="21600,21600">
              <v:path/>
              <v:fill on="f" focussize="0,0"/>
              <v:stroke on="f"/>
              <v:imagedata r:id="rId13" o:title=""/>
              <o:lock v:ext="edit" aspectratio="t"/>
            </v:shape>
            <v:line id="_x0000_s3819" o:spid="_x0000_s3819" o:spt="20" style="position:absolute;left:3936;top:638;height:0;width:269;" stroked="t" coordsize="21600,21600">
              <v:path arrowok="t"/>
              <v:fill focussize="0,0"/>
              <v:stroke weight="1.44pt" color="#FFC000"/>
              <v:imagedata o:title=""/>
              <o:lock v:ext="edit"/>
            </v:line>
            <v:shape id="_x0000_s3820" o:spid="_x0000_s3820" o:spt="75" type="#_x0000_t75" style="position:absolute;left:4212;top:613;height:72;width:310;" filled="f" stroked="f" coordsize="21600,21600">
              <v:path/>
              <v:fill on="f" focussize="0,0"/>
              <v:stroke on="f"/>
              <v:imagedata r:id="rId14" o:title=""/>
              <o:lock v:ext="edit" aspectratio="t"/>
            </v:shape>
            <v:line id="_x0000_s3821" o:spid="_x0000_s3821" o:spt="20" style="position:absolute;left:4234;top:638;height:0;width:266;" stroked="t" coordsize="21600,21600">
              <v:path arrowok="t"/>
              <v:fill focussize="0,0"/>
              <v:stroke weight="1.44pt" color="#4471C4"/>
              <v:imagedata o:title=""/>
              <o:lock v:ext="edit"/>
            </v:line>
            <v:shape id="_x0000_s3822" o:spid="_x0000_s3822" o:spt="75" type="#_x0000_t75" style="position:absolute;left:4514;top:613;height:72;width:312;" filled="f" stroked="f" coordsize="21600,21600">
              <v:path/>
              <v:fill on="f" focussize="0,0"/>
              <v:stroke on="f"/>
              <v:imagedata r:id="rId13" o:title=""/>
              <o:lock v:ext="edit" aspectratio="t"/>
            </v:shape>
            <v:line id="_x0000_s3823" o:spid="_x0000_s3823" o:spt="20" style="position:absolute;left:4536;top:638;height:0;width:269;" stroked="t" coordsize="21600,21600">
              <v:path arrowok="t"/>
              <v:fill focussize="0,0"/>
              <v:stroke weight="1.44pt" color="#6FAC46"/>
              <v:imagedata o:title=""/>
              <o:lock v:ext="edit"/>
            </v:line>
            <v:shape id="_x0000_s3824" o:spid="_x0000_s3824" o:spt="202" type="#_x0000_t202" style="position:absolute;left:5464;top:3343;height:132;width:1242;" filled="f" stroked="f" coordsize="21600,21600">
              <v:path/>
              <v:fill on="f" focussize="0,0"/>
              <v:stroke on="f" joinstyle="miter"/>
              <v:imagedata o:title=""/>
              <o:lock v:ext="edit"/>
              <v:textbox inset="0mm,0mm,0mm,0mm">
                <w:txbxContent>
                  <w:p>
                    <w:pPr>
                      <w:spacing w:before="0" w:line="132" w:lineRule="exact"/>
                      <w:ind w:left="0" w:right="0" w:firstLine="0"/>
                      <w:jc w:val="left"/>
                      <w:rPr>
                        <w:rFonts w:hint="eastAsia" w:ascii="Noto Sans CJK JP Regular" w:eastAsia="Noto Sans CJK JP Regular"/>
                        <w:sz w:val="10"/>
                      </w:rPr>
                    </w:pPr>
                    <w:r>
                      <w:rPr>
                        <w:rFonts w:hint="eastAsia" w:ascii="Noto Sans CJK JP Regular" w:eastAsia="Noto Sans CJK JP Regular"/>
                        <w:color w:val="A73909"/>
                        <w:sz w:val="10"/>
                      </w:rPr>
                      <w:t>王道考研/CSKAOYAN.COM</w:t>
                    </w:r>
                  </w:p>
                </w:txbxContent>
              </v:textbox>
            </v:shape>
            <v:shape id="_x0000_s3825" o:spid="_x0000_s3825" o:spt="202" type="#_x0000_t202" style="position:absolute;left:4115;top:2388;height:590;width:2324;" filled="f" stroked="f" coordsize="21600,21600">
              <v:path/>
              <v:fill on="f" focussize="0,0"/>
              <v:stroke on="f" joinstyle="miter"/>
              <v:imagedata o:title=""/>
              <o:lock v:ext="edit"/>
              <v:textbox inset="0mm,0mm,0mm,0mm">
                <w:txbxContent>
                  <w:p>
                    <w:pPr>
                      <w:spacing w:before="2" w:line="136" w:lineRule="auto"/>
                      <w:ind w:left="636" w:right="18" w:hanging="636"/>
                      <w:jc w:val="left"/>
                      <w:rPr>
                        <w:rFonts w:hint="eastAsia" w:ascii="Noto Sans Mono CJK JP Regular" w:eastAsia="Noto Sans Mono CJK JP Regular"/>
                        <w:sz w:val="11"/>
                      </w:rPr>
                    </w:pPr>
                    <w:r>
                      <w:rPr>
                        <w:w w:val="95"/>
                        <w:sz w:val="11"/>
                      </w:rPr>
                      <w:t>RISC</w:t>
                    </w:r>
                    <w:r>
                      <w:rPr>
                        <w:rFonts w:hint="eastAsia" w:ascii="Noto Sans Mono CJK JP Regular" w:eastAsia="Noto Sans Mono CJK JP Regular"/>
                        <w:w w:val="95"/>
                        <w:sz w:val="11"/>
                      </w:rPr>
                      <w:t xml:space="preserve">的思路：每个字母的输出由一条指令完成， </w:t>
                    </w:r>
                    <w:r>
                      <w:rPr>
                        <w:rFonts w:hint="eastAsia" w:ascii="Noto Sans Mono CJK JP Regular" w:eastAsia="Noto Sans Mono CJK JP Regular"/>
                        <w:sz w:val="11"/>
                      </w:rPr>
                      <w:t>多条指令组合完成一个单词</w:t>
                    </w:r>
                  </w:p>
                  <w:p>
                    <w:pPr>
                      <w:spacing w:before="0" w:line="153" w:lineRule="exact"/>
                      <w:ind w:left="0" w:right="0" w:firstLine="0"/>
                      <w:jc w:val="left"/>
                      <w:rPr>
                        <w:rFonts w:hint="eastAsia" w:ascii="Noto Sans Mono CJK JP Regular" w:eastAsia="Noto Sans Mono CJK JP Regular"/>
                        <w:sz w:val="11"/>
                      </w:rPr>
                    </w:pPr>
                    <w:r>
                      <w:rPr>
                        <w:sz w:val="11"/>
                      </w:rPr>
                      <w:t>26</w:t>
                    </w:r>
                    <w:r>
                      <w:rPr>
                        <w:rFonts w:hint="eastAsia" w:ascii="Noto Sans Mono CJK JP Regular" w:eastAsia="Noto Sans Mono CJK JP Regular"/>
                        <w:sz w:val="11"/>
                      </w:rPr>
                      <w:t>个字母</w:t>
                    </w:r>
                    <w:r>
                      <w:rPr>
                        <w:sz w:val="11"/>
                      </w:rPr>
                      <w:t>=26</w:t>
                    </w:r>
                    <w:r>
                      <w:rPr>
                        <w:rFonts w:hint="eastAsia" w:ascii="Noto Sans Mono CJK JP Regular" w:eastAsia="Noto Sans Mono CJK JP Regular"/>
                        <w:sz w:val="11"/>
                      </w:rPr>
                      <w:t>个电路</w:t>
                    </w:r>
                  </w:p>
                  <w:p>
                    <w:pPr>
                      <w:spacing w:before="0" w:line="169" w:lineRule="exact"/>
                      <w:ind w:left="0"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w w:val="125"/>
                        <w:sz w:val="11"/>
                      </w:rPr>
                      <w:t>“并行”、“流水线”</w:t>
                    </w:r>
                  </w:p>
                </w:txbxContent>
              </v:textbox>
            </v:shape>
            <v:shape id="_x0000_s3826" o:spid="_x0000_s3826" o:spt="202" type="#_x0000_t202" style="position:absolute;left:1532;top:1698;height:1412;width:2293;"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Noto Sans Mono CJK JP Regular" w:eastAsia="Noto Sans Mono CJK JP Regular"/>
                        <w:sz w:val="11"/>
                      </w:rPr>
                    </w:pPr>
                    <w:r>
                      <w:rPr>
                        <w:color w:val="00AFEF"/>
                        <w:sz w:val="11"/>
                      </w:rPr>
                      <w:t>80-20</w:t>
                    </w:r>
                    <w:r>
                      <w:rPr>
                        <w:rFonts w:hint="eastAsia" w:ascii="Noto Sans Mono CJK JP Regular" w:eastAsia="Noto Sans Mono CJK JP Regular"/>
                        <w:color w:val="00AFEF"/>
                        <w:spacing w:val="-5"/>
                        <w:sz w:val="11"/>
                      </w:rPr>
                      <w:t xml:space="preserve">规律：典型程序中 </w:t>
                    </w:r>
                    <w:r>
                      <w:rPr>
                        <w:color w:val="00AFEF"/>
                        <w:sz w:val="11"/>
                      </w:rPr>
                      <w:t>80</w:t>
                    </w:r>
                    <w:r>
                      <w:rPr>
                        <w:color w:val="00AFEF"/>
                        <w:spacing w:val="-10"/>
                        <w:sz w:val="11"/>
                      </w:rPr>
                      <w:t xml:space="preserve">% </w:t>
                    </w:r>
                    <w:r>
                      <w:rPr>
                        <w:rFonts w:hint="eastAsia" w:ascii="Noto Sans Mono CJK JP Regular" w:eastAsia="Noto Sans Mono CJK JP Regular"/>
                        <w:color w:val="00AFEF"/>
                        <w:sz w:val="11"/>
                      </w:rPr>
                      <w:t>的语句仅仅使用处</w:t>
                    </w:r>
                  </w:p>
                  <w:p>
                    <w:pPr>
                      <w:spacing w:before="0" w:line="183"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color w:val="00AFEF"/>
                        <w:sz w:val="11"/>
                      </w:rPr>
                      <w:t xml:space="preserve">理机中 </w:t>
                    </w:r>
                    <w:r>
                      <w:rPr>
                        <w:color w:val="00AFEF"/>
                        <w:sz w:val="11"/>
                      </w:rPr>
                      <w:t xml:space="preserve">20% </w:t>
                    </w:r>
                    <w:r>
                      <w:rPr>
                        <w:rFonts w:hint="eastAsia" w:ascii="Noto Sans Mono CJK JP Regular" w:eastAsia="Noto Sans Mono CJK JP Regular"/>
                        <w:color w:val="00AFEF"/>
                        <w:sz w:val="11"/>
                      </w:rPr>
                      <w:t>的指令</w:t>
                    </w:r>
                  </w:p>
                  <w:p>
                    <w:pPr>
                      <w:spacing w:before="9" w:line="240" w:lineRule="auto"/>
                      <w:rPr>
                        <w:rFonts w:ascii="Times New Roman"/>
                        <w:sz w:val="9"/>
                      </w:rPr>
                    </w:pPr>
                  </w:p>
                  <w:p>
                    <w:pPr>
                      <w:spacing w:before="0" w:line="216" w:lineRule="auto"/>
                      <w:ind w:left="0" w:right="104" w:firstLine="0"/>
                      <w:jc w:val="left"/>
                      <w:rPr>
                        <w:rFonts w:hint="eastAsia" w:ascii="Noto Sans Mono CJK JP Regular" w:eastAsia="Noto Sans Mono CJK JP Regular"/>
                        <w:sz w:val="11"/>
                      </w:rPr>
                    </w:pPr>
                    <w:r>
                      <w:rPr>
                        <w:rFonts w:hint="eastAsia" w:ascii="Noto Sans Mono CJK JP Regular" w:eastAsia="Noto Sans Mono CJK JP Regular"/>
                        <w:sz w:val="11"/>
                      </w:rPr>
                      <w:t xml:space="preserve">比如设计一套能输出单词的指令集：     </w:t>
                    </w:r>
                    <w:r>
                      <w:rPr>
                        <w:spacing w:val="-1"/>
                        <w:w w:val="95"/>
                        <w:sz w:val="11"/>
                      </w:rPr>
                      <w:t>CISC</w:t>
                    </w:r>
                    <w:r>
                      <w:rPr>
                        <w:rFonts w:hint="eastAsia" w:ascii="Noto Sans Mono CJK JP Regular" w:eastAsia="Noto Sans Mono CJK JP Regular"/>
                        <w:w w:val="95"/>
                        <w:sz w:val="11"/>
                      </w:rPr>
                      <w:t>的思路：每个单词的输出由一条指令完成</w:t>
                    </w:r>
                    <w:r>
                      <w:rPr>
                        <w:rFonts w:hint="eastAsia" w:ascii="Noto Sans Mono CJK JP Regular" w:eastAsia="Noto Sans Mono CJK JP Regular"/>
                        <w:sz w:val="11"/>
                      </w:rPr>
                      <w:t>一条指令可以由一个专门的电路完成：</w:t>
                    </w:r>
                  </w:p>
                  <w:p>
                    <w:pPr>
                      <w:spacing w:before="0" w:line="100" w:lineRule="exact"/>
                      <w:ind w:left="0" w:right="0" w:firstLine="0"/>
                      <w:jc w:val="left"/>
                      <w:rPr>
                        <w:rFonts w:hint="eastAsia" w:ascii="Noto Sans Mono CJK JP Regular" w:eastAsia="Noto Sans Mono CJK JP Regular"/>
                        <w:sz w:val="11"/>
                      </w:rPr>
                    </w:pPr>
                    <w:r>
                      <w:rPr>
                        <w:sz w:val="11"/>
                      </w:rPr>
                      <w:t>17</w:t>
                    </w:r>
                    <w:r>
                      <w:rPr>
                        <w:rFonts w:hint="eastAsia" w:ascii="Noto Sans Mono CJK JP Regular" w:eastAsia="Noto Sans Mono CJK JP Regular"/>
                        <w:sz w:val="11"/>
                      </w:rPr>
                      <w:t>万个单词</w:t>
                    </w:r>
                    <w:r>
                      <w:rPr>
                        <w:sz w:val="11"/>
                      </w:rPr>
                      <w:t>=17</w:t>
                    </w:r>
                    <w:r>
                      <w:rPr>
                        <w:rFonts w:hint="eastAsia" w:ascii="Noto Sans Mono CJK JP Regular" w:eastAsia="Noto Sans Mono CJK JP Regular"/>
                        <w:sz w:val="11"/>
                      </w:rPr>
                      <w:t>万个电路</w:t>
                    </w:r>
                  </w:p>
                  <w:p>
                    <w:pPr>
                      <w:spacing w:before="31" w:line="136" w:lineRule="auto"/>
                      <w:ind w:left="0" w:right="169" w:firstLine="0"/>
                      <w:jc w:val="left"/>
                      <w:rPr>
                        <w:rFonts w:hint="eastAsia" w:ascii="Noto Sans Mono CJK JP Regular" w:hAnsi="Noto Sans Mono CJK JP Regular" w:eastAsia="Noto Sans Mono CJK JP Regular"/>
                        <w:sz w:val="11"/>
                      </w:rPr>
                    </w:pPr>
                    <w:r>
                      <w:rPr>
                        <w:rFonts w:ascii="Wingdings" w:hAnsi="Wingdings" w:eastAsia="Wingdings"/>
                        <w:w w:val="105"/>
                        <w:sz w:val="11"/>
                      </w:rPr>
                      <w:t></w:t>
                    </w:r>
                    <w:r>
                      <w:rPr>
                        <w:rFonts w:ascii="Times New Roman" w:hAnsi="Times New Roman" w:eastAsia="Times New Roman"/>
                        <w:w w:val="105"/>
                        <w:sz w:val="11"/>
                      </w:rPr>
                      <w:t xml:space="preserve"> </w:t>
                    </w:r>
                    <w:r>
                      <w:rPr>
                        <w:rFonts w:hint="eastAsia" w:ascii="Noto Sans Mono CJK JP Regular" w:hAnsi="Noto Sans Mono CJK JP Regular" w:eastAsia="Noto Sans Mono CJK JP Regular"/>
                        <w:w w:val="105"/>
                        <w:sz w:val="11"/>
                      </w:rPr>
                      <w:t>采用“存储程序”的设计思想，由一个比</w:t>
                    </w:r>
                    <w:r>
                      <w:rPr>
                        <w:rFonts w:hint="eastAsia" w:ascii="Noto Sans Mono CJK JP Regular" w:hAnsi="Noto Sans Mono CJK JP Regular" w:eastAsia="Noto Sans Mono CJK JP Regular"/>
                        <w:sz w:val="11"/>
                      </w:rPr>
                      <w:t>较通用的电路配合存储部件完成一条指令</w:t>
                    </w:r>
                  </w:p>
                </w:txbxContent>
              </v:textbox>
            </v:shape>
            <v:shape id="_x0000_s3827" o:spid="_x0000_s3827" o:spt="202" type="#_x0000_t202" style="position:absolute;left:4115;top:827;height:636;width:2567;" filled="f" stroked="f" coordsize="21600,21600">
              <v:path/>
              <v:fill on="f" focussize="0,0"/>
              <v:stroke on="f" joinstyle="miter"/>
              <v:imagedata o:title=""/>
              <o:lock v:ext="edit"/>
              <v:textbox inset="0mm,0mm,0mm,0mm">
                <w:txbxContent>
                  <w:p>
                    <w:pPr>
                      <w:spacing w:before="0" w:line="141" w:lineRule="exact"/>
                      <w:ind w:left="0" w:right="0" w:firstLine="0"/>
                      <w:jc w:val="left"/>
                      <w:rPr>
                        <w:sz w:val="11"/>
                      </w:rPr>
                    </w:pPr>
                    <w:r>
                      <w:rPr>
                        <w:sz w:val="11"/>
                      </w:rPr>
                      <w:t>RISC</w:t>
                    </w:r>
                    <w:r>
                      <w:rPr>
                        <w:rFonts w:hint="eastAsia" w:ascii="Noto Sans Mono CJK JP Regular" w:eastAsia="Noto Sans Mono CJK JP Regular"/>
                        <w:sz w:val="11"/>
                      </w:rPr>
                      <w:t xml:space="preserve">： </w:t>
                    </w:r>
                    <w:r>
                      <w:rPr>
                        <w:sz w:val="11"/>
                      </w:rPr>
                      <w:t>Reduced Instruction Set Computer</w:t>
                    </w:r>
                  </w:p>
                  <w:p>
                    <w:pPr>
                      <w:spacing w:before="0" w:line="159" w:lineRule="exact"/>
                      <w:ind w:left="0" w:right="0" w:firstLine="0"/>
                      <w:jc w:val="left"/>
                      <w:rPr>
                        <w:rFonts w:hint="eastAsia" w:ascii="Noto Sans Mono CJK JP Regular" w:hAnsi="Noto Sans Mono CJK JP Regular" w:eastAsia="Noto Sans Mono CJK JP Regular"/>
                        <w:sz w:val="11"/>
                      </w:rPr>
                    </w:pPr>
                    <w:r>
                      <w:rPr>
                        <w:rFonts w:hint="eastAsia" w:ascii="Noto Sans Mono CJK JP Regular" w:hAnsi="Noto Sans Mono CJK JP Regular" w:eastAsia="Noto Sans Mono CJK JP Regular"/>
                        <w:w w:val="105"/>
                        <w:sz w:val="11"/>
                      </w:rPr>
                      <w:t>设计思路：一条指令完成一个基本“动作”；</w:t>
                    </w:r>
                  </w:p>
                  <w:p>
                    <w:pPr>
                      <w:spacing w:before="0" w:line="164" w:lineRule="exact"/>
                      <w:ind w:left="559"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多条指令组合完成一个复杂的基本功能。</w:t>
                    </w:r>
                  </w:p>
                  <w:p>
                    <w:pPr>
                      <w:spacing w:before="0" w:line="171"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代表：</w:t>
                    </w:r>
                    <w:r>
                      <w:rPr>
                        <w:sz w:val="11"/>
                      </w:rPr>
                      <w:t>ARM</w:t>
                    </w:r>
                    <w:r>
                      <w:rPr>
                        <w:rFonts w:hint="eastAsia" w:ascii="Noto Sans Mono CJK JP Regular" w:eastAsia="Noto Sans Mono CJK JP Regular"/>
                        <w:sz w:val="11"/>
                      </w:rPr>
                      <w:t>架构，主要用于手机、平板等</w:t>
                    </w:r>
                  </w:p>
                </w:txbxContent>
              </v:textbox>
            </v:shape>
            <v:shape id="_x0000_s3828" o:spid="_x0000_s3828" o:spt="202" type="#_x0000_t202" style="position:absolute;left:1532;top:827;height:636;width:2339;" filled="f" stroked="f" coordsize="21600,21600">
              <v:path/>
              <v:fill on="f" focussize="0,0"/>
              <v:stroke on="f" joinstyle="miter"/>
              <v:imagedata o:title=""/>
              <o:lock v:ext="edit"/>
              <v:textbox inset="0mm,0mm,0mm,0mm">
                <w:txbxContent>
                  <w:p>
                    <w:pPr>
                      <w:spacing w:before="0" w:line="141" w:lineRule="exact"/>
                      <w:ind w:left="0" w:right="0" w:firstLine="0"/>
                      <w:jc w:val="left"/>
                      <w:rPr>
                        <w:sz w:val="11"/>
                      </w:rPr>
                    </w:pPr>
                    <w:r>
                      <w:rPr>
                        <w:sz w:val="11"/>
                      </w:rPr>
                      <w:t>CISC</w:t>
                    </w:r>
                    <w:r>
                      <w:rPr>
                        <w:rFonts w:hint="eastAsia" w:ascii="Noto Sans Mono CJK JP Regular" w:eastAsia="Noto Sans Mono CJK JP Regular"/>
                        <w:sz w:val="11"/>
                      </w:rPr>
                      <w:t xml:space="preserve">： </w:t>
                    </w:r>
                    <w:r>
                      <w:rPr>
                        <w:sz w:val="11"/>
                      </w:rPr>
                      <w:t>Complex Instruction Set Computer</w:t>
                    </w:r>
                  </w:p>
                  <w:p>
                    <w:pPr>
                      <w:spacing w:before="0" w:line="209"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设计思路：一条指令完成一个复杂的基本功能。</w:t>
                    </w:r>
                  </w:p>
                  <w:p>
                    <w:pPr>
                      <w:spacing w:before="2" w:line="240" w:lineRule="auto"/>
                      <w:rPr>
                        <w:rFonts w:ascii="Times New Roman"/>
                        <w:sz w:val="8"/>
                      </w:rPr>
                    </w:pPr>
                  </w:p>
                  <w:p>
                    <w:pPr>
                      <w:spacing w:before="0" w:line="190" w:lineRule="exact"/>
                      <w:ind w:left="0" w:right="0" w:firstLine="0"/>
                      <w:jc w:val="left"/>
                      <w:rPr>
                        <w:rFonts w:hint="eastAsia" w:ascii="Noto Sans Mono CJK JP Regular" w:eastAsia="Noto Sans Mono CJK JP Regular"/>
                        <w:sz w:val="11"/>
                      </w:rPr>
                    </w:pPr>
                    <w:r>
                      <w:rPr>
                        <w:rFonts w:hint="eastAsia" w:ascii="Noto Sans Mono CJK JP Regular" w:eastAsia="Noto Sans Mono CJK JP Regular"/>
                        <w:sz w:val="11"/>
                      </w:rPr>
                      <w:t>代表：</w:t>
                    </w:r>
                    <w:r>
                      <w:rPr>
                        <w:sz w:val="11"/>
                      </w:rPr>
                      <w:t>x86</w:t>
                    </w:r>
                    <w:r>
                      <w:rPr>
                        <w:rFonts w:hint="eastAsia" w:ascii="Noto Sans Mono CJK JP Regular" w:eastAsia="Noto Sans Mono CJK JP Regular"/>
                        <w:sz w:val="11"/>
                      </w:rPr>
                      <w:t>架构，主要用于笔记本、台式机等</w:t>
                    </w:r>
                  </w:p>
                </w:txbxContent>
              </v:textbox>
            </v:shape>
            <v:shape id="_x0000_s3829" o:spid="_x0000_s3829" o:spt="202" type="#_x0000_t202" style="position:absolute;left:3527;top:371;height:179;width:768;" filled="f" stroked="f" coordsize="21600,21600">
              <v:path/>
              <v:fill on="f" focussize="0,0"/>
              <v:stroke on="f" joinstyle="miter"/>
              <v:imagedata o:title=""/>
              <o:lock v:ext="edit"/>
              <v:textbox inset="0mm,0mm,0mm,0mm">
                <w:txbxContent>
                  <w:p>
                    <w:pPr>
                      <w:spacing w:before="0" w:line="178" w:lineRule="exact"/>
                      <w:ind w:left="0" w:right="0" w:firstLine="0"/>
                      <w:jc w:val="left"/>
                      <w:rPr>
                        <w:rFonts w:ascii="Trebuchet MS" w:eastAsia="Trebuchet MS"/>
                        <w:b/>
                        <w:sz w:val="16"/>
                      </w:rPr>
                    </w:pPr>
                    <w:r>
                      <w:rPr>
                        <w:rFonts w:ascii="Trebuchet MS" w:eastAsia="Trebuchet MS"/>
                        <w:b/>
                        <w:color w:val="5B9BD4"/>
                        <w:w w:val="90"/>
                        <w:sz w:val="16"/>
                      </w:rPr>
                      <w:t>CISC</w:t>
                    </w:r>
                    <w:r>
                      <w:rPr>
                        <w:rFonts w:hint="eastAsia" w:ascii="Noto Sans Mono CJK JP Regular" w:eastAsia="Noto Sans Mono CJK JP Regular"/>
                        <w:color w:val="5B9BD4"/>
                        <w:w w:val="90"/>
                        <w:sz w:val="16"/>
                      </w:rPr>
                      <w:t>和</w:t>
                    </w:r>
                    <w:r>
                      <w:rPr>
                        <w:rFonts w:ascii="Trebuchet MS" w:eastAsia="Trebuchet MS"/>
                        <w:b/>
                        <w:color w:val="5B9BD4"/>
                        <w:w w:val="90"/>
                        <w:sz w:val="16"/>
                      </w:rPr>
                      <w:t>RISC</w:t>
                    </w:r>
                  </w:p>
                </w:txbxContent>
              </v:textbox>
            </v:shape>
            <w10:wrap type="topAndBottom"/>
          </v:group>
        </w:pict>
      </w:r>
      <w:r>
        <w:pict>
          <v:shape id="_x0000_s3830" o:spid="_x0000_s3830" o:spt="202" type="#_x0000_t202" style="position:absolute;left:0pt;margin-left:389.65pt;margin-top:37.15pt;height:118.3pt;width:273.9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5"/>
                    <w:tblW w:w="54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9"/>
                    <w:gridCol w:w="2080"/>
                    <w:gridCol w:w="2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2" w:hRule="atLeast"/>
                    </w:trPr>
                    <w:tc>
                      <w:tcPr>
                        <w:tcW w:w="1279" w:type="dxa"/>
                      </w:tcPr>
                      <w:p>
                        <w:pPr>
                          <w:pStyle w:val="8"/>
                          <w:spacing w:line="130" w:lineRule="exact"/>
                          <w:ind w:right="19"/>
                          <w:jc w:val="right"/>
                          <w:rPr>
                            <w:rFonts w:hint="eastAsia" w:ascii="Noto Sans Mono CJK JP Regular" w:eastAsia="Noto Sans Mono CJK JP Regular"/>
                            <w:sz w:val="11"/>
                          </w:rPr>
                        </w:pPr>
                        <w:r>
                          <w:rPr>
                            <w:rFonts w:hint="eastAsia" w:ascii="Noto Sans Mono CJK JP Regular" w:eastAsia="Noto Sans Mono CJK JP Regular"/>
                            <w:sz w:val="11"/>
                          </w:rPr>
                          <w:t>类 别</w:t>
                        </w:r>
                      </w:p>
                      <w:p>
                        <w:pPr>
                          <w:pStyle w:val="8"/>
                          <w:spacing w:line="123" w:lineRule="exact"/>
                          <w:ind w:left="32"/>
                          <w:rPr>
                            <w:rFonts w:hint="eastAsia" w:ascii="Noto Sans Mono CJK JP Regular" w:eastAsia="Noto Sans Mono CJK JP Regular"/>
                            <w:sz w:val="11"/>
                          </w:rPr>
                        </w:pPr>
                        <w:r>
                          <w:rPr>
                            <w:rFonts w:hint="eastAsia" w:ascii="Noto Sans Mono CJK JP Regular" w:eastAsia="Noto Sans Mono CJK JP Regular"/>
                            <w:sz w:val="11"/>
                          </w:rPr>
                          <w:t>对 比 项 目</w:t>
                        </w:r>
                      </w:p>
                    </w:tc>
                    <w:tc>
                      <w:tcPr>
                        <w:tcW w:w="2080" w:type="dxa"/>
                      </w:tcPr>
                      <w:p>
                        <w:pPr>
                          <w:pStyle w:val="8"/>
                          <w:spacing w:before="71"/>
                          <w:ind w:left="30" w:right="17"/>
                          <w:jc w:val="center"/>
                          <w:rPr>
                            <w:sz w:val="11"/>
                          </w:rPr>
                        </w:pPr>
                        <w:r>
                          <w:rPr>
                            <w:w w:val="85"/>
                            <w:sz w:val="11"/>
                          </w:rPr>
                          <w:t>CISC</w:t>
                        </w:r>
                      </w:p>
                    </w:tc>
                    <w:tc>
                      <w:tcPr>
                        <w:tcW w:w="2110" w:type="dxa"/>
                      </w:tcPr>
                      <w:p>
                        <w:pPr>
                          <w:pStyle w:val="8"/>
                          <w:spacing w:before="71"/>
                          <w:ind w:left="44" w:right="32"/>
                          <w:jc w:val="center"/>
                          <w:rPr>
                            <w:sz w:val="11"/>
                          </w:rPr>
                        </w:pPr>
                        <w:r>
                          <w:rPr>
                            <w:w w:val="85"/>
                            <w:sz w:val="11"/>
                          </w:rPr>
                          <w:t>RISC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5" w:hRule="atLeast"/>
                    </w:trPr>
                    <w:tc>
                      <w:tcPr>
                        <w:tcW w:w="1279" w:type="dxa"/>
                      </w:tcPr>
                      <w:p>
                        <w:pPr>
                          <w:pStyle w:val="8"/>
                          <w:spacing w:line="145"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指令系统</w:t>
                        </w:r>
                      </w:p>
                    </w:tc>
                    <w:tc>
                      <w:tcPr>
                        <w:tcW w:w="2080" w:type="dxa"/>
                      </w:tcPr>
                      <w:p>
                        <w:pPr>
                          <w:pStyle w:val="8"/>
                          <w:spacing w:line="145"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复杂，庞大</w:t>
                        </w:r>
                      </w:p>
                    </w:tc>
                    <w:tc>
                      <w:tcPr>
                        <w:tcW w:w="2110" w:type="dxa"/>
                      </w:tcPr>
                      <w:p>
                        <w:pPr>
                          <w:pStyle w:val="8"/>
                          <w:spacing w:line="145"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简单，精简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1" w:hRule="atLeast"/>
                    </w:trPr>
                    <w:tc>
                      <w:tcPr>
                        <w:tcW w:w="1279" w:type="dxa"/>
                      </w:tcPr>
                      <w:p>
                        <w:pPr>
                          <w:pStyle w:val="8"/>
                          <w:spacing w:line="151"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指令数目</w:t>
                        </w:r>
                      </w:p>
                    </w:tc>
                    <w:tc>
                      <w:tcPr>
                        <w:tcW w:w="2080" w:type="dxa"/>
                      </w:tcPr>
                      <w:p>
                        <w:pPr>
                          <w:pStyle w:val="8"/>
                          <w:spacing w:line="151" w:lineRule="exact"/>
                          <w:ind w:left="30" w:right="16"/>
                          <w:jc w:val="center"/>
                          <w:rPr>
                            <w:rFonts w:hint="eastAsia" w:ascii="Noto Sans Mono CJK JP Regular" w:eastAsia="Noto Sans Mono CJK JP Regular"/>
                            <w:sz w:val="11"/>
                          </w:rPr>
                        </w:pPr>
                        <w:r>
                          <w:rPr>
                            <w:rFonts w:hint="eastAsia" w:ascii="Noto Sans Mono CJK JP Regular" w:eastAsia="Noto Sans Mono CJK JP Regular"/>
                            <w:sz w:val="11"/>
                          </w:rPr>
                          <w:t>一般大于</w:t>
                        </w:r>
                        <w:r>
                          <w:rPr>
                            <w:sz w:val="11"/>
                          </w:rPr>
                          <w:t>200</w:t>
                        </w:r>
                        <w:r>
                          <w:rPr>
                            <w:rFonts w:hint="eastAsia" w:ascii="Noto Sans Mono CJK JP Regular" w:eastAsia="Noto Sans Mono CJK JP Regular"/>
                            <w:sz w:val="11"/>
                          </w:rPr>
                          <w:t>条</w:t>
                        </w:r>
                      </w:p>
                    </w:tc>
                    <w:tc>
                      <w:tcPr>
                        <w:tcW w:w="2110" w:type="dxa"/>
                      </w:tcPr>
                      <w:p>
                        <w:pPr>
                          <w:pStyle w:val="8"/>
                          <w:spacing w:line="151" w:lineRule="exact"/>
                          <w:ind w:left="45" w:right="32"/>
                          <w:jc w:val="center"/>
                          <w:rPr>
                            <w:rFonts w:hint="eastAsia" w:ascii="Noto Sans Mono CJK JP Regular" w:eastAsia="Noto Sans Mono CJK JP Regular"/>
                            <w:sz w:val="11"/>
                          </w:rPr>
                        </w:pPr>
                        <w:r>
                          <w:rPr>
                            <w:rFonts w:hint="eastAsia" w:ascii="Noto Sans Mono CJK JP Regular" w:eastAsia="Noto Sans Mono CJK JP Regular"/>
                            <w:sz w:val="11"/>
                          </w:rPr>
                          <w:t>一般小于</w:t>
                        </w:r>
                        <w:r>
                          <w:rPr>
                            <w:sz w:val="11"/>
                          </w:rPr>
                          <w:t>100</w:t>
                        </w:r>
                        <w:r>
                          <w:rPr>
                            <w:rFonts w:hint="eastAsia" w:ascii="Noto Sans Mono CJK JP Regular" w:eastAsia="Noto Sans Mono CJK JP Regular"/>
                            <w:sz w:val="11"/>
                          </w:rPr>
                          <w:t>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3" w:hRule="atLeast"/>
                    </w:trPr>
                    <w:tc>
                      <w:tcPr>
                        <w:tcW w:w="1279" w:type="dxa"/>
                      </w:tcPr>
                      <w:p>
                        <w:pPr>
                          <w:pStyle w:val="8"/>
                          <w:spacing w:line="173"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指令字长</w:t>
                        </w:r>
                      </w:p>
                    </w:tc>
                    <w:tc>
                      <w:tcPr>
                        <w:tcW w:w="2080" w:type="dxa"/>
                      </w:tcPr>
                      <w:p>
                        <w:pPr>
                          <w:pStyle w:val="8"/>
                          <w:spacing w:line="173"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不固定</w:t>
                        </w:r>
                      </w:p>
                    </w:tc>
                    <w:tc>
                      <w:tcPr>
                        <w:tcW w:w="2110" w:type="dxa"/>
                      </w:tcPr>
                      <w:p>
                        <w:pPr>
                          <w:pStyle w:val="8"/>
                          <w:spacing w:line="173"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定长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5" w:hRule="atLeast"/>
                    </w:trPr>
                    <w:tc>
                      <w:tcPr>
                        <w:tcW w:w="1279" w:type="dxa"/>
                      </w:tcPr>
                      <w:p>
                        <w:pPr>
                          <w:pStyle w:val="8"/>
                          <w:spacing w:line="166"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可访存指令</w:t>
                        </w:r>
                      </w:p>
                    </w:tc>
                    <w:tc>
                      <w:tcPr>
                        <w:tcW w:w="2080" w:type="dxa"/>
                      </w:tcPr>
                      <w:p>
                        <w:pPr>
                          <w:pStyle w:val="8"/>
                          <w:spacing w:line="166"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不加限制</w:t>
                        </w:r>
                      </w:p>
                    </w:tc>
                    <w:tc>
                      <w:tcPr>
                        <w:tcW w:w="2110" w:type="dxa"/>
                      </w:tcPr>
                      <w:p>
                        <w:pPr>
                          <w:pStyle w:val="8"/>
                          <w:spacing w:line="166" w:lineRule="exact"/>
                          <w:ind w:left="45" w:right="32"/>
                          <w:jc w:val="center"/>
                          <w:rPr>
                            <w:rFonts w:hint="eastAsia" w:ascii="Noto Sans Mono CJK JP Regular" w:eastAsia="Noto Sans Mono CJK JP Regular"/>
                            <w:sz w:val="11"/>
                          </w:rPr>
                        </w:pPr>
                        <w:r>
                          <w:rPr>
                            <w:rFonts w:hint="eastAsia" w:ascii="Noto Sans Mono CJK JP Regular" w:eastAsia="Noto Sans Mono CJK JP Regular"/>
                            <w:sz w:val="11"/>
                          </w:rPr>
                          <w:t>只有</w:t>
                        </w:r>
                        <w:r>
                          <w:rPr>
                            <w:sz w:val="11"/>
                          </w:rPr>
                          <w:t>Load/Store</w:t>
                        </w:r>
                        <w:r>
                          <w:rPr>
                            <w:rFonts w:hint="eastAsia" w:ascii="Noto Sans Mono CJK JP Regular" w:eastAsia="Noto Sans Mono CJK JP Regular"/>
                            <w:sz w:val="11"/>
                          </w:rPr>
                          <w:t>指令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3" w:hRule="atLeast"/>
                    </w:trPr>
                    <w:tc>
                      <w:tcPr>
                        <w:tcW w:w="1279" w:type="dxa"/>
                      </w:tcPr>
                      <w:p>
                        <w:pPr>
                          <w:pStyle w:val="8"/>
                          <w:spacing w:line="173"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各种指令执行时间</w:t>
                        </w:r>
                      </w:p>
                    </w:tc>
                    <w:tc>
                      <w:tcPr>
                        <w:tcW w:w="2080" w:type="dxa"/>
                      </w:tcPr>
                      <w:p>
                        <w:pPr>
                          <w:pStyle w:val="8"/>
                          <w:spacing w:line="173"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相差较大</w:t>
                        </w:r>
                      </w:p>
                    </w:tc>
                    <w:tc>
                      <w:tcPr>
                        <w:tcW w:w="2110" w:type="dxa"/>
                      </w:tcPr>
                      <w:p>
                        <w:pPr>
                          <w:pStyle w:val="8"/>
                          <w:spacing w:line="173"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绝大多数在一个周期内完成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3" w:hRule="atLeast"/>
                    </w:trPr>
                    <w:tc>
                      <w:tcPr>
                        <w:tcW w:w="1279" w:type="dxa"/>
                      </w:tcPr>
                      <w:p>
                        <w:pPr>
                          <w:pStyle w:val="8"/>
                          <w:spacing w:line="173"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各种指令使用频度</w:t>
                        </w:r>
                      </w:p>
                    </w:tc>
                    <w:tc>
                      <w:tcPr>
                        <w:tcW w:w="2080" w:type="dxa"/>
                      </w:tcPr>
                      <w:p>
                        <w:pPr>
                          <w:pStyle w:val="8"/>
                          <w:spacing w:line="173"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相差很大</w:t>
                        </w:r>
                      </w:p>
                    </w:tc>
                    <w:tc>
                      <w:tcPr>
                        <w:tcW w:w="2110" w:type="dxa"/>
                      </w:tcPr>
                      <w:p>
                        <w:pPr>
                          <w:pStyle w:val="8"/>
                          <w:spacing w:line="173"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都比较常用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8" w:hRule="atLeast"/>
                    </w:trPr>
                    <w:tc>
                      <w:tcPr>
                        <w:tcW w:w="1279" w:type="dxa"/>
                      </w:tcPr>
                      <w:p>
                        <w:pPr>
                          <w:pStyle w:val="8"/>
                          <w:spacing w:line="159"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通用寄存器数量</w:t>
                        </w:r>
                      </w:p>
                    </w:tc>
                    <w:tc>
                      <w:tcPr>
                        <w:tcW w:w="2080" w:type="dxa"/>
                      </w:tcPr>
                      <w:p>
                        <w:pPr>
                          <w:pStyle w:val="8"/>
                          <w:spacing w:line="159"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较少</w:t>
                        </w:r>
                      </w:p>
                    </w:tc>
                    <w:tc>
                      <w:tcPr>
                        <w:tcW w:w="2110" w:type="dxa"/>
                      </w:tcPr>
                      <w:p>
                        <w:pPr>
                          <w:pStyle w:val="8"/>
                          <w:spacing w:line="159" w:lineRule="exact"/>
                          <w:ind w:left="16"/>
                          <w:jc w:val="center"/>
                          <w:rPr>
                            <w:rFonts w:hint="eastAsia" w:ascii="Noto Sans Mono CJK JP Regular" w:eastAsia="Noto Sans Mono CJK JP Regular"/>
                            <w:sz w:val="11"/>
                          </w:rPr>
                        </w:pPr>
                        <w:r>
                          <w:rPr>
                            <w:rFonts w:hint="eastAsia" w:ascii="Noto Sans Mono CJK JP Regular" w:eastAsia="Noto Sans Mono CJK JP Regular"/>
                            <w:w w:val="100"/>
                            <w:sz w:val="11"/>
                          </w:rPr>
                          <w:t>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9" w:hRule="atLeast"/>
                    </w:trPr>
                    <w:tc>
                      <w:tcPr>
                        <w:tcW w:w="1279" w:type="dxa"/>
                      </w:tcPr>
                      <w:p>
                        <w:pPr>
                          <w:pStyle w:val="8"/>
                          <w:spacing w:line="209"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目标代码</w:t>
                        </w:r>
                      </w:p>
                    </w:tc>
                    <w:tc>
                      <w:tcPr>
                        <w:tcW w:w="2080" w:type="dxa"/>
                      </w:tcPr>
                      <w:p>
                        <w:pPr>
                          <w:pStyle w:val="8"/>
                          <w:spacing w:line="209" w:lineRule="exact"/>
                          <w:ind w:left="30" w:right="19"/>
                          <w:jc w:val="center"/>
                          <w:rPr>
                            <w:rFonts w:hint="eastAsia" w:ascii="Noto Sans Mono CJK JP Regular" w:eastAsia="Noto Sans Mono CJK JP Regular"/>
                            <w:sz w:val="11"/>
                          </w:rPr>
                        </w:pPr>
                        <w:r>
                          <w:rPr>
                            <w:rFonts w:hint="eastAsia" w:ascii="Noto Sans Mono CJK JP Regular" w:eastAsia="Noto Sans Mono CJK JP Regular"/>
                            <w:sz w:val="11"/>
                          </w:rPr>
                          <w:t>难以用优化编译生成高效的目标代码程序</w:t>
                        </w:r>
                      </w:p>
                    </w:tc>
                    <w:tc>
                      <w:tcPr>
                        <w:tcW w:w="2110" w:type="dxa"/>
                      </w:tcPr>
                      <w:p>
                        <w:pPr>
                          <w:pStyle w:val="8"/>
                          <w:spacing w:line="209"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采用优化的编译程序，生成代码较为高效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2" w:hRule="atLeast"/>
                    </w:trPr>
                    <w:tc>
                      <w:tcPr>
                        <w:tcW w:w="1279" w:type="dxa"/>
                      </w:tcPr>
                      <w:p>
                        <w:pPr>
                          <w:pStyle w:val="8"/>
                          <w:spacing w:line="202"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控制方式</w:t>
                        </w:r>
                      </w:p>
                    </w:tc>
                    <w:tc>
                      <w:tcPr>
                        <w:tcW w:w="2080" w:type="dxa"/>
                      </w:tcPr>
                      <w:p>
                        <w:pPr>
                          <w:pStyle w:val="8"/>
                          <w:spacing w:line="202"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绝大多数为微程序控制</w:t>
                        </w:r>
                      </w:p>
                    </w:tc>
                    <w:tc>
                      <w:tcPr>
                        <w:tcW w:w="2110" w:type="dxa"/>
                      </w:tcPr>
                      <w:p>
                        <w:pPr>
                          <w:pStyle w:val="8"/>
                          <w:spacing w:line="202"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绝大多数为组合逻辑控制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3" w:hRule="atLeast"/>
                    </w:trPr>
                    <w:tc>
                      <w:tcPr>
                        <w:tcW w:w="1279" w:type="dxa"/>
                      </w:tcPr>
                      <w:p>
                        <w:pPr>
                          <w:pStyle w:val="8"/>
                          <w:spacing w:before="1" w:line="222" w:lineRule="exact"/>
                          <w:ind w:left="180" w:right="169"/>
                          <w:jc w:val="center"/>
                          <w:rPr>
                            <w:rFonts w:hint="eastAsia" w:ascii="Noto Sans Mono CJK JP Regular" w:eastAsia="Noto Sans Mono CJK JP Regular"/>
                            <w:sz w:val="11"/>
                          </w:rPr>
                        </w:pPr>
                        <w:r>
                          <w:rPr>
                            <w:rFonts w:hint="eastAsia" w:ascii="Noto Sans Mono CJK JP Regular" w:eastAsia="Noto Sans Mono CJK JP Regular"/>
                            <w:sz w:val="11"/>
                          </w:rPr>
                          <w:t>指令流水线</w:t>
                        </w:r>
                      </w:p>
                    </w:tc>
                    <w:tc>
                      <w:tcPr>
                        <w:tcW w:w="2080" w:type="dxa"/>
                      </w:tcPr>
                      <w:p>
                        <w:pPr>
                          <w:pStyle w:val="8"/>
                          <w:spacing w:before="1" w:line="222" w:lineRule="exact"/>
                          <w:ind w:left="30" w:right="18"/>
                          <w:jc w:val="center"/>
                          <w:rPr>
                            <w:rFonts w:hint="eastAsia" w:ascii="Noto Sans Mono CJK JP Regular" w:eastAsia="Noto Sans Mono CJK JP Regular"/>
                            <w:sz w:val="11"/>
                          </w:rPr>
                        </w:pPr>
                        <w:r>
                          <w:rPr>
                            <w:rFonts w:hint="eastAsia" w:ascii="Noto Sans Mono CJK JP Regular" w:eastAsia="Noto Sans Mono CJK JP Regular"/>
                            <w:sz w:val="11"/>
                          </w:rPr>
                          <w:t>可以通过一定方式实现</w:t>
                        </w:r>
                      </w:p>
                    </w:tc>
                    <w:tc>
                      <w:tcPr>
                        <w:tcW w:w="2110" w:type="dxa"/>
                      </w:tcPr>
                      <w:p>
                        <w:pPr>
                          <w:pStyle w:val="8"/>
                          <w:spacing w:before="1" w:line="222" w:lineRule="exact"/>
                          <w:ind w:left="48" w:right="32"/>
                          <w:jc w:val="center"/>
                          <w:rPr>
                            <w:rFonts w:hint="eastAsia" w:ascii="Noto Sans Mono CJK JP Regular" w:eastAsia="Noto Sans Mono CJK JP Regular"/>
                            <w:sz w:val="11"/>
                          </w:rPr>
                        </w:pPr>
                        <w:r>
                          <w:rPr>
                            <w:rFonts w:hint="eastAsia" w:ascii="Noto Sans Mono CJK JP Regular" w:eastAsia="Noto Sans Mono CJK JP Regular"/>
                            <w:sz w:val="11"/>
                          </w:rPr>
                          <w:t>必须实现</w:t>
                        </w:r>
                      </w:p>
                    </w:tc>
                  </w:tr>
                </w:tbl>
                <w:p>
                  <w:pPr>
                    <w:pStyle w:val="3"/>
                  </w:pPr>
                </w:p>
              </w:txbxContent>
            </v:textbox>
            <w10:wrap type="topAndBottom"/>
          </v:shape>
        </w:pict>
      </w:r>
    </w:p>
    <w:p>
      <w:pPr>
        <w:spacing w:after="0"/>
        <w:rPr>
          <w:rFonts w:ascii="Times New Roman"/>
          <w:sz w:val="12"/>
        </w:rPr>
        <w:sectPr>
          <w:pgSz w:w="14400" w:h="10800" w:orient="landscape"/>
          <w:pgMar w:top="1060" w:right="900" w:bottom="320" w:left="900" w:header="118" w:footer="135" w:gutter="0"/>
        </w:sectPr>
      </w:pPr>
    </w:p>
    <w:p>
      <w:pPr>
        <w:pStyle w:val="3"/>
        <w:spacing w:before="10"/>
        <w:rPr>
          <w:rFonts w:ascii="Times New Roman"/>
          <w:sz w:val="26"/>
        </w:rPr>
      </w:pPr>
      <w:r>
        <w:pict>
          <v:shape id="_x0000_s3831" o:spid="_x0000_s3831" o:spt="202" type="#_x0000_t202" style="position:absolute;left:0pt;margin-left:178.65pt;margin-top:78.9pt;height:155.2pt;width:139.25pt;mso-position-horizontal-relative:page;mso-position-vertical-relative:page;z-index:-136192;mso-width-relative:page;mso-height-relative:page;" filled="f" stroked="f" coordsize="21600,21600">
            <v:path/>
            <v:fill on="f" focussize="0,0"/>
            <v:stroke on="f" joinstyle="miter"/>
            <v:imagedata o:title=""/>
            <o:lock v:ext="edit"/>
            <v:textbox inset="0mm,0mm,0mm,0mm">
              <w:txbxContent>
                <w:p>
                  <w:pPr>
                    <w:spacing w:before="0" w:line="241" w:lineRule="exact"/>
                    <w:ind w:left="0" w:right="0" w:firstLine="0"/>
                    <w:jc w:val="left"/>
                    <w:rPr>
                      <w:rFonts w:hint="eastAsia" w:ascii="Noto Sans Mono CJK JP Regular" w:eastAsia="Noto Sans Mono CJK JP Regular"/>
                      <w:sz w:val="16"/>
                    </w:rPr>
                  </w:pPr>
                  <w:r>
                    <w:rPr>
                      <w:rFonts w:hint="eastAsia" w:ascii="Noto Sans Mono CJK JP Regular" w:eastAsia="Noto Sans Mono CJK JP Regular"/>
                      <w:color w:val="5B9BD4"/>
                      <w:sz w:val="16"/>
                    </w:rPr>
                    <w:t>本章回顾</w:t>
                  </w: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spacing w:before="112" w:line="175" w:lineRule="exact"/>
                    <w:ind w:left="0" w:right="0" w:firstLine="0"/>
                    <w:jc w:val="right"/>
                    <w:rPr>
                      <w:rFonts w:hint="eastAsia" w:ascii="Noto Sans CJK JP Regular" w:eastAsia="Noto Sans CJK JP Regular"/>
                      <w:sz w:val="10"/>
                    </w:rPr>
                  </w:pPr>
                  <w:r>
                    <w:rPr>
                      <w:rFonts w:hint="eastAsia" w:ascii="Noto Sans CJK JP Regular" w:eastAsia="Noto Sans CJK JP Regular"/>
                      <w:color w:val="A73909"/>
                      <w:sz w:val="10"/>
                    </w:rPr>
                    <w:t>王道考研/CSKAOYA</w:t>
                  </w:r>
                </w:p>
              </w:txbxContent>
            </v:textbox>
          </v:shape>
        </w:pict>
      </w:r>
    </w:p>
    <w:p>
      <w:pPr>
        <w:pStyle w:val="3"/>
        <w:ind w:left="98"/>
        <w:rPr>
          <w:rFonts w:ascii="Times New Roman"/>
          <w:sz w:val="20"/>
        </w:rPr>
      </w:pPr>
      <w:r>
        <w:rPr>
          <w:rFonts w:ascii="Times New Roman"/>
          <w:sz w:val="20"/>
        </w:rPr>
        <w:pict>
          <v:group id="_x0000_s3832" o:spid="_x0000_s3832" o:spt="203" style="height:166pt;width:295.2pt;" coordsize="5904,3320">
            <o:lock v:ext="edit"/>
            <v:shape id="_x0000_s3833" o:spid="_x0000_s3833" o:spt="75" type="#_x0000_t75" style="position:absolute;left:0;top:0;height:3320;width:5904;" filled="f" stroked="f" coordsize="21600,21600">
              <v:path/>
              <v:fill on="f" focussize="0,0"/>
              <v:stroke on="f"/>
              <v:imagedata r:id="rId6" o:title=""/>
              <o:lock v:ext="edit" aspectratio="t"/>
            </v:shape>
            <v:shape id="_x0000_s3834" o:spid="_x0000_s3834" o:spt="75" type="#_x0000_t75" style="position:absolute;left:2011;top:432;height:72;width:312;" filled="f" stroked="f" coordsize="21600,21600">
              <v:path/>
              <v:fill on="f" focussize="0,0"/>
              <v:stroke on="f"/>
              <v:imagedata r:id="rId13" o:title=""/>
              <o:lock v:ext="edit" aspectratio="t"/>
            </v:shape>
            <v:line id="_x0000_s3835" o:spid="_x0000_s3835" o:spt="20" style="position:absolute;left:2033;top:456;height:0;width:269;" stroked="t" coordsize="21600,21600">
              <v:path arrowok="t"/>
              <v:fill focussize="0,0"/>
              <v:stroke weight="1.44pt" color="#5B9BD4"/>
              <v:imagedata o:title=""/>
              <o:lock v:ext="edit"/>
            </v:line>
            <v:shape id="_x0000_s3836" o:spid="_x0000_s3836" o:spt="75" type="#_x0000_t75" style="position:absolute;left:2304;top:432;height:72;width:312;" filled="f" stroked="f" coordsize="21600,21600">
              <v:path/>
              <v:fill on="f" focussize="0,0"/>
              <v:stroke on="f"/>
              <v:imagedata r:id="rId13" o:title=""/>
              <o:lock v:ext="edit" aspectratio="t"/>
            </v:shape>
            <v:line id="_x0000_s3837" o:spid="_x0000_s3837" o:spt="20" style="position:absolute;left:2326;top:456;height:0;width:268;" stroked="t" coordsize="21600,21600">
              <v:path arrowok="t"/>
              <v:fill focussize="0,0"/>
              <v:stroke weight="1.44pt" color="#EC7C30"/>
              <v:imagedata o:title=""/>
              <o:lock v:ext="edit"/>
            </v:line>
            <v:shape id="_x0000_s3838" o:spid="_x0000_s3838" o:spt="75" type="#_x0000_t75" style="position:absolute;left:2608;top:432;height:72;width:310;" filled="f" stroked="f" coordsize="21600,21600">
              <v:path/>
              <v:fill on="f" focussize="0,0"/>
              <v:stroke on="f"/>
              <v:imagedata r:id="rId14" o:title=""/>
              <o:lock v:ext="edit" aspectratio="t"/>
            </v:shape>
            <v:line id="_x0000_s3839" o:spid="_x0000_s3839" o:spt="20" style="position:absolute;left:2630;top:456;height:0;width:267;" stroked="t" coordsize="21600,21600">
              <v:path arrowok="t"/>
              <v:fill focussize="0,0"/>
              <v:stroke weight="1.44pt" color="#A4A4A4"/>
              <v:imagedata o:title=""/>
              <o:lock v:ext="edit"/>
            </v:line>
            <v:shape id="_x0000_s3840" o:spid="_x0000_s3840" o:spt="75" type="#_x0000_t75" style="position:absolute;left:2906;top:432;height:72;width:312;" filled="f" stroked="f" coordsize="21600,21600">
              <v:path/>
              <v:fill on="f" focussize="0,0"/>
              <v:stroke on="f"/>
              <v:imagedata r:id="rId13" o:title=""/>
              <o:lock v:ext="edit" aspectratio="t"/>
            </v:shape>
            <v:line id="_x0000_s3841" o:spid="_x0000_s3841" o:spt="20" style="position:absolute;left:2928;top:456;height:0;width:269;" stroked="t" coordsize="21600,21600">
              <v:path arrowok="t"/>
              <v:fill focussize="0,0"/>
              <v:stroke weight="1.44pt" color="#FFC000"/>
              <v:imagedata o:title=""/>
              <o:lock v:ext="edit"/>
            </v:line>
            <v:shape id="_x0000_s3842" o:spid="_x0000_s3842" o:spt="75" type="#_x0000_t75" style="position:absolute;left:3204;top:432;height:72;width:310;" filled="f" stroked="f" coordsize="21600,21600">
              <v:path/>
              <v:fill on="f" focussize="0,0"/>
              <v:stroke on="f"/>
              <v:imagedata r:id="rId14" o:title=""/>
              <o:lock v:ext="edit" aspectratio="t"/>
            </v:shape>
            <v:line id="_x0000_s3843" o:spid="_x0000_s3843" o:spt="20" style="position:absolute;left:3226;top:456;height:0;width:266;" stroked="t" coordsize="21600,21600">
              <v:path arrowok="t"/>
              <v:fill focussize="0,0"/>
              <v:stroke weight="1.44pt" color="#4471C4"/>
              <v:imagedata o:title=""/>
              <o:lock v:ext="edit"/>
            </v:line>
            <v:shape id="_x0000_s3844" o:spid="_x0000_s3844" o:spt="75" type="#_x0000_t75" style="position:absolute;left:3506;top:432;height:72;width:312;" filled="f" stroked="f" coordsize="21600,21600">
              <v:path/>
              <v:fill on="f" focussize="0,0"/>
              <v:stroke on="f"/>
              <v:imagedata r:id="rId13" o:title=""/>
              <o:lock v:ext="edit" aspectratio="t"/>
            </v:shape>
            <v:line id="_x0000_s3845" o:spid="_x0000_s3845" o:spt="20" style="position:absolute;left:3528;top:456;height:0;width:269;" stroked="t" coordsize="21600,21600">
              <v:path arrowok="t"/>
              <v:fill focussize="0,0"/>
              <v:stroke weight="1.44pt" color="#6FAC46"/>
              <v:imagedata o:title=""/>
              <o:lock v:ext="edit"/>
            </v:line>
            <v:shape id="_x0000_s3846" o:spid="_x0000_s3846" o:spt="75" type="#_x0000_t75" style="position:absolute;left:568;top:0;height:3320;width:4767;" filled="f" stroked="f" coordsize="21600,21600">
              <v:path/>
              <v:fill on="f" focussize="0,0"/>
              <v:stroke on="f"/>
              <v:imagedata r:id="rId55" o:title=""/>
              <o:lock v:ext="edit" aspectratio="t"/>
            </v:shape>
            <v:shape id="_x0000_s3847" o:spid="_x0000_s3847" o:spt="202" type="#_x0000_t202" style="position:absolute;left:0;top:0;height:3320;width:5904;" filled="f" stroked="f" coordsize="21600,21600">
              <v:path/>
              <v:fill on="f" focussize="0,0"/>
              <v:stroke on="f" joinstyle="miter"/>
              <v:imagedata o:title=""/>
              <o:lock v:ext="edit"/>
              <v:textbox inset="0mm,0mm,0mm,0mm">
                <w:txbxContent>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0" w:line="240" w:lineRule="auto"/>
                      <w:rPr>
                        <w:rFonts w:ascii="Times New Roman"/>
                        <w:sz w:val="12"/>
                      </w:rPr>
                    </w:pPr>
                  </w:p>
                  <w:p>
                    <w:pPr>
                      <w:spacing w:before="82" w:line="201" w:lineRule="exact"/>
                      <w:ind w:left="0" w:right="223" w:firstLine="0"/>
                      <w:jc w:val="right"/>
                      <w:rPr>
                        <w:rFonts w:ascii="Noto Sans CJK JP Regular"/>
                        <w:sz w:val="10"/>
                      </w:rPr>
                    </w:pPr>
                    <w:r>
                      <w:rPr>
                        <w:rFonts w:ascii="Noto Sans CJK JP Regular"/>
                        <w:color w:val="A73909"/>
                        <w:sz w:val="10"/>
                      </w:rPr>
                      <w:t>N.COM</w:t>
                    </w:r>
                  </w:p>
                </w:txbxContent>
              </v:textbox>
            </v:shape>
            <w10:wrap type="none"/>
            <w10:anchorlock/>
          </v:group>
        </w:pict>
      </w:r>
    </w:p>
    <w:sectPr>
      <w:pgSz w:w="14400" w:h="10800" w:orient="landscape"/>
      <w:pgMar w:top="1060" w:right="900" w:bottom="320" w:left="900" w:header="118" w:footer="13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Noto Sans Mono CJK JP Regular">
    <w:altName w:val="Segoe Print"/>
    <w:panose1 w:val="00000000000000000000"/>
    <w:charset w:val="00"/>
    <w:family w:val="swiss"/>
    <w:pitch w:val="default"/>
    <w:sig w:usb0="00000000" w:usb1="00000000" w:usb2="00000000" w:usb3="00000000" w:csb0="00000000" w:csb1="00000000"/>
  </w:font>
  <w:font w:name="Noto Sans CJK JP Regular">
    <w:altName w:val="Segoe Print"/>
    <w:panose1 w:val="00000000000000000000"/>
    <w:charset w:val="00"/>
    <w:family w:val="swiss"/>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6.2pt;margin-top:522.25pt;height:15.35pt;width:122.55pt;mso-position-horizontal-relative:page;mso-position-vertical-relative:page;z-index:-149504;mso-width-relative:page;mso-height-relative:page;" filled="f" stroked="f" coordsize="21600,21600">
          <v:path/>
          <v:fill on="f" focussize="0,0"/>
          <v:stroke on="f" joinstyle="miter"/>
          <v:imagedata o:title=""/>
          <o:lock v:ext="edit"/>
          <v:textbox inset="0mm,0mm,0mm,0mm">
            <w:txbxContent>
              <w:p>
                <w:pPr>
                  <w:spacing w:before="0" w:line="306" w:lineRule="exact"/>
                  <w:ind w:left="20" w:right="0" w:firstLine="0"/>
                  <w:jc w:val="left"/>
                  <w:rPr>
                    <w:sz w:val="24"/>
                  </w:rPr>
                </w:pPr>
                <w:r>
                  <w:rPr>
                    <w:rFonts w:hint="eastAsia" w:ascii="Noto Sans Mono CJK JP Regular" w:eastAsia="Noto Sans Mono CJK JP Regular"/>
                    <w:spacing w:val="-2"/>
                    <w:w w:val="95"/>
                    <w:sz w:val="24"/>
                  </w:rPr>
                  <w:t>王道考研</w:t>
                </w:r>
                <w:r>
                  <w:rPr>
                    <w:spacing w:val="-2"/>
                    <w:w w:val="95"/>
                    <w:sz w:val="24"/>
                  </w:rPr>
                  <w:t>/cskaoyan.com</w:t>
                </w:r>
              </w:p>
            </w:txbxContent>
          </v:textbox>
        </v:shape>
      </w:pict>
    </w:r>
    <w:r>
      <w:pict>
        <v:shape id="_x0000_s2051" o:spid="_x0000_s2051" o:spt="202" type="#_x0000_t202" style="position:absolute;left:0pt;margin-left:698.35pt;margin-top:523.3pt;height:14pt;width:16.25pt;mso-position-horizontal-relative:page;mso-position-vertical-relative:page;z-index:-149504;mso-width-relative:page;mso-height-relative:page;" filled="f" stroked="f" coordsize="21600,21600">
          <v:path/>
          <v:fill on="f" focussize="0,0"/>
          <v:stroke on="f" joinstyle="miter"/>
          <v:imagedata o:title=""/>
          <o:lock v:ext="edit"/>
          <v:textbox inset="0mm,0mm,0mm,0mm">
            <w:txbxContent>
              <w:p>
                <w:pPr>
                  <w:spacing w:before="0" w:line="251" w:lineRule="exact"/>
                  <w:ind w:left="40" w:right="0" w:firstLine="0"/>
                  <w:jc w:val="left"/>
                  <w:rPr>
                    <w:sz w:val="24"/>
                  </w:rPr>
                </w:pPr>
                <w:r>
                  <w:fldChar w:fldCharType="begin"/>
                </w:r>
                <w:r>
                  <w:rPr>
                    <w:sz w:val="24"/>
                  </w:rPr>
                  <w:instrText xml:space="preserve"> PAGE </w:instrText>
                </w:r>
                <w:r>
                  <w:fldChar w:fldCharType="separate"/>
                </w:r>
                <w:r>
                  <w:t>10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659.4pt;margin-top:4.85pt;height:14pt;width:54.1pt;mso-position-horizontal-relative:page;mso-position-vertical-relative:page;z-index:-149504;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sz w:val="24"/>
                  </w:rPr>
                </w:pPr>
                <w:r>
                  <w:rPr>
                    <w:spacing w:val="-2"/>
                    <w:sz w:val="24"/>
                  </w:rPr>
                  <w:t>2018/8/16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394" w:hanging="84"/>
      </w:pPr>
      <w:rPr>
        <w:rFonts w:hint="default" w:ascii="Arial" w:hAnsi="Arial" w:eastAsia="Arial" w:cs="Arial"/>
        <w:w w:val="92"/>
        <w:sz w:val="11"/>
        <w:szCs w:val="11"/>
        <w:lang w:val="zh-CN" w:eastAsia="zh-CN" w:bidi="zh-CN"/>
      </w:rPr>
    </w:lvl>
    <w:lvl w:ilvl="1" w:tentative="0">
      <w:start w:val="0"/>
      <w:numFmt w:val="bullet"/>
      <w:lvlText w:val="•"/>
      <w:lvlJc w:val="left"/>
      <w:pPr>
        <w:ind w:left="885" w:hanging="84"/>
      </w:pPr>
      <w:rPr>
        <w:rFonts w:hint="default"/>
        <w:lang w:val="zh-CN" w:eastAsia="zh-CN" w:bidi="zh-CN"/>
      </w:rPr>
    </w:lvl>
    <w:lvl w:ilvl="2" w:tentative="0">
      <w:start w:val="0"/>
      <w:numFmt w:val="bullet"/>
      <w:lvlText w:val="•"/>
      <w:lvlJc w:val="left"/>
      <w:pPr>
        <w:ind w:left="1371" w:hanging="84"/>
      </w:pPr>
      <w:rPr>
        <w:rFonts w:hint="default"/>
        <w:lang w:val="zh-CN" w:eastAsia="zh-CN" w:bidi="zh-CN"/>
      </w:rPr>
    </w:lvl>
    <w:lvl w:ilvl="3" w:tentative="0">
      <w:start w:val="0"/>
      <w:numFmt w:val="bullet"/>
      <w:lvlText w:val="•"/>
      <w:lvlJc w:val="left"/>
      <w:pPr>
        <w:ind w:left="1856" w:hanging="84"/>
      </w:pPr>
      <w:rPr>
        <w:rFonts w:hint="default"/>
        <w:lang w:val="zh-CN" w:eastAsia="zh-CN" w:bidi="zh-CN"/>
      </w:rPr>
    </w:lvl>
    <w:lvl w:ilvl="4" w:tentative="0">
      <w:start w:val="0"/>
      <w:numFmt w:val="bullet"/>
      <w:lvlText w:val="•"/>
      <w:lvlJc w:val="left"/>
      <w:pPr>
        <w:ind w:left="2342" w:hanging="84"/>
      </w:pPr>
      <w:rPr>
        <w:rFonts w:hint="default"/>
        <w:lang w:val="zh-CN" w:eastAsia="zh-CN" w:bidi="zh-CN"/>
      </w:rPr>
    </w:lvl>
    <w:lvl w:ilvl="5" w:tentative="0">
      <w:start w:val="0"/>
      <w:numFmt w:val="bullet"/>
      <w:lvlText w:val="•"/>
      <w:lvlJc w:val="left"/>
      <w:pPr>
        <w:ind w:left="2828" w:hanging="84"/>
      </w:pPr>
      <w:rPr>
        <w:rFonts w:hint="default"/>
        <w:lang w:val="zh-CN" w:eastAsia="zh-CN" w:bidi="zh-CN"/>
      </w:rPr>
    </w:lvl>
    <w:lvl w:ilvl="6" w:tentative="0">
      <w:start w:val="0"/>
      <w:numFmt w:val="bullet"/>
      <w:lvlText w:val="•"/>
      <w:lvlJc w:val="left"/>
      <w:pPr>
        <w:ind w:left="3313" w:hanging="84"/>
      </w:pPr>
      <w:rPr>
        <w:rFonts w:hint="default"/>
        <w:lang w:val="zh-CN" w:eastAsia="zh-CN" w:bidi="zh-CN"/>
      </w:rPr>
    </w:lvl>
    <w:lvl w:ilvl="7" w:tentative="0">
      <w:start w:val="0"/>
      <w:numFmt w:val="bullet"/>
      <w:lvlText w:val="•"/>
      <w:lvlJc w:val="left"/>
      <w:pPr>
        <w:ind w:left="3799" w:hanging="84"/>
      </w:pPr>
      <w:rPr>
        <w:rFonts w:hint="default"/>
        <w:lang w:val="zh-CN" w:eastAsia="zh-CN" w:bidi="zh-CN"/>
      </w:rPr>
    </w:lvl>
    <w:lvl w:ilvl="8" w:tentative="0">
      <w:start w:val="0"/>
      <w:numFmt w:val="bullet"/>
      <w:lvlText w:val="•"/>
      <w:lvlJc w:val="left"/>
      <w:pPr>
        <w:ind w:left="4284" w:hanging="84"/>
      </w:pPr>
      <w:rPr>
        <w:rFonts w:hint="default"/>
        <w:lang w:val="zh-CN" w:eastAsia="zh-CN" w:bidi="zh-CN"/>
      </w:rPr>
    </w:lvl>
  </w:abstractNum>
  <w:abstractNum w:abstractNumId="1">
    <w:nsid w:val="BF205925"/>
    <w:multiLevelType w:val="multilevel"/>
    <w:tmpl w:val="BF205925"/>
    <w:lvl w:ilvl="0" w:tentative="0">
      <w:start w:val="1"/>
      <w:numFmt w:val="lowerLetter"/>
      <w:lvlText w:val="%1)"/>
      <w:lvlJc w:val="left"/>
      <w:pPr>
        <w:ind w:left="118" w:hanging="113"/>
        <w:jc w:val="left"/>
      </w:pPr>
      <w:rPr>
        <w:rFonts w:hint="default" w:ascii="Arial" w:hAnsi="Arial" w:eastAsia="Arial" w:cs="Arial"/>
        <w:w w:val="88"/>
        <w:sz w:val="11"/>
        <w:szCs w:val="11"/>
        <w:lang w:val="zh-CN" w:eastAsia="zh-CN" w:bidi="zh-CN"/>
      </w:rPr>
    </w:lvl>
    <w:lvl w:ilvl="1" w:tentative="0">
      <w:start w:val="0"/>
      <w:numFmt w:val="bullet"/>
      <w:lvlText w:val="•"/>
      <w:lvlJc w:val="left"/>
      <w:pPr>
        <w:ind w:left="454" w:hanging="113"/>
      </w:pPr>
      <w:rPr>
        <w:rFonts w:hint="default"/>
        <w:lang w:val="zh-CN" w:eastAsia="zh-CN" w:bidi="zh-CN"/>
      </w:rPr>
    </w:lvl>
    <w:lvl w:ilvl="2" w:tentative="0">
      <w:start w:val="0"/>
      <w:numFmt w:val="bullet"/>
      <w:lvlText w:val="•"/>
      <w:lvlJc w:val="left"/>
      <w:pPr>
        <w:ind w:left="789" w:hanging="113"/>
      </w:pPr>
      <w:rPr>
        <w:rFonts w:hint="default"/>
        <w:lang w:val="zh-CN" w:eastAsia="zh-CN" w:bidi="zh-CN"/>
      </w:rPr>
    </w:lvl>
    <w:lvl w:ilvl="3" w:tentative="0">
      <w:start w:val="0"/>
      <w:numFmt w:val="bullet"/>
      <w:lvlText w:val="•"/>
      <w:lvlJc w:val="left"/>
      <w:pPr>
        <w:ind w:left="1124" w:hanging="113"/>
      </w:pPr>
      <w:rPr>
        <w:rFonts w:hint="default"/>
        <w:lang w:val="zh-CN" w:eastAsia="zh-CN" w:bidi="zh-CN"/>
      </w:rPr>
    </w:lvl>
    <w:lvl w:ilvl="4" w:tentative="0">
      <w:start w:val="0"/>
      <w:numFmt w:val="bullet"/>
      <w:lvlText w:val="•"/>
      <w:lvlJc w:val="left"/>
      <w:pPr>
        <w:ind w:left="1459" w:hanging="113"/>
      </w:pPr>
      <w:rPr>
        <w:rFonts w:hint="default"/>
        <w:lang w:val="zh-CN" w:eastAsia="zh-CN" w:bidi="zh-CN"/>
      </w:rPr>
    </w:lvl>
    <w:lvl w:ilvl="5" w:tentative="0">
      <w:start w:val="0"/>
      <w:numFmt w:val="bullet"/>
      <w:lvlText w:val="•"/>
      <w:lvlJc w:val="left"/>
      <w:pPr>
        <w:ind w:left="1794" w:hanging="113"/>
      </w:pPr>
      <w:rPr>
        <w:rFonts w:hint="default"/>
        <w:lang w:val="zh-CN" w:eastAsia="zh-CN" w:bidi="zh-CN"/>
      </w:rPr>
    </w:lvl>
    <w:lvl w:ilvl="6" w:tentative="0">
      <w:start w:val="0"/>
      <w:numFmt w:val="bullet"/>
      <w:lvlText w:val="•"/>
      <w:lvlJc w:val="left"/>
      <w:pPr>
        <w:ind w:left="2129" w:hanging="113"/>
      </w:pPr>
      <w:rPr>
        <w:rFonts w:hint="default"/>
        <w:lang w:val="zh-CN" w:eastAsia="zh-CN" w:bidi="zh-CN"/>
      </w:rPr>
    </w:lvl>
    <w:lvl w:ilvl="7" w:tentative="0">
      <w:start w:val="0"/>
      <w:numFmt w:val="bullet"/>
      <w:lvlText w:val="•"/>
      <w:lvlJc w:val="left"/>
      <w:pPr>
        <w:ind w:left="2464" w:hanging="113"/>
      </w:pPr>
      <w:rPr>
        <w:rFonts w:hint="default"/>
        <w:lang w:val="zh-CN" w:eastAsia="zh-CN" w:bidi="zh-CN"/>
      </w:rPr>
    </w:lvl>
    <w:lvl w:ilvl="8" w:tentative="0">
      <w:start w:val="0"/>
      <w:numFmt w:val="bullet"/>
      <w:lvlText w:val="•"/>
      <w:lvlJc w:val="left"/>
      <w:pPr>
        <w:ind w:left="2799" w:hanging="113"/>
      </w:pPr>
      <w:rPr>
        <w:rFonts w:hint="default"/>
        <w:lang w:val="zh-CN" w:eastAsia="zh-CN" w:bidi="zh-CN"/>
      </w:rPr>
    </w:lvl>
  </w:abstractNum>
  <w:abstractNum w:abstractNumId="2">
    <w:nsid w:val="CF092B84"/>
    <w:multiLevelType w:val="multilevel"/>
    <w:tmpl w:val="CF092B84"/>
    <w:lvl w:ilvl="0" w:tentative="0">
      <w:start w:val="0"/>
      <w:numFmt w:val="bullet"/>
      <w:lvlText w:val="•"/>
      <w:lvlJc w:val="left"/>
      <w:pPr>
        <w:ind w:left="747" w:hanging="140"/>
      </w:pPr>
      <w:rPr>
        <w:rFonts w:hint="default" w:ascii="Arial" w:hAnsi="Arial" w:eastAsia="Arial" w:cs="Arial"/>
        <w:w w:val="100"/>
        <w:position w:val="1"/>
        <w:sz w:val="11"/>
        <w:szCs w:val="11"/>
        <w:lang w:val="zh-CN" w:eastAsia="zh-CN" w:bidi="zh-CN"/>
      </w:rPr>
    </w:lvl>
    <w:lvl w:ilvl="1" w:tentative="0">
      <w:start w:val="0"/>
      <w:numFmt w:val="bullet"/>
      <w:lvlText w:val="•"/>
      <w:lvlJc w:val="left"/>
      <w:pPr>
        <w:ind w:left="1012" w:hanging="140"/>
      </w:pPr>
      <w:rPr>
        <w:rFonts w:hint="default"/>
        <w:lang w:val="zh-CN" w:eastAsia="zh-CN" w:bidi="zh-CN"/>
      </w:rPr>
    </w:lvl>
    <w:lvl w:ilvl="2" w:tentative="0">
      <w:start w:val="0"/>
      <w:numFmt w:val="bullet"/>
      <w:lvlText w:val="•"/>
      <w:lvlJc w:val="left"/>
      <w:pPr>
        <w:ind w:left="1284" w:hanging="140"/>
      </w:pPr>
      <w:rPr>
        <w:rFonts w:hint="default"/>
        <w:lang w:val="zh-CN" w:eastAsia="zh-CN" w:bidi="zh-CN"/>
      </w:rPr>
    </w:lvl>
    <w:lvl w:ilvl="3" w:tentative="0">
      <w:start w:val="0"/>
      <w:numFmt w:val="bullet"/>
      <w:lvlText w:val="•"/>
      <w:lvlJc w:val="left"/>
      <w:pPr>
        <w:ind w:left="1556" w:hanging="140"/>
      </w:pPr>
      <w:rPr>
        <w:rFonts w:hint="default"/>
        <w:lang w:val="zh-CN" w:eastAsia="zh-CN" w:bidi="zh-CN"/>
      </w:rPr>
    </w:lvl>
    <w:lvl w:ilvl="4" w:tentative="0">
      <w:start w:val="0"/>
      <w:numFmt w:val="bullet"/>
      <w:lvlText w:val="•"/>
      <w:lvlJc w:val="left"/>
      <w:pPr>
        <w:ind w:left="1829" w:hanging="140"/>
      </w:pPr>
      <w:rPr>
        <w:rFonts w:hint="default"/>
        <w:lang w:val="zh-CN" w:eastAsia="zh-CN" w:bidi="zh-CN"/>
      </w:rPr>
    </w:lvl>
    <w:lvl w:ilvl="5" w:tentative="0">
      <w:start w:val="0"/>
      <w:numFmt w:val="bullet"/>
      <w:lvlText w:val="•"/>
      <w:lvlJc w:val="left"/>
      <w:pPr>
        <w:ind w:left="2101" w:hanging="140"/>
      </w:pPr>
      <w:rPr>
        <w:rFonts w:hint="default"/>
        <w:lang w:val="zh-CN" w:eastAsia="zh-CN" w:bidi="zh-CN"/>
      </w:rPr>
    </w:lvl>
    <w:lvl w:ilvl="6" w:tentative="0">
      <w:start w:val="0"/>
      <w:numFmt w:val="bullet"/>
      <w:lvlText w:val="•"/>
      <w:lvlJc w:val="left"/>
      <w:pPr>
        <w:ind w:left="2373" w:hanging="140"/>
      </w:pPr>
      <w:rPr>
        <w:rFonts w:hint="default"/>
        <w:lang w:val="zh-CN" w:eastAsia="zh-CN" w:bidi="zh-CN"/>
      </w:rPr>
    </w:lvl>
    <w:lvl w:ilvl="7" w:tentative="0">
      <w:start w:val="0"/>
      <w:numFmt w:val="bullet"/>
      <w:lvlText w:val="•"/>
      <w:lvlJc w:val="left"/>
      <w:pPr>
        <w:ind w:left="2645" w:hanging="140"/>
      </w:pPr>
      <w:rPr>
        <w:rFonts w:hint="default"/>
        <w:lang w:val="zh-CN" w:eastAsia="zh-CN" w:bidi="zh-CN"/>
      </w:rPr>
    </w:lvl>
    <w:lvl w:ilvl="8" w:tentative="0">
      <w:start w:val="0"/>
      <w:numFmt w:val="bullet"/>
      <w:lvlText w:val="•"/>
      <w:lvlJc w:val="left"/>
      <w:pPr>
        <w:ind w:left="2918" w:hanging="140"/>
      </w:pPr>
      <w:rPr>
        <w:rFonts w:hint="default"/>
        <w:lang w:val="zh-CN" w:eastAsia="zh-CN" w:bidi="zh-CN"/>
      </w:rPr>
    </w:lvl>
  </w:abstractNum>
  <w:abstractNum w:abstractNumId="3">
    <w:nsid w:val="0053208E"/>
    <w:multiLevelType w:val="multilevel"/>
    <w:tmpl w:val="0053208E"/>
    <w:lvl w:ilvl="0" w:tentative="0">
      <w:start w:val="0"/>
      <w:numFmt w:val="bullet"/>
      <w:lvlText w:val="•"/>
      <w:lvlJc w:val="left"/>
      <w:pPr>
        <w:ind w:left="746" w:hanging="140"/>
      </w:pPr>
      <w:rPr>
        <w:rFonts w:hint="default" w:ascii="Arial" w:hAnsi="Arial" w:eastAsia="Arial" w:cs="Arial"/>
        <w:w w:val="100"/>
        <w:position w:val="1"/>
        <w:sz w:val="11"/>
        <w:szCs w:val="11"/>
        <w:lang w:val="zh-CN" w:eastAsia="zh-CN" w:bidi="zh-CN"/>
      </w:rPr>
    </w:lvl>
    <w:lvl w:ilvl="1" w:tentative="0">
      <w:start w:val="0"/>
      <w:numFmt w:val="bullet"/>
      <w:lvlText w:val="•"/>
      <w:lvlJc w:val="left"/>
      <w:pPr>
        <w:ind w:left="1012" w:hanging="140"/>
      </w:pPr>
      <w:rPr>
        <w:rFonts w:hint="default"/>
        <w:lang w:val="zh-CN" w:eastAsia="zh-CN" w:bidi="zh-CN"/>
      </w:rPr>
    </w:lvl>
    <w:lvl w:ilvl="2" w:tentative="0">
      <w:start w:val="0"/>
      <w:numFmt w:val="bullet"/>
      <w:lvlText w:val="•"/>
      <w:lvlJc w:val="left"/>
      <w:pPr>
        <w:ind w:left="1284" w:hanging="140"/>
      </w:pPr>
      <w:rPr>
        <w:rFonts w:hint="default"/>
        <w:lang w:val="zh-CN" w:eastAsia="zh-CN" w:bidi="zh-CN"/>
      </w:rPr>
    </w:lvl>
    <w:lvl w:ilvl="3" w:tentative="0">
      <w:start w:val="0"/>
      <w:numFmt w:val="bullet"/>
      <w:lvlText w:val="•"/>
      <w:lvlJc w:val="left"/>
      <w:pPr>
        <w:ind w:left="1556" w:hanging="140"/>
      </w:pPr>
      <w:rPr>
        <w:rFonts w:hint="default"/>
        <w:lang w:val="zh-CN" w:eastAsia="zh-CN" w:bidi="zh-CN"/>
      </w:rPr>
    </w:lvl>
    <w:lvl w:ilvl="4" w:tentative="0">
      <w:start w:val="0"/>
      <w:numFmt w:val="bullet"/>
      <w:lvlText w:val="•"/>
      <w:lvlJc w:val="left"/>
      <w:pPr>
        <w:ind w:left="1829" w:hanging="140"/>
      </w:pPr>
      <w:rPr>
        <w:rFonts w:hint="default"/>
        <w:lang w:val="zh-CN" w:eastAsia="zh-CN" w:bidi="zh-CN"/>
      </w:rPr>
    </w:lvl>
    <w:lvl w:ilvl="5" w:tentative="0">
      <w:start w:val="0"/>
      <w:numFmt w:val="bullet"/>
      <w:lvlText w:val="•"/>
      <w:lvlJc w:val="left"/>
      <w:pPr>
        <w:ind w:left="2101" w:hanging="140"/>
      </w:pPr>
      <w:rPr>
        <w:rFonts w:hint="default"/>
        <w:lang w:val="zh-CN" w:eastAsia="zh-CN" w:bidi="zh-CN"/>
      </w:rPr>
    </w:lvl>
    <w:lvl w:ilvl="6" w:tentative="0">
      <w:start w:val="0"/>
      <w:numFmt w:val="bullet"/>
      <w:lvlText w:val="•"/>
      <w:lvlJc w:val="left"/>
      <w:pPr>
        <w:ind w:left="2373" w:hanging="140"/>
      </w:pPr>
      <w:rPr>
        <w:rFonts w:hint="default"/>
        <w:lang w:val="zh-CN" w:eastAsia="zh-CN" w:bidi="zh-CN"/>
      </w:rPr>
    </w:lvl>
    <w:lvl w:ilvl="7" w:tentative="0">
      <w:start w:val="0"/>
      <w:numFmt w:val="bullet"/>
      <w:lvlText w:val="•"/>
      <w:lvlJc w:val="left"/>
      <w:pPr>
        <w:ind w:left="2645" w:hanging="140"/>
      </w:pPr>
      <w:rPr>
        <w:rFonts w:hint="default"/>
        <w:lang w:val="zh-CN" w:eastAsia="zh-CN" w:bidi="zh-CN"/>
      </w:rPr>
    </w:lvl>
    <w:lvl w:ilvl="8" w:tentative="0">
      <w:start w:val="0"/>
      <w:numFmt w:val="bullet"/>
      <w:lvlText w:val="•"/>
      <w:lvlJc w:val="left"/>
      <w:pPr>
        <w:ind w:left="2918" w:hanging="140"/>
      </w:pPr>
      <w:rPr>
        <w:rFonts w:hint="default"/>
        <w:lang w:val="zh-CN" w:eastAsia="zh-CN" w:bidi="zh-CN"/>
      </w:rPr>
    </w:lvl>
  </w:abstractNum>
  <w:abstractNum w:abstractNumId="4">
    <w:nsid w:val="59ADCABA"/>
    <w:multiLevelType w:val="multilevel"/>
    <w:tmpl w:val="59ADCABA"/>
    <w:lvl w:ilvl="0" w:tentative="0">
      <w:start w:val="0"/>
      <w:numFmt w:val="bullet"/>
      <w:lvlText w:val="•"/>
      <w:lvlJc w:val="left"/>
      <w:pPr>
        <w:ind w:left="394" w:hanging="111"/>
      </w:pPr>
      <w:rPr>
        <w:rFonts w:hint="default" w:ascii="Arial" w:hAnsi="Arial" w:eastAsia="Arial" w:cs="Arial"/>
        <w:w w:val="100"/>
        <w:sz w:val="11"/>
        <w:szCs w:val="11"/>
        <w:lang w:val="zh-CN" w:eastAsia="zh-CN" w:bidi="zh-CN"/>
      </w:rPr>
    </w:lvl>
    <w:lvl w:ilvl="1" w:tentative="0">
      <w:start w:val="0"/>
      <w:numFmt w:val="bullet"/>
      <w:lvlText w:val="•"/>
      <w:lvlJc w:val="left"/>
      <w:pPr>
        <w:ind w:left="950" w:hanging="111"/>
      </w:pPr>
      <w:rPr>
        <w:rFonts w:hint="default"/>
        <w:lang w:val="zh-CN" w:eastAsia="zh-CN" w:bidi="zh-CN"/>
      </w:rPr>
    </w:lvl>
    <w:lvl w:ilvl="2" w:tentative="0">
      <w:start w:val="0"/>
      <w:numFmt w:val="bullet"/>
      <w:lvlText w:val="•"/>
      <w:lvlJc w:val="left"/>
      <w:pPr>
        <w:ind w:left="1500" w:hanging="111"/>
      </w:pPr>
      <w:rPr>
        <w:rFonts w:hint="default"/>
        <w:lang w:val="zh-CN" w:eastAsia="zh-CN" w:bidi="zh-CN"/>
      </w:rPr>
    </w:lvl>
    <w:lvl w:ilvl="3" w:tentative="0">
      <w:start w:val="0"/>
      <w:numFmt w:val="bullet"/>
      <w:lvlText w:val="•"/>
      <w:lvlJc w:val="left"/>
      <w:pPr>
        <w:ind w:left="2051" w:hanging="111"/>
      </w:pPr>
      <w:rPr>
        <w:rFonts w:hint="default"/>
        <w:lang w:val="zh-CN" w:eastAsia="zh-CN" w:bidi="zh-CN"/>
      </w:rPr>
    </w:lvl>
    <w:lvl w:ilvl="4" w:tentative="0">
      <w:start w:val="0"/>
      <w:numFmt w:val="bullet"/>
      <w:lvlText w:val="•"/>
      <w:lvlJc w:val="left"/>
      <w:pPr>
        <w:ind w:left="2601" w:hanging="111"/>
      </w:pPr>
      <w:rPr>
        <w:rFonts w:hint="default"/>
        <w:lang w:val="zh-CN" w:eastAsia="zh-CN" w:bidi="zh-CN"/>
      </w:rPr>
    </w:lvl>
    <w:lvl w:ilvl="5" w:tentative="0">
      <w:start w:val="0"/>
      <w:numFmt w:val="bullet"/>
      <w:lvlText w:val="•"/>
      <w:lvlJc w:val="left"/>
      <w:pPr>
        <w:ind w:left="3152" w:hanging="111"/>
      </w:pPr>
      <w:rPr>
        <w:rFonts w:hint="default"/>
        <w:lang w:val="zh-CN" w:eastAsia="zh-CN" w:bidi="zh-CN"/>
      </w:rPr>
    </w:lvl>
    <w:lvl w:ilvl="6" w:tentative="0">
      <w:start w:val="0"/>
      <w:numFmt w:val="bullet"/>
      <w:lvlText w:val="•"/>
      <w:lvlJc w:val="left"/>
      <w:pPr>
        <w:ind w:left="3702" w:hanging="111"/>
      </w:pPr>
      <w:rPr>
        <w:rFonts w:hint="default"/>
        <w:lang w:val="zh-CN" w:eastAsia="zh-CN" w:bidi="zh-CN"/>
      </w:rPr>
    </w:lvl>
    <w:lvl w:ilvl="7" w:tentative="0">
      <w:start w:val="0"/>
      <w:numFmt w:val="bullet"/>
      <w:lvlText w:val="•"/>
      <w:lvlJc w:val="left"/>
      <w:pPr>
        <w:ind w:left="4252" w:hanging="111"/>
      </w:pPr>
      <w:rPr>
        <w:rFonts w:hint="default"/>
        <w:lang w:val="zh-CN" w:eastAsia="zh-CN" w:bidi="zh-CN"/>
      </w:rPr>
    </w:lvl>
    <w:lvl w:ilvl="8" w:tentative="0">
      <w:start w:val="0"/>
      <w:numFmt w:val="bullet"/>
      <w:lvlText w:val="•"/>
      <w:lvlJc w:val="left"/>
      <w:pPr>
        <w:ind w:left="4803" w:hanging="111"/>
      </w:pPr>
      <w:rPr>
        <w:rFonts w:hint="default"/>
        <w:lang w:val="zh-CN" w:eastAsia="zh-CN" w:bidi="zh-CN"/>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70742B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zh-CN" w:eastAsia="zh-CN" w:bidi="zh-CN"/>
    </w:rPr>
  </w:style>
  <w:style w:type="paragraph" w:styleId="2">
    <w:name w:val="heading 1"/>
    <w:basedOn w:val="1"/>
    <w:next w:val="1"/>
    <w:qFormat/>
    <w:uiPriority w:val="1"/>
    <w:pPr>
      <w:ind w:left="98"/>
      <w:outlineLvl w:val="1"/>
    </w:pPr>
    <w:rPr>
      <w:rFonts w:ascii="Times New Roman" w:hAnsi="Times New Roman" w:eastAsia="Times New Roman" w:cs="Times New Roman"/>
      <w:sz w:val="20"/>
      <w:szCs w:val="20"/>
      <w:lang w:val="zh-CN" w:eastAsia="zh-CN" w:bidi="zh-CN"/>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11"/>
      <w:szCs w:val="11"/>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50.jpe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jpe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jpeg"/><Relationship Id="rId40" Type="http://schemas.openxmlformats.org/officeDocument/2006/relationships/image" Target="media/image35.jpe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jpe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jpe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Info spid="_x0000_s1038"/>
    <customShpInfo spid="_x0000_s1039"/>
    <customShpInfo spid="_x0000_s1040"/>
    <customShpInfo spid="_x0000_s1041"/>
    <customShpInfo spid="_x0000_s1042"/>
    <customShpInfo spid="_x0000_s1043"/>
    <customShpInfo spid="_x0000_s1044"/>
    <customShpInfo spid="_x0000_s1037"/>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45"/>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61"/>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077"/>
    <customShpInfo spid="_x0000_s1102"/>
    <customShpInfo spid="_x0000_s1103"/>
    <customShpInfo spid="_x0000_s1101"/>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04"/>
    <customShpInfo spid="_x0000_s1136"/>
    <customShpInfo spid="_x0000_s1137"/>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38"/>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163"/>
    <customShpInfo spid="_x0000_s1210"/>
    <customShpInfo spid="_x0000_s1211"/>
    <customShpInfo spid="_x0000_s1212"/>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1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283"/>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346"/>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10"/>
    <customShpInfo spid="_x0000_s1431"/>
    <customShpInfo spid="_x0000_s1432"/>
    <customShpInfo spid="_x0000_s1433"/>
    <customShpInfo spid="_x0000_s1434"/>
    <customShpInfo spid="_x0000_s1435"/>
    <customShpInfo spid="_x0000_s1436"/>
    <customShpInfo spid="_x0000_s1437"/>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38"/>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55"/>
    <customShpInfo spid="_x0000_s1469"/>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70"/>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486"/>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13"/>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29"/>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54"/>
    <customShpInfo spid="_x0000_s1576"/>
    <customShpInfo spid="_x0000_s1577"/>
    <customShpInfo spid="_x0000_s1578"/>
    <customShpInfo spid="_x0000_s1579"/>
    <customShpInfo spid="_x0000_s1580"/>
    <customShpInfo spid="_x0000_s1581"/>
    <customShpInfo spid="_x0000_s1582"/>
    <customShpInfo spid="_x0000_s1575"/>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83"/>
    <customShpInfo spid="_x0000_s1599"/>
    <customShpInfo spid="_x0000_s1600"/>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01"/>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24"/>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52"/>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680"/>
    <customShpInfo spid="_x0000_s1708"/>
    <customShpInfo spid="_x0000_s1709"/>
    <customShpInfo spid="_x0000_s1710"/>
    <customShpInfo spid="_x0000_s1711"/>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12"/>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4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770"/>
    <customShpInfo spid="_x0000_s1800"/>
    <customShpInfo spid="_x0000_s1801"/>
    <customShpInfo spid="_x0000_s1802"/>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03"/>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19"/>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45"/>
    <customShpInfo spid="_x0000_s1871"/>
    <customShpInfo spid="_x0000_s1873"/>
    <customShpInfo spid="_x0000_s1874"/>
    <customShpInfo spid="_x0000_s1875"/>
    <customShpInfo spid="_x0000_s1876"/>
    <customShpInfo spid="_x0000_s1877"/>
    <customShpInfo spid="_x0000_s1878"/>
    <customShpInfo spid="_x0000_s1879"/>
    <customShpInfo spid="_x0000_s1872"/>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0"/>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896"/>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34"/>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72"/>
    <customShpInfo spid="_x0000_s1995"/>
    <customShpInfo spid="_x0000_s1996"/>
    <customShpInfo spid="_x0000_s1997"/>
    <customShpInfo spid="_x0000_s1998"/>
    <customShpInfo spid="_x0000_s1999"/>
    <customShpInfo spid="_x0000_s2000"/>
    <customShpInfo spid="_x0000_s2001"/>
    <customShpInfo spid="_x0000_s2002"/>
    <customShpInfo spid="_x0000_s2003"/>
    <customShpInfo spid="_x0000_s2004"/>
    <customShpInfo spid="_x0000_s2005"/>
    <customShpInfo spid="_x0000_s2006"/>
    <customShpInfo spid="_x0000_s2007"/>
    <customShpInfo spid="_x0000_s2008"/>
    <customShpInfo spid="_x0000_s2009"/>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1994"/>
    <customShpInfo spid="_x0000_s2020"/>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2034"/>
    <customShpInfo spid="_x0000_s2035"/>
    <customShpInfo spid="_x0000_s2036"/>
    <customShpInfo spid="_x0000_s2037"/>
    <customShpInfo spid="_x0000_s2038"/>
    <customShpInfo spid="_x0000_s2039"/>
    <customShpInfo spid="_x0000_s2040"/>
    <customShpInfo spid="_x0000_s2041"/>
    <customShpInfo spid="_x0000_s2021"/>
    <customShpInfo spid="_x0000_s2042"/>
    <customShpInfo spid="_x0000_s2044"/>
    <customShpInfo spid="_x0000_s2045"/>
    <customShpInfo spid="_x0000_s2046"/>
    <customShpInfo spid="_x0000_s2047"/>
    <customShpInfo spid="_x0000_s3072"/>
    <customShpInfo spid="_x0000_s3073"/>
    <customShpInfo spid="_x0000_s3074"/>
    <customShpInfo spid="_x0000_s3075"/>
    <customShpInfo spid="_x0000_s3076"/>
    <customShpInfo spid="_x0000_s3077"/>
    <customShpInfo spid="_x0000_s3078"/>
    <customShpInfo spid="_x0000_s3079"/>
    <customShpInfo spid="_x0000_s3080"/>
    <customShpInfo spid="_x0000_s3081"/>
    <customShpInfo spid="_x0000_s3082"/>
    <customShpInfo spid="_x0000_s3083"/>
    <customShpInfo spid="_x0000_s3084"/>
    <customShpInfo spid="_x0000_s3085"/>
    <customShpInfo spid="_x0000_s3086"/>
    <customShpInfo spid="_x0000_s3087"/>
    <customShpInfo spid="_x0000_s2043"/>
    <customShpInfo spid="_x0000_s3088"/>
    <customShpInfo spid="_x0000_s3090"/>
    <customShpInfo spid="_x0000_s3091"/>
    <customShpInfo spid="_x0000_s3092"/>
    <customShpInfo spid="_x0000_s3093"/>
    <customShpInfo spid="_x0000_s3094"/>
    <customShpInfo spid="_x0000_s3095"/>
    <customShpInfo spid="_x0000_s3096"/>
    <customShpInfo spid="_x0000_s3097"/>
    <customShpInfo spid="_x0000_s3098"/>
    <customShpInfo spid="_x0000_s3099"/>
    <customShpInfo spid="_x0000_s3100"/>
    <customShpInfo spid="_x0000_s3101"/>
    <customShpInfo spid="_x0000_s3102"/>
    <customShpInfo spid="_x0000_s3103"/>
    <customShpInfo spid="_x0000_s3104"/>
    <customShpInfo spid="_x0000_s3105"/>
    <customShpInfo spid="_x0000_s3089"/>
    <customShpInfo spid="_x0000_s3106"/>
    <customShpInfo spid="_x0000_s3108"/>
    <customShpInfo spid="_x0000_s3109"/>
    <customShpInfo spid="_x0000_s3110"/>
    <customShpInfo spid="_x0000_s3111"/>
    <customShpInfo spid="_x0000_s3112"/>
    <customShpInfo spid="_x0000_s3113"/>
    <customShpInfo spid="_x0000_s3114"/>
    <customShpInfo spid="_x0000_s3115"/>
    <customShpInfo spid="_x0000_s3116"/>
    <customShpInfo spid="_x0000_s3117"/>
    <customShpInfo spid="_x0000_s3118"/>
    <customShpInfo spid="_x0000_s3119"/>
    <customShpInfo spid="_x0000_s3120"/>
    <customShpInfo spid="_x0000_s3121"/>
    <customShpInfo spid="_x0000_s3122"/>
    <customShpInfo spid="_x0000_s3123"/>
    <customShpInfo spid="_x0000_s3124"/>
    <customShpInfo spid="_x0000_s3125"/>
    <customShpInfo spid="_x0000_s3126"/>
    <customShpInfo spid="_x0000_s3127"/>
    <customShpInfo spid="_x0000_s3128"/>
    <customShpInfo spid="_x0000_s3107"/>
    <customShpInfo spid="_x0000_s3129"/>
    <customShpInfo spid="_x0000_s3130"/>
    <customShpInfo spid="_x0000_s3131"/>
    <customShpInfo spid="_x0000_s3132"/>
    <customShpInfo spid="_x0000_s3133"/>
    <customShpInfo spid="_x0000_s3135"/>
    <customShpInfo spid="_x0000_s3136"/>
    <customShpInfo spid="_x0000_s3137"/>
    <customShpInfo spid="_x0000_s3138"/>
    <customShpInfo spid="_x0000_s3139"/>
    <customShpInfo spid="_x0000_s3140"/>
    <customShpInfo spid="_x0000_s3141"/>
    <customShpInfo spid="_x0000_s3142"/>
    <customShpInfo spid="_x0000_s3143"/>
    <customShpInfo spid="_x0000_s3144"/>
    <customShpInfo spid="_x0000_s3145"/>
    <customShpInfo spid="_x0000_s3146"/>
    <customShpInfo spid="_x0000_s3147"/>
    <customShpInfo spid="_x0000_s3148"/>
    <customShpInfo spid="_x0000_s3149"/>
    <customShpInfo spid="_x0000_s3134"/>
    <customShpInfo spid="_x0000_s3151"/>
    <customShpInfo spid="_x0000_s3152"/>
    <customShpInfo spid="_x0000_s3153"/>
    <customShpInfo spid="_x0000_s3154"/>
    <customShpInfo spid="_x0000_s3155"/>
    <customShpInfo spid="_x0000_s3156"/>
    <customShpInfo spid="_x0000_s3157"/>
    <customShpInfo spid="_x0000_s3158"/>
    <customShpInfo spid="_x0000_s3159"/>
    <customShpInfo spid="_x0000_s3160"/>
    <customShpInfo spid="_x0000_s3161"/>
    <customShpInfo spid="_x0000_s3162"/>
    <customShpInfo spid="_x0000_s3163"/>
    <customShpInfo spid="_x0000_s3164"/>
    <customShpInfo spid="_x0000_s3165"/>
    <customShpInfo spid="_x0000_s3166"/>
    <customShpInfo spid="_x0000_s3167"/>
    <customShpInfo spid="_x0000_s3168"/>
    <customShpInfo spid="_x0000_s3169"/>
    <customShpInfo spid="_x0000_s3170"/>
    <customShpInfo spid="_x0000_s3171"/>
    <customShpInfo spid="_x0000_s3172"/>
    <customShpInfo spid="_x0000_s3173"/>
    <customShpInfo spid="_x0000_s3174"/>
    <customShpInfo spid="_x0000_s3175"/>
    <customShpInfo spid="_x0000_s3176"/>
    <customShpInfo spid="_x0000_s3150"/>
    <customShpInfo spid="_x0000_s3178"/>
    <customShpInfo spid="_x0000_s3179"/>
    <customShpInfo spid="_x0000_s3180"/>
    <customShpInfo spid="_x0000_s3181"/>
    <customShpInfo spid="_x0000_s3182"/>
    <customShpInfo spid="_x0000_s3183"/>
    <customShpInfo spid="_x0000_s3184"/>
    <customShpInfo spid="_x0000_s3185"/>
    <customShpInfo spid="_x0000_s3186"/>
    <customShpInfo spid="_x0000_s3187"/>
    <customShpInfo spid="_x0000_s3188"/>
    <customShpInfo spid="_x0000_s3189"/>
    <customShpInfo spid="_x0000_s3190"/>
    <customShpInfo spid="_x0000_s3191"/>
    <customShpInfo spid="_x0000_s3192"/>
    <customShpInfo spid="_x0000_s3193"/>
    <customShpInfo spid="_x0000_s3177"/>
    <customShpInfo spid="_x0000_s3194"/>
    <customShpInfo spid="_x0000_s3196"/>
    <customShpInfo spid="_x0000_s3197"/>
    <customShpInfo spid="_x0000_s3198"/>
    <customShpInfo spid="_x0000_s3199"/>
    <customShpInfo spid="_x0000_s3200"/>
    <customShpInfo spid="_x0000_s3201"/>
    <customShpInfo spid="_x0000_s3202"/>
    <customShpInfo spid="_x0000_s3195"/>
    <customShpInfo spid="_x0000_s3204"/>
    <customShpInfo spid="_x0000_s3205"/>
    <customShpInfo spid="_x0000_s3206"/>
    <customShpInfo spid="_x0000_s3207"/>
    <customShpInfo spid="_x0000_s3208"/>
    <customShpInfo spid="_x0000_s3209"/>
    <customShpInfo spid="_x0000_s3210"/>
    <customShpInfo spid="_x0000_s3211"/>
    <customShpInfo spid="_x0000_s3212"/>
    <customShpInfo spid="_x0000_s3213"/>
    <customShpInfo spid="_x0000_s3214"/>
    <customShpInfo spid="_x0000_s3215"/>
    <customShpInfo spid="_x0000_s3216"/>
    <customShpInfo spid="_x0000_s3217"/>
    <customShpInfo spid="_x0000_s3218"/>
    <customShpInfo spid="_x0000_s3219"/>
    <customShpInfo spid="_x0000_s3220"/>
    <customShpInfo spid="_x0000_s3221"/>
    <customShpInfo spid="_x0000_s3222"/>
    <customShpInfo spid="_x0000_s3223"/>
    <customShpInfo spid="_x0000_s3224"/>
    <customShpInfo spid="_x0000_s3225"/>
    <customShpInfo spid="_x0000_s3226"/>
    <customShpInfo spid="_x0000_s3227"/>
    <customShpInfo spid="_x0000_s3228"/>
    <customShpInfo spid="_x0000_s3229"/>
    <customShpInfo spid="_x0000_s3230"/>
    <customShpInfo spid="_x0000_s3203"/>
    <customShpInfo spid="_x0000_s3232"/>
    <customShpInfo spid="_x0000_s3233"/>
    <customShpInfo spid="_x0000_s3234"/>
    <customShpInfo spid="_x0000_s3235"/>
    <customShpInfo spid="_x0000_s3236"/>
    <customShpInfo spid="_x0000_s3237"/>
    <customShpInfo spid="_x0000_s3238"/>
    <customShpInfo spid="_x0000_s3239"/>
    <customShpInfo spid="_x0000_s3240"/>
    <customShpInfo spid="_x0000_s3241"/>
    <customShpInfo spid="_x0000_s3242"/>
    <customShpInfo spid="_x0000_s3243"/>
    <customShpInfo spid="_x0000_s3244"/>
    <customShpInfo spid="_x0000_s3245"/>
    <customShpInfo spid="_x0000_s3246"/>
    <customShpInfo spid="_x0000_s3247"/>
    <customShpInfo spid="_x0000_s3248"/>
    <customShpInfo spid="_x0000_s3249"/>
    <customShpInfo spid="_x0000_s3250"/>
    <customShpInfo spid="_x0000_s3251"/>
    <customShpInfo spid="_x0000_s3252"/>
    <customShpInfo spid="_x0000_s3253"/>
    <customShpInfo spid="_x0000_s3231"/>
    <customShpInfo spid="_x0000_s3255"/>
    <customShpInfo spid="_x0000_s3256"/>
    <customShpInfo spid="_x0000_s3257"/>
    <customShpInfo spid="_x0000_s3258"/>
    <customShpInfo spid="_x0000_s3259"/>
    <customShpInfo spid="_x0000_s3260"/>
    <customShpInfo spid="_x0000_s3261"/>
    <customShpInfo spid="_x0000_s3262"/>
    <customShpInfo spid="_x0000_s3263"/>
    <customShpInfo spid="_x0000_s3264"/>
    <customShpInfo spid="_x0000_s3265"/>
    <customShpInfo spid="_x0000_s3266"/>
    <customShpInfo spid="_x0000_s3267"/>
    <customShpInfo spid="_x0000_s3268"/>
    <customShpInfo spid="_x0000_s3269"/>
    <customShpInfo spid="_x0000_s3270"/>
    <customShpInfo spid="_x0000_s3271"/>
    <customShpInfo spid="_x0000_s3254"/>
    <customShpInfo spid="_x0000_s3273"/>
    <customShpInfo spid="_x0000_s3274"/>
    <customShpInfo spid="_x0000_s3275"/>
    <customShpInfo spid="_x0000_s3276"/>
    <customShpInfo spid="_x0000_s3277"/>
    <customShpInfo spid="_x0000_s3278"/>
    <customShpInfo spid="_x0000_s3279"/>
    <customShpInfo spid="_x0000_s3280"/>
    <customShpInfo spid="_x0000_s3281"/>
    <customShpInfo spid="_x0000_s3282"/>
    <customShpInfo spid="_x0000_s3283"/>
    <customShpInfo spid="_x0000_s3284"/>
    <customShpInfo spid="_x0000_s3285"/>
    <customShpInfo spid="_x0000_s3286"/>
    <customShpInfo spid="_x0000_s3287"/>
    <customShpInfo spid="_x0000_s3288"/>
    <customShpInfo spid="_x0000_s3272"/>
    <customShpInfo spid="_x0000_s3289"/>
    <customShpInfo spid="_x0000_s3291"/>
    <customShpInfo spid="_x0000_s3292"/>
    <customShpInfo spid="_x0000_s3293"/>
    <customShpInfo spid="_x0000_s3294"/>
    <customShpInfo spid="_x0000_s3295"/>
    <customShpInfo spid="_x0000_s3296"/>
    <customShpInfo spid="_x0000_s3297"/>
    <customShpInfo spid="_x0000_s3298"/>
    <customShpInfo spid="_x0000_s3299"/>
    <customShpInfo spid="_x0000_s3300"/>
    <customShpInfo spid="_x0000_s3301"/>
    <customShpInfo spid="_x0000_s3302"/>
    <customShpInfo spid="_x0000_s3303"/>
    <customShpInfo spid="_x0000_s3304"/>
    <customShpInfo spid="_x0000_s3305"/>
    <customShpInfo spid="_x0000_s3290"/>
    <customShpInfo spid="_x0000_s3307"/>
    <customShpInfo spid="_x0000_s3308"/>
    <customShpInfo spid="_x0000_s3309"/>
    <customShpInfo spid="_x0000_s3310"/>
    <customShpInfo spid="_x0000_s3311"/>
    <customShpInfo spid="_x0000_s3312"/>
    <customShpInfo spid="_x0000_s3313"/>
    <customShpInfo spid="_x0000_s3314"/>
    <customShpInfo spid="_x0000_s3315"/>
    <customShpInfo spid="_x0000_s3316"/>
    <customShpInfo spid="_x0000_s3317"/>
    <customShpInfo spid="_x0000_s3318"/>
    <customShpInfo spid="_x0000_s3319"/>
    <customShpInfo spid="_x0000_s3320"/>
    <customShpInfo spid="_x0000_s3321"/>
    <customShpInfo spid="_x0000_s3322"/>
    <customShpInfo spid="_x0000_s3323"/>
    <customShpInfo spid="_x0000_s3324"/>
    <customShpInfo spid="_x0000_s3325"/>
    <customShpInfo spid="_x0000_s3306"/>
    <customShpInfo spid="_x0000_s3327"/>
    <customShpInfo spid="_x0000_s3328"/>
    <customShpInfo spid="_x0000_s3329"/>
    <customShpInfo spid="_x0000_s3330"/>
    <customShpInfo spid="_x0000_s3331"/>
    <customShpInfo spid="_x0000_s3332"/>
    <customShpInfo spid="_x0000_s3333"/>
    <customShpInfo spid="_x0000_s3334"/>
    <customShpInfo spid="_x0000_s3335"/>
    <customShpInfo spid="_x0000_s3336"/>
    <customShpInfo spid="_x0000_s3337"/>
    <customShpInfo spid="_x0000_s3338"/>
    <customShpInfo spid="_x0000_s3339"/>
    <customShpInfo spid="_x0000_s3340"/>
    <customShpInfo spid="_x0000_s3341"/>
    <customShpInfo spid="_x0000_s3342"/>
    <customShpInfo spid="_x0000_s3343"/>
    <customShpInfo spid="_x0000_s3344"/>
    <customShpInfo spid="_x0000_s3345"/>
    <customShpInfo spid="_x0000_s3346"/>
    <customShpInfo spid="_x0000_s3347"/>
    <customShpInfo spid="_x0000_s3348"/>
    <customShpInfo spid="_x0000_s3349"/>
    <customShpInfo spid="_x0000_s3350"/>
    <customShpInfo spid="_x0000_s3351"/>
    <customShpInfo spid="_x0000_s3326"/>
    <customShpInfo spid="_x0000_s3353"/>
    <customShpInfo spid="_x0000_s3354"/>
    <customShpInfo spid="_x0000_s3355"/>
    <customShpInfo spid="_x0000_s3356"/>
    <customShpInfo spid="_x0000_s3357"/>
    <customShpInfo spid="_x0000_s3358"/>
    <customShpInfo spid="_x0000_s3359"/>
    <customShpInfo spid="_x0000_s3360"/>
    <customShpInfo spid="_x0000_s3361"/>
    <customShpInfo spid="_x0000_s3362"/>
    <customShpInfo spid="_x0000_s3363"/>
    <customShpInfo spid="_x0000_s3364"/>
    <customShpInfo spid="_x0000_s3365"/>
    <customShpInfo spid="_x0000_s3366"/>
    <customShpInfo spid="_x0000_s3367"/>
    <customShpInfo spid="_x0000_s3352"/>
    <customShpInfo spid="_x0000_s3369"/>
    <customShpInfo spid="_x0000_s3370"/>
    <customShpInfo spid="_x0000_s3371"/>
    <customShpInfo spid="_x0000_s3372"/>
    <customShpInfo spid="_x0000_s3373"/>
    <customShpInfo spid="_x0000_s3374"/>
    <customShpInfo spid="_x0000_s3375"/>
    <customShpInfo spid="_x0000_s3376"/>
    <customShpInfo spid="_x0000_s3377"/>
    <customShpInfo spid="_x0000_s3378"/>
    <customShpInfo spid="_x0000_s3379"/>
    <customShpInfo spid="_x0000_s3380"/>
    <customShpInfo spid="_x0000_s3381"/>
    <customShpInfo spid="_x0000_s3382"/>
    <customShpInfo spid="_x0000_s3383"/>
    <customShpInfo spid="_x0000_s3384"/>
    <customShpInfo spid="_x0000_s3385"/>
    <customShpInfo spid="_x0000_s3386"/>
    <customShpInfo spid="_x0000_s3387"/>
    <customShpInfo spid="_x0000_s3388"/>
    <customShpInfo spid="_x0000_s3389"/>
    <customShpInfo spid="_x0000_s3368"/>
    <customShpInfo spid="_x0000_s3391"/>
    <customShpInfo spid="_x0000_s3392"/>
    <customShpInfo spid="_x0000_s3393"/>
    <customShpInfo spid="_x0000_s3394"/>
    <customShpInfo spid="_x0000_s3395"/>
    <customShpInfo spid="_x0000_s3396"/>
    <customShpInfo spid="_x0000_s3397"/>
    <customShpInfo spid="_x0000_s3398"/>
    <customShpInfo spid="_x0000_s3399"/>
    <customShpInfo spid="_x0000_s3400"/>
    <customShpInfo spid="_x0000_s3401"/>
    <customShpInfo spid="_x0000_s3402"/>
    <customShpInfo spid="_x0000_s3403"/>
    <customShpInfo spid="_x0000_s3404"/>
    <customShpInfo spid="_x0000_s3405"/>
    <customShpInfo spid="_x0000_s3406"/>
    <customShpInfo spid="_x0000_s3407"/>
    <customShpInfo spid="_x0000_s3408"/>
    <customShpInfo spid="_x0000_s3409"/>
    <customShpInfo spid="_x0000_s3410"/>
    <customShpInfo spid="_x0000_s3390"/>
    <customShpInfo spid="_x0000_s3454"/>
    <customShpInfo spid="_x0000_s3455"/>
    <customShpInfo spid="_x0000_s3433"/>
    <customShpInfo spid="_x0000_s3434"/>
    <customShpInfo spid="_x0000_s3435"/>
    <customShpInfo spid="_x0000_s3436"/>
    <customShpInfo spid="_x0000_s3437"/>
    <customShpInfo spid="_x0000_s3438"/>
    <customShpInfo spid="_x0000_s3439"/>
    <customShpInfo spid="_x0000_s3440"/>
    <customShpInfo spid="_x0000_s3441"/>
    <customShpInfo spid="_x0000_s3442"/>
    <customShpInfo spid="_x0000_s3443"/>
    <customShpInfo spid="_x0000_s3444"/>
    <customShpInfo spid="_x0000_s3445"/>
    <customShpInfo spid="_x0000_s3446"/>
    <customShpInfo spid="_x0000_s3447"/>
    <customShpInfo spid="_x0000_s3448"/>
    <customShpInfo spid="_x0000_s3449"/>
    <customShpInfo spid="_x0000_s3450"/>
    <customShpInfo spid="_x0000_s3451"/>
    <customShpInfo spid="_x0000_s3452"/>
    <customShpInfo spid="_x0000_s3453"/>
    <customShpInfo spid="_x0000_s3432"/>
    <customShpInfo spid="_x0000_s3412"/>
    <customShpInfo spid="_x0000_s3413"/>
    <customShpInfo spid="_x0000_s3414"/>
    <customShpInfo spid="_x0000_s3415"/>
    <customShpInfo spid="_x0000_s3416"/>
    <customShpInfo spid="_x0000_s3417"/>
    <customShpInfo spid="_x0000_s3418"/>
    <customShpInfo spid="_x0000_s3419"/>
    <customShpInfo spid="_x0000_s3420"/>
    <customShpInfo spid="_x0000_s3421"/>
    <customShpInfo spid="_x0000_s3422"/>
    <customShpInfo spid="_x0000_s3423"/>
    <customShpInfo spid="_x0000_s3424"/>
    <customShpInfo spid="_x0000_s3425"/>
    <customShpInfo spid="_x0000_s3426"/>
    <customShpInfo spid="_x0000_s3427"/>
    <customShpInfo spid="_x0000_s3428"/>
    <customShpInfo spid="_x0000_s3429"/>
    <customShpInfo spid="_x0000_s3430"/>
    <customShpInfo spid="_x0000_s3431"/>
    <customShpInfo spid="_x0000_s3411"/>
    <customShpInfo spid="_x0000_s3456"/>
    <customShpInfo spid="_x0000_s3457"/>
    <customShpInfo spid="_x0000_s3459"/>
    <customShpInfo spid="_x0000_s3460"/>
    <customShpInfo spid="_x0000_s3461"/>
    <customShpInfo spid="_x0000_s3462"/>
    <customShpInfo spid="_x0000_s3463"/>
    <customShpInfo spid="_x0000_s3464"/>
    <customShpInfo spid="_x0000_s3465"/>
    <customShpInfo spid="_x0000_s3466"/>
    <customShpInfo spid="_x0000_s3467"/>
    <customShpInfo spid="_x0000_s3468"/>
    <customShpInfo spid="_x0000_s3469"/>
    <customShpInfo spid="_x0000_s3470"/>
    <customShpInfo spid="_x0000_s3471"/>
    <customShpInfo spid="_x0000_s3472"/>
    <customShpInfo spid="_x0000_s3473"/>
    <customShpInfo spid="_x0000_s3474"/>
    <customShpInfo spid="_x0000_s3475"/>
    <customShpInfo spid="_x0000_s3476"/>
    <customShpInfo spid="_x0000_s3477"/>
    <customShpInfo spid="_x0000_s3478"/>
    <customShpInfo spid="_x0000_s3479"/>
    <customShpInfo spid="_x0000_s3480"/>
    <customShpInfo spid="_x0000_s3458"/>
    <customShpInfo spid="_x0000_s3482"/>
    <customShpInfo spid="_x0000_s3483"/>
    <customShpInfo spid="_x0000_s3484"/>
    <customShpInfo spid="_x0000_s3485"/>
    <customShpInfo spid="_x0000_s3486"/>
    <customShpInfo spid="_x0000_s3487"/>
    <customShpInfo spid="_x0000_s3488"/>
    <customShpInfo spid="_x0000_s3489"/>
    <customShpInfo spid="_x0000_s3490"/>
    <customShpInfo spid="_x0000_s3491"/>
    <customShpInfo spid="_x0000_s3492"/>
    <customShpInfo spid="_x0000_s3493"/>
    <customShpInfo spid="_x0000_s3494"/>
    <customShpInfo spid="_x0000_s3495"/>
    <customShpInfo spid="_x0000_s3496"/>
    <customShpInfo spid="_x0000_s3497"/>
    <customShpInfo spid="_x0000_s3498"/>
    <customShpInfo spid="_x0000_s3499"/>
    <customShpInfo spid="_x0000_s3500"/>
    <customShpInfo spid="_x0000_s3501"/>
    <customShpInfo spid="_x0000_s3502"/>
    <customShpInfo spid="_x0000_s3481"/>
    <customShpInfo spid="_x0000_s3504"/>
    <customShpInfo spid="_x0000_s3505"/>
    <customShpInfo spid="_x0000_s3506"/>
    <customShpInfo spid="_x0000_s3507"/>
    <customShpInfo spid="_x0000_s3508"/>
    <customShpInfo spid="_x0000_s3509"/>
    <customShpInfo spid="_x0000_s3510"/>
    <customShpInfo spid="_x0000_s3511"/>
    <customShpInfo spid="_x0000_s3512"/>
    <customShpInfo spid="_x0000_s3513"/>
    <customShpInfo spid="_x0000_s3514"/>
    <customShpInfo spid="_x0000_s3515"/>
    <customShpInfo spid="_x0000_s3516"/>
    <customShpInfo spid="_x0000_s3517"/>
    <customShpInfo spid="_x0000_s3518"/>
    <customShpInfo spid="_x0000_s3519"/>
    <customShpInfo spid="_x0000_s3503"/>
    <customShpInfo spid="_x0000_s3520"/>
    <customShpInfo spid="_x0000_s3521"/>
    <customShpInfo spid="_x0000_s3522"/>
    <customShpInfo spid="_x0000_s3524"/>
    <customShpInfo spid="_x0000_s3525"/>
    <customShpInfo spid="_x0000_s3526"/>
    <customShpInfo spid="_x0000_s3527"/>
    <customShpInfo spid="_x0000_s3528"/>
    <customShpInfo spid="_x0000_s3529"/>
    <customShpInfo spid="_x0000_s3530"/>
    <customShpInfo spid="_x0000_s3523"/>
    <customShpInfo spid="_x0000_s3532"/>
    <customShpInfo spid="_x0000_s3533"/>
    <customShpInfo spid="_x0000_s3534"/>
    <customShpInfo spid="_x0000_s3535"/>
    <customShpInfo spid="_x0000_s3536"/>
    <customShpInfo spid="_x0000_s3537"/>
    <customShpInfo spid="_x0000_s3538"/>
    <customShpInfo spid="_x0000_s3539"/>
    <customShpInfo spid="_x0000_s3540"/>
    <customShpInfo spid="_x0000_s3541"/>
    <customShpInfo spid="_x0000_s3542"/>
    <customShpInfo spid="_x0000_s3543"/>
    <customShpInfo spid="_x0000_s3544"/>
    <customShpInfo spid="_x0000_s3545"/>
    <customShpInfo spid="_x0000_s3546"/>
    <customShpInfo spid="_x0000_s3547"/>
    <customShpInfo spid="_x0000_s3548"/>
    <customShpInfo spid="_x0000_s3549"/>
    <customShpInfo spid="_x0000_s3550"/>
    <customShpInfo spid="_x0000_s3551"/>
    <customShpInfo spid="_x0000_s3552"/>
    <customShpInfo spid="_x0000_s3531"/>
    <customShpInfo spid="_x0000_s3554"/>
    <customShpInfo spid="_x0000_s3555"/>
    <customShpInfo spid="_x0000_s3556"/>
    <customShpInfo spid="_x0000_s3557"/>
    <customShpInfo spid="_x0000_s3558"/>
    <customShpInfo spid="_x0000_s3559"/>
    <customShpInfo spid="_x0000_s3560"/>
    <customShpInfo spid="_x0000_s3561"/>
    <customShpInfo spid="_x0000_s3562"/>
    <customShpInfo spid="_x0000_s3563"/>
    <customShpInfo spid="_x0000_s3564"/>
    <customShpInfo spid="_x0000_s3565"/>
    <customShpInfo spid="_x0000_s3566"/>
    <customShpInfo spid="_x0000_s3567"/>
    <customShpInfo spid="_x0000_s3568"/>
    <customShpInfo spid="_x0000_s3569"/>
    <customShpInfo spid="_x0000_s3570"/>
    <customShpInfo spid="_x0000_s3571"/>
    <customShpInfo spid="_x0000_s3572"/>
    <customShpInfo spid="_x0000_s3573"/>
    <customShpInfo spid="_x0000_s3574"/>
    <customShpInfo spid="_x0000_s3575"/>
    <customShpInfo spid="_x0000_s3576"/>
    <customShpInfo spid="_x0000_s3577"/>
    <customShpInfo spid="_x0000_s3578"/>
    <customShpInfo spid="_x0000_s3579"/>
    <customShpInfo spid="_x0000_s3580"/>
    <customShpInfo spid="_x0000_s3581"/>
    <customShpInfo spid="_x0000_s3582"/>
    <customShpInfo spid="_x0000_s3583"/>
    <customShpInfo spid="_x0000_s3584"/>
    <customShpInfo spid="_x0000_s3585"/>
    <customShpInfo spid="_x0000_s3553"/>
    <customShpInfo spid="_x0000_s3587"/>
    <customShpInfo spid="_x0000_s3588"/>
    <customShpInfo spid="_x0000_s3589"/>
    <customShpInfo spid="_x0000_s3590"/>
    <customShpInfo spid="_x0000_s3591"/>
    <customShpInfo spid="_x0000_s3592"/>
    <customShpInfo spid="_x0000_s3593"/>
    <customShpInfo spid="_x0000_s3594"/>
    <customShpInfo spid="_x0000_s3595"/>
    <customShpInfo spid="_x0000_s3596"/>
    <customShpInfo spid="_x0000_s3597"/>
    <customShpInfo spid="_x0000_s3598"/>
    <customShpInfo spid="_x0000_s3599"/>
    <customShpInfo spid="_x0000_s3600"/>
    <customShpInfo spid="_x0000_s3601"/>
    <customShpInfo spid="_x0000_s3602"/>
    <customShpInfo spid="_x0000_s3603"/>
    <customShpInfo spid="_x0000_s3604"/>
    <customShpInfo spid="_x0000_s3605"/>
    <customShpInfo spid="_x0000_s3606"/>
    <customShpInfo spid="_x0000_s3607"/>
    <customShpInfo spid="_x0000_s3608"/>
    <customShpInfo spid="_x0000_s3609"/>
    <customShpInfo spid="_x0000_s3610"/>
    <customShpInfo spid="_x0000_s3611"/>
    <customShpInfo spid="_x0000_s3612"/>
    <customShpInfo spid="_x0000_s3613"/>
    <customShpInfo spid="_x0000_s3614"/>
    <customShpInfo spid="_x0000_s3615"/>
    <customShpInfo spid="_x0000_s3616"/>
    <customShpInfo spid="_x0000_s3617"/>
    <customShpInfo spid="_x0000_s3618"/>
    <customShpInfo spid="_x0000_s3586"/>
    <customShpInfo spid="_x0000_s3620"/>
    <customShpInfo spid="_x0000_s3621"/>
    <customShpInfo spid="_x0000_s3622"/>
    <customShpInfo spid="_x0000_s3623"/>
    <customShpInfo spid="_x0000_s3624"/>
    <customShpInfo spid="_x0000_s3625"/>
    <customShpInfo spid="_x0000_s3626"/>
    <customShpInfo spid="_x0000_s3627"/>
    <customShpInfo spid="_x0000_s3628"/>
    <customShpInfo spid="_x0000_s3629"/>
    <customShpInfo spid="_x0000_s3630"/>
    <customShpInfo spid="_x0000_s3631"/>
    <customShpInfo spid="_x0000_s3632"/>
    <customShpInfo spid="_x0000_s3633"/>
    <customShpInfo spid="_x0000_s3634"/>
    <customShpInfo spid="_x0000_s3635"/>
    <customShpInfo spid="_x0000_s3636"/>
    <customShpInfo spid="_x0000_s3637"/>
    <customShpInfo spid="_x0000_s3638"/>
    <customShpInfo spid="_x0000_s3639"/>
    <customShpInfo spid="_x0000_s3640"/>
    <customShpInfo spid="_x0000_s3641"/>
    <customShpInfo spid="_x0000_s3619"/>
    <customShpInfo spid="_x0000_s3642"/>
    <customShpInfo spid="_x0000_s3643"/>
    <customShpInfo spid="_x0000_s3644"/>
    <customShpInfo spid="_x0000_s3645"/>
    <customShpInfo spid="_x0000_s3646"/>
    <customShpInfo spid="_x0000_s3648"/>
    <customShpInfo spid="_x0000_s3649"/>
    <customShpInfo spid="_x0000_s3650"/>
    <customShpInfo spid="_x0000_s3651"/>
    <customShpInfo spid="_x0000_s3652"/>
    <customShpInfo spid="_x0000_s3653"/>
    <customShpInfo spid="_x0000_s3654"/>
    <customShpInfo spid="_x0000_s3655"/>
    <customShpInfo spid="_x0000_s3656"/>
    <customShpInfo spid="_x0000_s3657"/>
    <customShpInfo spid="_x0000_s3658"/>
    <customShpInfo spid="_x0000_s3659"/>
    <customShpInfo spid="_x0000_s3660"/>
    <customShpInfo spid="_x0000_s3661"/>
    <customShpInfo spid="_x0000_s3662"/>
    <customShpInfo spid="_x0000_s3663"/>
    <customShpInfo spid="_x0000_s3664"/>
    <customShpInfo spid="_x0000_s3665"/>
    <customShpInfo spid="_x0000_s3666"/>
    <customShpInfo spid="_x0000_s3667"/>
    <customShpInfo spid="_x0000_s3668"/>
    <customShpInfo spid="_x0000_s3669"/>
    <customShpInfo spid="_x0000_s3670"/>
    <customShpInfo spid="_x0000_s3671"/>
    <customShpInfo spid="_x0000_s3672"/>
    <customShpInfo spid="_x0000_s3673"/>
    <customShpInfo spid="_x0000_s3674"/>
    <customShpInfo spid="_x0000_s3675"/>
    <customShpInfo spid="_x0000_s3676"/>
    <customShpInfo spid="_x0000_s3677"/>
    <customShpInfo spid="_x0000_s3678"/>
    <customShpInfo spid="_x0000_s3679"/>
    <customShpInfo spid="_x0000_s3680"/>
    <customShpInfo spid="_x0000_s3681"/>
    <customShpInfo spid="_x0000_s3682"/>
    <customShpInfo spid="_x0000_s3647"/>
    <customShpInfo spid="_x0000_s3684"/>
    <customShpInfo spid="_x0000_s3685"/>
    <customShpInfo spid="_x0000_s3686"/>
    <customShpInfo spid="_x0000_s3687"/>
    <customShpInfo spid="_x0000_s3688"/>
    <customShpInfo spid="_x0000_s3689"/>
    <customShpInfo spid="_x0000_s3690"/>
    <customShpInfo spid="_x0000_s3691"/>
    <customShpInfo spid="_x0000_s3692"/>
    <customShpInfo spid="_x0000_s3693"/>
    <customShpInfo spid="_x0000_s3694"/>
    <customShpInfo spid="_x0000_s3695"/>
    <customShpInfo spid="_x0000_s3696"/>
    <customShpInfo spid="_x0000_s3697"/>
    <customShpInfo spid="_x0000_s3698"/>
    <customShpInfo spid="_x0000_s3699"/>
    <customShpInfo spid="_x0000_s3700"/>
    <customShpInfo spid="_x0000_s3701"/>
    <customShpInfo spid="_x0000_s3702"/>
    <customShpInfo spid="_x0000_s3703"/>
    <customShpInfo spid="_x0000_s3704"/>
    <customShpInfo spid="_x0000_s3705"/>
    <customShpInfo spid="_x0000_s3706"/>
    <customShpInfo spid="_x0000_s3707"/>
    <customShpInfo spid="_x0000_s3708"/>
    <customShpInfo spid="_x0000_s3709"/>
    <customShpInfo spid="_x0000_s3710"/>
    <customShpInfo spid="_x0000_s3711"/>
    <customShpInfo spid="_x0000_s3712"/>
    <customShpInfo spid="_x0000_s3713"/>
    <customShpInfo spid="_x0000_s3714"/>
    <customShpInfo spid="_x0000_s3715"/>
    <customShpInfo spid="_x0000_s3716"/>
    <customShpInfo spid="_x0000_s3717"/>
    <customShpInfo spid="_x0000_s3718"/>
    <customShpInfo spid="_x0000_s3719"/>
    <customShpInfo spid="_x0000_s3720"/>
    <customShpInfo spid="_x0000_s3683"/>
    <customShpInfo spid="_x0000_s3721"/>
    <customShpInfo spid="_x0000_s3723"/>
    <customShpInfo spid="_x0000_s3724"/>
    <customShpInfo spid="_x0000_s3725"/>
    <customShpInfo spid="_x0000_s3726"/>
    <customShpInfo spid="_x0000_s3727"/>
    <customShpInfo spid="_x0000_s3728"/>
    <customShpInfo spid="_x0000_s3729"/>
    <customShpInfo spid="_x0000_s3730"/>
    <customShpInfo spid="_x0000_s3731"/>
    <customShpInfo spid="_x0000_s3732"/>
    <customShpInfo spid="_x0000_s3733"/>
    <customShpInfo spid="_x0000_s3734"/>
    <customShpInfo spid="_x0000_s3735"/>
    <customShpInfo spid="_x0000_s3736"/>
    <customShpInfo spid="_x0000_s3737"/>
    <customShpInfo spid="_x0000_s3738"/>
    <customShpInfo spid="_x0000_s3739"/>
    <customShpInfo spid="_x0000_s3740"/>
    <customShpInfo spid="_x0000_s3741"/>
    <customShpInfo spid="_x0000_s3742"/>
    <customShpInfo spid="_x0000_s3743"/>
    <customShpInfo spid="_x0000_s3744"/>
    <customShpInfo spid="_x0000_s3745"/>
    <customShpInfo spid="_x0000_s3722"/>
    <customShpInfo spid="_x0000_s3746"/>
    <customShpInfo spid="_x0000_s3748"/>
    <customShpInfo spid="_x0000_s3749"/>
    <customShpInfo spid="_x0000_s3750"/>
    <customShpInfo spid="_x0000_s3751"/>
    <customShpInfo spid="_x0000_s3752"/>
    <customShpInfo spid="_x0000_s3753"/>
    <customShpInfo spid="_x0000_s3754"/>
    <customShpInfo spid="_x0000_s3755"/>
    <customShpInfo spid="_x0000_s3756"/>
    <customShpInfo spid="_x0000_s3757"/>
    <customShpInfo spid="_x0000_s3758"/>
    <customShpInfo spid="_x0000_s3759"/>
    <customShpInfo spid="_x0000_s3760"/>
    <customShpInfo spid="_x0000_s3761"/>
    <customShpInfo spid="_x0000_s3762"/>
    <customShpInfo spid="_x0000_s3763"/>
    <customShpInfo spid="_x0000_s3747"/>
    <customShpInfo spid="_x0000_s3764"/>
    <customShpInfo spid="_x0000_s3765"/>
    <customShpInfo spid="_x0000_s3766"/>
    <customShpInfo spid="_x0000_s3767"/>
    <customShpInfo spid="_x0000_s3768"/>
    <customShpInfo spid="_x0000_s3770"/>
    <customShpInfo spid="_x0000_s3771"/>
    <customShpInfo spid="_x0000_s3772"/>
    <customShpInfo spid="_x0000_s3773"/>
    <customShpInfo spid="_x0000_s3774"/>
    <customShpInfo spid="_x0000_s3775"/>
    <customShpInfo spid="_x0000_s3776"/>
    <customShpInfo spid="_x0000_s3777"/>
    <customShpInfo spid="_x0000_s3778"/>
    <customShpInfo spid="_x0000_s3779"/>
    <customShpInfo spid="_x0000_s3780"/>
    <customShpInfo spid="_x0000_s3781"/>
    <customShpInfo spid="_x0000_s3782"/>
    <customShpInfo spid="_x0000_s3783"/>
    <customShpInfo spid="_x0000_s3784"/>
    <customShpInfo spid="_x0000_s3769"/>
    <customShpInfo spid="_x0000_s3785"/>
    <customShpInfo spid="_x0000_s3787"/>
    <customShpInfo spid="_x0000_s3788"/>
    <customShpInfo spid="_x0000_s3789"/>
    <customShpInfo spid="_x0000_s3790"/>
    <customShpInfo spid="_x0000_s3791"/>
    <customShpInfo spid="_x0000_s3792"/>
    <customShpInfo spid="_x0000_s3793"/>
    <customShpInfo spid="_x0000_s3786"/>
    <customShpInfo spid="_x0000_s3795"/>
    <customShpInfo spid="_x0000_s3796"/>
    <customShpInfo spid="_x0000_s3797"/>
    <customShpInfo spid="_x0000_s3798"/>
    <customShpInfo spid="_x0000_s3799"/>
    <customShpInfo spid="_x0000_s3800"/>
    <customShpInfo spid="_x0000_s3801"/>
    <customShpInfo spid="_x0000_s3802"/>
    <customShpInfo spid="_x0000_s3803"/>
    <customShpInfo spid="_x0000_s3804"/>
    <customShpInfo spid="_x0000_s3805"/>
    <customShpInfo spid="_x0000_s3806"/>
    <customShpInfo spid="_x0000_s3807"/>
    <customShpInfo spid="_x0000_s3808"/>
    <customShpInfo spid="_x0000_s3809"/>
    <customShpInfo spid="_x0000_s3794"/>
    <customShpInfo spid="_x0000_s3811"/>
    <customShpInfo spid="_x0000_s3812"/>
    <customShpInfo spid="_x0000_s3813"/>
    <customShpInfo spid="_x0000_s3814"/>
    <customShpInfo spid="_x0000_s3815"/>
    <customShpInfo spid="_x0000_s3816"/>
    <customShpInfo spid="_x0000_s3817"/>
    <customShpInfo spid="_x0000_s3818"/>
    <customShpInfo spid="_x0000_s3819"/>
    <customShpInfo spid="_x0000_s3820"/>
    <customShpInfo spid="_x0000_s3821"/>
    <customShpInfo spid="_x0000_s3822"/>
    <customShpInfo spid="_x0000_s3823"/>
    <customShpInfo spid="_x0000_s3824"/>
    <customShpInfo spid="_x0000_s3825"/>
    <customShpInfo spid="_x0000_s3826"/>
    <customShpInfo spid="_x0000_s3827"/>
    <customShpInfo spid="_x0000_s3828"/>
    <customShpInfo spid="_x0000_s3829"/>
    <customShpInfo spid="_x0000_s3810"/>
    <customShpInfo spid="_x0000_s3830"/>
    <customShpInfo spid="_x0000_s3831"/>
    <customShpInfo spid="_x0000_s3833"/>
    <customShpInfo spid="_x0000_s3834"/>
    <customShpInfo spid="_x0000_s3835"/>
    <customShpInfo spid="_x0000_s3836"/>
    <customShpInfo spid="_x0000_s3837"/>
    <customShpInfo spid="_x0000_s3838"/>
    <customShpInfo spid="_x0000_s3839"/>
    <customShpInfo spid="_x0000_s3840"/>
    <customShpInfo spid="_x0000_s3841"/>
    <customShpInfo spid="_x0000_s3842"/>
    <customShpInfo spid="_x0000_s3843"/>
    <customShpInfo spid="_x0000_s3844"/>
    <customShpInfo spid="_x0000_s3845"/>
    <customShpInfo spid="_x0000_s3846"/>
    <customShpInfo spid="_x0000_s3847"/>
    <customShpInfo spid="_x0000_s38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2019-06-21T12:27:00Z</dcterms:created>
  <dc:creator>张鸿林</dc:creator>
  <cp:lastModifiedBy>10293</cp:lastModifiedBy>
  <dcterms:modified xsi:type="dcterms:W3CDTF">2019-06-21T12:37:10Z</dcterms:modified>
  <dc:title>幻灯片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2018-08-16T00:00:00Z</vt:filetime>
  </property>
  <property fmtid="{D5CDD505-2E9C-101B-9397-08002B2CF9AE}" pid="3" name="Creator">
    <vt:lpwstr>Microsoft® PowerPoint® 2013</vt:lpwstr>
  </property>
  <property fmtid="{D5CDD505-2E9C-101B-9397-08002B2CF9AE}" pid="4" name="LastSaved">
    <vt:filetime>2019-06-21T00:00:00Z</vt:filetime>
  </property>
  <property fmtid="{D5CDD505-2E9C-101B-9397-08002B2CF9AE}" pid="5" name="KSOProductBuildVer">
    <vt:lpwstr>2052-10.1.0.7224</vt:lpwstr>
  </property>
</Properties>
</file>